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F17" w:rsidRPr="00EB3F17" w:rsidRDefault="00914E98" w:rsidP="00EB3F17">
      <w:pPr>
        <w:jc w:val="center"/>
        <w:rPr>
          <w:rFonts w:ascii="Times New Roman" w:hAnsi="Times New Roman" w:cs="Times New Roman"/>
          <w:sz w:val="28"/>
          <w:szCs w:val="28"/>
          <w:lang w:val="en-US"/>
        </w:rPr>
      </w:pPr>
      <w:r>
        <w:rPr>
          <w:rFonts w:ascii="Times New Roman" w:hAnsi="Times New Roman" w:cs="Times New Roman"/>
          <w:sz w:val="28"/>
          <w:szCs w:val="28"/>
          <w:lang w:val="en-US"/>
        </w:rPr>
        <w:t>MTA Kredi</w:t>
      </w:r>
      <w:bookmarkStart w:id="0" w:name="_GoBack"/>
      <w:bookmarkEnd w:id="0"/>
      <w:r w:rsidR="00EB3F17" w:rsidRPr="00EB3F17">
        <w:rPr>
          <w:rFonts w:ascii="Times New Roman" w:hAnsi="Times New Roman" w:cs="Times New Roman"/>
          <w:sz w:val="28"/>
          <w:szCs w:val="28"/>
          <w:lang w:val="en-US"/>
        </w:rPr>
        <w:t xml:space="preserve">t4-labaratoriya </w:t>
      </w:r>
      <w:proofErr w:type="spellStart"/>
      <w:r w:rsidR="00EB3F17" w:rsidRPr="00EB3F17">
        <w:rPr>
          <w:rFonts w:ascii="Times New Roman" w:hAnsi="Times New Roman" w:cs="Times New Roman"/>
          <w:sz w:val="28"/>
          <w:szCs w:val="28"/>
          <w:lang w:val="en-US"/>
        </w:rPr>
        <w:t>ishi</w:t>
      </w:r>
      <w:proofErr w:type="spellEnd"/>
      <w:r w:rsidR="00EB3F17" w:rsidRPr="00EB3F17">
        <w:rPr>
          <w:rFonts w:ascii="Times New Roman" w:hAnsi="Times New Roman" w:cs="Times New Roman"/>
          <w:sz w:val="28"/>
          <w:szCs w:val="28"/>
          <w:lang w:val="en-US"/>
        </w:rPr>
        <w:t xml:space="preserve">  </w:t>
      </w:r>
    </w:p>
    <w:p w:rsidR="00EB3F17" w:rsidRPr="00EB3F17" w:rsidRDefault="00EB3F17" w:rsidP="00EB3F17">
      <w:pPr>
        <w:jc w:val="center"/>
        <w:rPr>
          <w:rFonts w:ascii="Times New Roman" w:hAnsi="Times New Roman" w:cs="Times New Roman"/>
          <w:sz w:val="28"/>
          <w:szCs w:val="28"/>
          <w:lang w:val="en-US"/>
        </w:rPr>
      </w:pPr>
      <w:r w:rsidRPr="00EB3F17">
        <w:rPr>
          <w:rFonts w:ascii="Times New Roman" w:hAnsi="Times New Roman" w:cs="Times New Roman"/>
          <w:sz w:val="28"/>
          <w:szCs w:val="28"/>
          <w:lang w:val="en-US"/>
        </w:rPr>
        <w:t xml:space="preserve"> DINAMIK MA</w:t>
      </w:r>
      <w:r w:rsidRPr="00EB3F17">
        <w:rPr>
          <w:rFonts w:ascii="Times New Roman" w:hAnsi="Times New Roman" w:cs="Times New Roman"/>
          <w:sz w:val="28"/>
          <w:szCs w:val="28"/>
          <w:lang w:val="uz-Cyrl-UZ"/>
        </w:rPr>
        <w:t>’</w:t>
      </w:r>
      <w:r w:rsidRPr="00EB3F17">
        <w:rPr>
          <w:rFonts w:ascii="Times New Roman" w:hAnsi="Times New Roman" w:cs="Times New Roman"/>
          <w:sz w:val="28"/>
          <w:szCs w:val="28"/>
          <w:lang w:val="en-US"/>
        </w:rPr>
        <w:t>LUMOTLAR TUZILMASINI TADQIQ QILISH. CHIZIQLI BOG’LANGAN RO’YHATLAR.</w:t>
      </w:r>
    </w:p>
    <w:p w:rsidR="00EB3F17" w:rsidRPr="00EB3F17" w:rsidRDefault="00EB3F17" w:rsidP="00EB3F17">
      <w:pPr>
        <w:jc w:val="center"/>
        <w:rPr>
          <w:rFonts w:ascii="Times New Roman" w:hAnsi="Times New Roman" w:cs="Times New Roman"/>
          <w:b/>
          <w:sz w:val="28"/>
          <w:szCs w:val="28"/>
          <w:u w:val="single"/>
          <w:lang w:val="en-US"/>
        </w:rPr>
      </w:pPr>
    </w:p>
    <w:p w:rsidR="00EB3F17" w:rsidRPr="00EB3F17" w:rsidRDefault="00EB3F17" w:rsidP="00EB3F17">
      <w:pPr>
        <w:rPr>
          <w:rFonts w:ascii="Times New Roman" w:hAnsi="Times New Roman" w:cs="Times New Roman"/>
          <w:sz w:val="28"/>
          <w:szCs w:val="28"/>
          <w:lang w:val="uz-Cyrl-UZ"/>
        </w:rPr>
      </w:pPr>
      <w:r w:rsidRPr="00EB3F17">
        <w:rPr>
          <w:rFonts w:ascii="Times New Roman" w:hAnsi="Times New Roman" w:cs="Times New Roman"/>
          <w:sz w:val="28"/>
          <w:szCs w:val="28"/>
          <w:u w:val="single"/>
          <w:lang w:val="uz-Cyrl-UZ"/>
        </w:rPr>
        <w:t>Ishdan maqsad:</w:t>
      </w:r>
      <w:r w:rsidRPr="00EB3F17">
        <w:rPr>
          <w:rFonts w:ascii="Times New Roman" w:hAnsi="Times New Roman" w:cs="Times New Roman"/>
          <w:sz w:val="28"/>
          <w:szCs w:val="28"/>
          <w:lang w:val="uz-Cyrl-UZ"/>
        </w:rPr>
        <w:t xml:space="preserve"> Chiziqli, bir bog‘lamli ro‘yhatlar tuzilmasini o‘rganish va uni ustida amal bajarish algoritmlarini tadqiq qilish.</w:t>
      </w:r>
    </w:p>
    <w:p w:rsidR="00EB3F17" w:rsidRPr="00EB3F17" w:rsidRDefault="00EB3F17" w:rsidP="00EB3F17">
      <w:pPr>
        <w:rPr>
          <w:rFonts w:ascii="Times New Roman" w:hAnsi="Times New Roman" w:cs="Times New Roman"/>
          <w:sz w:val="28"/>
          <w:szCs w:val="28"/>
          <w:lang w:val="uz-Cyrl-UZ"/>
        </w:rPr>
      </w:pPr>
      <w:r w:rsidRPr="00EB3F17">
        <w:rPr>
          <w:rFonts w:ascii="Times New Roman" w:hAnsi="Times New Roman" w:cs="Times New Roman"/>
          <w:sz w:val="28"/>
          <w:szCs w:val="28"/>
          <w:u w:val="single"/>
          <w:lang w:val="uz-Cyrl-UZ"/>
        </w:rPr>
        <w:t>Qo‘yilgan masala:</w:t>
      </w:r>
      <w:r w:rsidRPr="00EB3F17">
        <w:rPr>
          <w:rFonts w:ascii="Times New Roman" w:hAnsi="Times New Roman" w:cs="Times New Roman"/>
          <w:sz w:val="28"/>
          <w:szCs w:val="28"/>
          <w:lang w:val="uz-Cyrl-UZ"/>
        </w:rPr>
        <w:t xml:space="preserve"> C++ tilida ro‘yhatli tuzilma elementlarini ko‘rsatkichli maydonlar bilan yaratish va dinamik tuzilmani e’lon qilish, uning ustida turli amallar bajarish dasturini ishlab chiqish.</w:t>
      </w:r>
    </w:p>
    <w:p w:rsidR="00EB3F17" w:rsidRPr="00EB3F17" w:rsidRDefault="00EB3F17" w:rsidP="00EB3F17">
      <w:pPr>
        <w:outlineLvl w:val="0"/>
        <w:rPr>
          <w:rFonts w:ascii="Times New Roman" w:hAnsi="Times New Roman" w:cs="Times New Roman"/>
          <w:sz w:val="28"/>
          <w:szCs w:val="28"/>
          <w:u w:val="single"/>
        </w:rPr>
      </w:pPr>
      <w:r w:rsidRPr="00EB3F17">
        <w:rPr>
          <w:rFonts w:ascii="Times New Roman" w:hAnsi="Times New Roman" w:cs="Times New Roman"/>
          <w:sz w:val="28"/>
          <w:szCs w:val="28"/>
          <w:u w:val="single"/>
          <w:lang w:val="uz-Cyrl-UZ"/>
        </w:rPr>
        <w:t>Ish tartibi</w:t>
      </w:r>
      <w:r w:rsidRPr="00EB3F17">
        <w:rPr>
          <w:rFonts w:ascii="Times New Roman" w:hAnsi="Times New Roman" w:cs="Times New Roman"/>
          <w:sz w:val="28"/>
          <w:szCs w:val="28"/>
          <w:u w:val="single"/>
        </w:rPr>
        <w:t>:</w:t>
      </w:r>
    </w:p>
    <w:p w:rsidR="00EB3F17" w:rsidRPr="00EB3F17" w:rsidRDefault="00EB3F17" w:rsidP="00EB3F17">
      <w:pPr>
        <w:numPr>
          <w:ilvl w:val="0"/>
          <w:numId w:val="6"/>
        </w:numPr>
        <w:tabs>
          <w:tab w:val="clear" w:pos="360"/>
          <w:tab w:val="num" w:pos="993"/>
        </w:tabs>
        <w:suppressAutoHyphens/>
        <w:spacing w:after="0" w:line="240" w:lineRule="auto"/>
        <w:ind w:firstLine="349"/>
        <w:jc w:val="both"/>
        <w:rPr>
          <w:rFonts w:ascii="Times New Roman" w:hAnsi="Times New Roman" w:cs="Times New Roman"/>
          <w:sz w:val="28"/>
          <w:szCs w:val="28"/>
          <w:lang w:val="en-US"/>
        </w:rPr>
      </w:pPr>
      <w:r w:rsidRPr="00EB3F17">
        <w:rPr>
          <w:rFonts w:ascii="Times New Roman" w:hAnsi="Times New Roman" w:cs="Times New Roman"/>
          <w:sz w:val="28"/>
          <w:szCs w:val="28"/>
          <w:lang w:val="uz-Cyrl-UZ"/>
        </w:rPr>
        <w:t xml:space="preserve">Tajriba ishi </w:t>
      </w:r>
      <w:proofErr w:type="spellStart"/>
      <w:r w:rsidRPr="00EB3F17">
        <w:rPr>
          <w:rFonts w:ascii="Times New Roman" w:hAnsi="Times New Roman" w:cs="Times New Roman"/>
          <w:sz w:val="28"/>
          <w:szCs w:val="28"/>
          <w:lang w:val="en-US"/>
        </w:rPr>
        <w:t>nazariy</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ma’lumotlarini</w:t>
      </w:r>
      <w:proofErr w:type="spellEnd"/>
      <w:r w:rsidRPr="00EB3F17">
        <w:rPr>
          <w:rFonts w:ascii="Times New Roman" w:hAnsi="Times New Roman" w:cs="Times New Roman"/>
          <w:sz w:val="28"/>
          <w:szCs w:val="28"/>
          <w:lang w:val="uz-Cyrl-UZ"/>
        </w:rPr>
        <w:t xml:space="preserve"> o‘rganish</w:t>
      </w:r>
      <w:r w:rsidRPr="00EB3F17">
        <w:rPr>
          <w:rFonts w:ascii="Times New Roman" w:hAnsi="Times New Roman" w:cs="Times New Roman"/>
          <w:sz w:val="28"/>
          <w:szCs w:val="28"/>
          <w:lang w:val="en-US"/>
        </w:rPr>
        <w:t>;</w:t>
      </w:r>
    </w:p>
    <w:p w:rsidR="00EB3F17" w:rsidRPr="00EB3F17" w:rsidRDefault="00EB3F17" w:rsidP="00EB3F17">
      <w:pPr>
        <w:numPr>
          <w:ilvl w:val="0"/>
          <w:numId w:val="6"/>
        </w:numPr>
        <w:tabs>
          <w:tab w:val="clear" w:pos="360"/>
          <w:tab w:val="num" w:pos="993"/>
        </w:tabs>
        <w:suppressAutoHyphens/>
        <w:spacing w:after="0" w:line="240" w:lineRule="auto"/>
        <w:ind w:firstLine="349"/>
        <w:jc w:val="both"/>
        <w:rPr>
          <w:rFonts w:ascii="Times New Roman" w:hAnsi="Times New Roman" w:cs="Times New Roman"/>
          <w:sz w:val="28"/>
          <w:szCs w:val="28"/>
          <w:lang w:val="en-US"/>
        </w:rPr>
      </w:pPr>
      <w:r w:rsidRPr="00EB3F17">
        <w:rPr>
          <w:rFonts w:ascii="Times New Roman" w:hAnsi="Times New Roman" w:cs="Times New Roman"/>
          <w:sz w:val="28"/>
          <w:szCs w:val="28"/>
          <w:lang w:val="uz-Cyrl-UZ"/>
        </w:rPr>
        <w:t>Berilgan topshiriqni</w:t>
      </w:r>
      <w:proofErr w:type="spellStart"/>
      <w:r w:rsidRPr="00EB3F17">
        <w:rPr>
          <w:rFonts w:ascii="Times New Roman" w:hAnsi="Times New Roman" w:cs="Times New Roman"/>
          <w:sz w:val="28"/>
          <w:szCs w:val="28"/>
          <w:lang w:val="en-US"/>
        </w:rPr>
        <w:t>ng</w:t>
      </w:r>
      <w:proofErr w:type="spellEnd"/>
      <w:r w:rsidRPr="00EB3F17">
        <w:rPr>
          <w:rFonts w:ascii="Times New Roman" w:hAnsi="Times New Roman" w:cs="Times New Roman"/>
          <w:sz w:val="28"/>
          <w:szCs w:val="28"/>
          <w:lang w:val="uz-Cyrl-UZ"/>
        </w:rPr>
        <w:t xml:space="preserve"> </w:t>
      </w:r>
      <w:proofErr w:type="spellStart"/>
      <w:r w:rsidRPr="00EB3F17">
        <w:rPr>
          <w:rFonts w:ascii="Times New Roman" w:hAnsi="Times New Roman" w:cs="Times New Roman"/>
          <w:sz w:val="28"/>
          <w:szCs w:val="28"/>
          <w:lang w:val="en-US"/>
        </w:rPr>
        <w:t>algoritm</w:t>
      </w:r>
      <w:proofErr w:type="spellEnd"/>
      <w:r w:rsidRPr="00EB3F17">
        <w:rPr>
          <w:rFonts w:ascii="Times New Roman" w:hAnsi="Times New Roman" w:cs="Times New Roman"/>
          <w:sz w:val="28"/>
          <w:szCs w:val="28"/>
          <w:lang w:val="uz-Cyrl-UZ"/>
        </w:rPr>
        <w:t>ini ishlab chiqish</w:t>
      </w:r>
      <w:r w:rsidRPr="00EB3F17">
        <w:rPr>
          <w:rFonts w:ascii="Times New Roman" w:hAnsi="Times New Roman" w:cs="Times New Roman"/>
          <w:sz w:val="28"/>
          <w:szCs w:val="28"/>
          <w:lang w:val="en-US"/>
        </w:rPr>
        <w:t>;</w:t>
      </w:r>
    </w:p>
    <w:p w:rsidR="00EB3F17" w:rsidRPr="00EB3F17" w:rsidRDefault="00EB3F17" w:rsidP="00EB3F17">
      <w:pPr>
        <w:numPr>
          <w:ilvl w:val="0"/>
          <w:numId w:val="6"/>
        </w:numPr>
        <w:tabs>
          <w:tab w:val="clear" w:pos="360"/>
          <w:tab w:val="num" w:pos="993"/>
        </w:tabs>
        <w:suppressAutoHyphens/>
        <w:spacing w:after="0" w:line="240" w:lineRule="auto"/>
        <w:ind w:firstLine="349"/>
        <w:jc w:val="both"/>
        <w:rPr>
          <w:rFonts w:ascii="Times New Roman" w:hAnsi="Times New Roman" w:cs="Times New Roman"/>
          <w:sz w:val="28"/>
          <w:szCs w:val="28"/>
          <w:lang w:val="en-US"/>
        </w:rPr>
      </w:pPr>
      <w:r w:rsidRPr="00EB3F17">
        <w:rPr>
          <w:rFonts w:ascii="Times New Roman" w:hAnsi="Times New Roman" w:cs="Times New Roman"/>
          <w:sz w:val="28"/>
          <w:szCs w:val="28"/>
          <w:lang w:val="en-US"/>
        </w:rPr>
        <w:t>C++</w:t>
      </w:r>
      <w:r w:rsidRPr="00EB3F17">
        <w:rPr>
          <w:rFonts w:ascii="Times New Roman" w:hAnsi="Times New Roman" w:cs="Times New Roman"/>
          <w:sz w:val="28"/>
          <w:szCs w:val="28"/>
          <w:lang w:val="uz-Cyrl-UZ"/>
        </w:rPr>
        <w:t xml:space="preserve"> </w:t>
      </w:r>
      <w:proofErr w:type="spellStart"/>
      <w:r w:rsidRPr="00EB3F17">
        <w:rPr>
          <w:rFonts w:ascii="Times New Roman" w:hAnsi="Times New Roman" w:cs="Times New Roman"/>
          <w:sz w:val="28"/>
          <w:szCs w:val="28"/>
          <w:lang w:val="en-US"/>
        </w:rPr>
        <w:t>dasturlash</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muhitida</w:t>
      </w:r>
      <w:proofErr w:type="spellEnd"/>
      <w:r w:rsidRPr="00EB3F17">
        <w:rPr>
          <w:rFonts w:ascii="Times New Roman" w:hAnsi="Times New Roman" w:cs="Times New Roman"/>
          <w:sz w:val="28"/>
          <w:szCs w:val="28"/>
          <w:lang w:val="en-US"/>
        </w:rPr>
        <w:t xml:space="preserve"> </w:t>
      </w:r>
      <w:r w:rsidRPr="00EB3F17">
        <w:rPr>
          <w:rFonts w:ascii="Times New Roman" w:hAnsi="Times New Roman" w:cs="Times New Roman"/>
          <w:sz w:val="28"/>
          <w:szCs w:val="28"/>
          <w:lang w:val="uz-Cyrl-UZ"/>
        </w:rPr>
        <w:t>dasturni yaratish</w:t>
      </w:r>
      <w:r w:rsidRPr="00EB3F17">
        <w:rPr>
          <w:rFonts w:ascii="Times New Roman" w:hAnsi="Times New Roman" w:cs="Times New Roman"/>
          <w:sz w:val="28"/>
          <w:szCs w:val="28"/>
          <w:lang w:val="en-US"/>
        </w:rPr>
        <w:t>;</w:t>
      </w:r>
    </w:p>
    <w:p w:rsidR="00EB3F17" w:rsidRPr="00EB3F17" w:rsidRDefault="00EB3F17" w:rsidP="00EB3F17">
      <w:pPr>
        <w:numPr>
          <w:ilvl w:val="0"/>
          <w:numId w:val="6"/>
        </w:numPr>
        <w:tabs>
          <w:tab w:val="clear" w:pos="360"/>
          <w:tab w:val="num" w:pos="993"/>
        </w:tabs>
        <w:suppressAutoHyphens/>
        <w:spacing w:after="0" w:line="240" w:lineRule="auto"/>
        <w:ind w:firstLine="349"/>
        <w:jc w:val="both"/>
        <w:rPr>
          <w:rFonts w:ascii="Times New Roman" w:hAnsi="Times New Roman" w:cs="Times New Roman"/>
          <w:sz w:val="28"/>
          <w:szCs w:val="28"/>
        </w:rPr>
      </w:pPr>
      <w:proofErr w:type="spellStart"/>
      <w:r w:rsidRPr="00EB3F17">
        <w:rPr>
          <w:rFonts w:ascii="Times New Roman" w:hAnsi="Times New Roman" w:cs="Times New Roman"/>
          <w:sz w:val="28"/>
          <w:szCs w:val="28"/>
          <w:lang w:val="en-US"/>
        </w:rPr>
        <w:t>Natijalarni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tekshirish</w:t>
      </w:r>
      <w:proofErr w:type="spellEnd"/>
      <w:r w:rsidRPr="00EB3F17">
        <w:rPr>
          <w:rFonts w:ascii="Times New Roman" w:hAnsi="Times New Roman" w:cs="Times New Roman"/>
          <w:sz w:val="28"/>
          <w:szCs w:val="28"/>
        </w:rPr>
        <w:t>;</w:t>
      </w:r>
    </w:p>
    <w:p w:rsidR="00EB3F17" w:rsidRPr="00EB3F17" w:rsidRDefault="00EB3F17" w:rsidP="00EB3F17">
      <w:pPr>
        <w:numPr>
          <w:ilvl w:val="0"/>
          <w:numId w:val="6"/>
        </w:numPr>
        <w:tabs>
          <w:tab w:val="clear" w:pos="360"/>
          <w:tab w:val="num" w:pos="993"/>
        </w:tabs>
        <w:suppressAutoHyphens/>
        <w:spacing w:after="0" w:line="240" w:lineRule="auto"/>
        <w:ind w:left="0" w:firstLine="709"/>
        <w:jc w:val="both"/>
        <w:rPr>
          <w:rFonts w:ascii="Times New Roman" w:hAnsi="Times New Roman" w:cs="Times New Roman"/>
          <w:sz w:val="28"/>
          <w:szCs w:val="28"/>
        </w:rPr>
      </w:pPr>
      <w:r w:rsidRPr="00EB3F17">
        <w:rPr>
          <w:rFonts w:ascii="Times New Roman" w:hAnsi="Times New Roman" w:cs="Times New Roman"/>
          <w:sz w:val="28"/>
          <w:szCs w:val="28"/>
          <w:lang w:val="en-US"/>
        </w:rPr>
        <w:t>H</w:t>
      </w:r>
      <w:r w:rsidRPr="00EB3F17">
        <w:rPr>
          <w:rFonts w:ascii="Times New Roman" w:hAnsi="Times New Roman" w:cs="Times New Roman"/>
          <w:sz w:val="28"/>
          <w:szCs w:val="28"/>
          <w:lang w:val="uz-Cyrl-UZ"/>
        </w:rPr>
        <w:t>isobotni tayyorlash</w:t>
      </w:r>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va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topshirish</w:t>
      </w:r>
      <w:proofErr w:type="spellEnd"/>
      <w:r w:rsidRPr="00EB3F17">
        <w:rPr>
          <w:rFonts w:ascii="Times New Roman" w:hAnsi="Times New Roman" w:cs="Times New Roman"/>
          <w:sz w:val="28"/>
          <w:szCs w:val="28"/>
        </w:rPr>
        <w:t>.</w:t>
      </w:r>
    </w:p>
    <w:p w:rsidR="00EB3F17" w:rsidRPr="00EB3F17" w:rsidRDefault="00EB3F17" w:rsidP="00EB3F17">
      <w:pPr>
        <w:pStyle w:val="20"/>
        <w:spacing w:before="0"/>
        <w:rPr>
          <w:szCs w:val="28"/>
          <w:lang w:val="en-US"/>
        </w:rPr>
      </w:pPr>
    </w:p>
    <w:p w:rsidR="00EB3F17" w:rsidRPr="00EB3F17" w:rsidRDefault="00EB3F17" w:rsidP="00EB3F17">
      <w:pPr>
        <w:pStyle w:val="20"/>
        <w:spacing w:before="0"/>
        <w:rPr>
          <w:szCs w:val="28"/>
          <w:lang w:val="en-US"/>
        </w:rPr>
      </w:pPr>
      <w:r w:rsidRPr="00EB3F17">
        <w:rPr>
          <w:szCs w:val="28"/>
          <w:lang w:val="en-US"/>
        </w:rPr>
        <w:t xml:space="preserve">3.1. </w:t>
      </w:r>
      <w:proofErr w:type="spellStart"/>
      <w:r w:rsidRPr="00EB3F17">
        <w:rPr>
          <w:szCs w:val="28"/>
          <w:lang w:val="en-US"/>
        </w:rPr>
        <w:t>Dinamik</w:t>
      </w:r>
      <w:proofErr w:type="spellEnd"/>
      <w:r w:rsidRPr="00EB3F17">
        <w:rPr>
          <w:szCs w:val="28"/>
          <w:lang w:val="en-US"/>
        </w:rPr>
        <w:t xml:space="preserve"> </w:t>
      </w:r>
      <w:proofErr w:type="spellStart"/>
      <w:r w:rsidRPr="00EB3F17">
        <w:rPr>
          <w:szCs w:val="28"/>
          <w:lang w:val="en-US"/>
        </w:rPr>
        <w:t>ma’lumotlar</w:t>
      </w:r>
      <w:proofErr w:type="spellEnd"/>
      <w:r w:rsidRPr="00EB3F17">
        <w:rPr>
          <w:szCs w:val="28"/>
          <w:lang w:val="en-US"/>
        </w:rPr>
        <w:t xml:space="preserve"> </w:t>
      </w:r>
      <w:proofErr w:type="spellStart"/>
      <w:r w:rsidRPr="00EB3F17">
        <w:rPr>
          <w:szCs w:val="28"/>
          <w:lang w:val="en-US"/>
        </w:rPr>
        <w:t>tuzilmasi</w:t>
      </w:r>
      <w:proofErr w:type="spellEnd"/>
      <w:r w:rsidRPr="00EB3F17">
        <w:rPr>
          <w:szCs w:val="28"/>
          <w:lang w:val="en-US"/>
        </w:rPr>
        <w:t xml:space="preserve"> </w:t>
      </w:r>
    </w:p>
    <w:p w:rsidR="00EB3F17" w:rsidRPr="00EB3F17" w:rsidRDefault="00EB3F17" w:rsidP="00EB3F17">
      <w:pPr>
        <w:rPr>
          <w:rFonts w:ascii="Times New Roman" w:hAnsi="Times New Roman" w:cs="Times New Roman"/>
          <w:sz w:val="28"/>
          <w:szCs w:val="28"/>
          <w:lang w:val="en-US"/>
        </w:rPr>
      </w:pPr>
    </w:p>
    <w:p w:rsidR="00EB3F17" w:rsidRPr="00EB3F17" w:rsidRDefault="00EB3F17" w:rsidP="00EB3F17">
      <w:pPr>
        <w:pStyle w:val="af8"/>
        <w:rPr>
          <w:szCs w:val="28"/>
          <w:lang w:val="uz-Cyrl-UZ"/>
        </w:rPr>
      </w:pPr>
      <w:r w:rsidRPr="00EB3F17">
        <w:rPr>
          <w:szCs w:val="28"/>
          <w:lang w:val="uz-Cyrl-UZ"/>
        </w:rPr>
        <w:t>Statik ma’lumotlar tuzilmasi vaqt o‘tishi bilan o‘z o‘lchamini o‘zgartirmaydi. Biz har doim dastur kodidagi statik ma’lumotlar tuzilmasiga qarab ularning o‘lchamini bilishimiz mumkin. Bunday ma’lumotlarga teskari ravishda dinamik ma’lumotlar tuzilmasi mavjud bo‘lib, bunda dastur bajarilishi davomida dinamik ma’lumotlar tuzilmasi o‘lchamini o‘zgartirishi mumkin</w:t>
      </w:r>
      <w:r w:rsidRPr="00EB3F17">
        <w:rPr>
          <w:b/>
          <w:i/>
          <w:szCs w:val="28"/>
          <w:lang w:val="uz-Cyrl-UZ"/>
        </w:rPr>
        <w:t xml:space="preserve">. </w:t>
      </w:r>
      <w:r w:rsidRPr="00EB3F17">
        <w:rPr>
          <w:i/>
          <w:szCs w:val="28"/>
          <w:lang w:val="uz-Cyrl-UZ"/>
        </w:rPr>
        <w:t>Dinamik ma’lumotlar tuzilmasi</w:t>
      </w:r>
      <w:r w:rsidRPr="00EB3F17">
        <w:rPr>
          <w:szCs w:val="28"/>
          <w:lang w:val="uz-Cyrl-UZ"/>
        </w:rPr>
        <w:t xml:space="preserve"> – bu qandaydir bir qonuniyatga asoslanib shakllangan, lekin elementlari soni, o‘zaro joylashuvi va o‘zaro aloqasi dastur bajarilishi davomida shu qonuniyat asosida dinamik o‘zgaruvchan bo‘lgan ma’lumotlar tuzilmasidir. Dinamik ma’lumotlar tuzilmasi 3.1-rasmdagidek klassifikatsiyalanadi. </w:t>
      </w:r>
    </w:p>
    <w:p w:rsidR="00EB3F17" w:rsidRPr="00EB3F17" w:rsidRDefault="00EB3F17" w:rsidP="00EB3F17">
      <w:pPr>
        <w:pStyle w:val="af8"/>
        <w:rPr>
          <w:szCs w:val="28"/>
          <w:lang w:val="uz-Cyrl-UZ"/>
        </w:rPr>
      </w:pPr>
      <w:r w:rsidRPr="00EB3F17">
        <w:rPr>
          <w:noProof/>
          <w:szCs w:val="28"/>
        </w:rPr>
        <w:lastRenderedPageBreak/>
        <mc:AlternateContent>
          <mc:Choice Requires="wpg">
            <w:drawing>
              <wp:anchor distT="0" distB="0" distL="114300" distR="114300" simplePos="0" relativeHeight="251659264" behindDoc="0" locked="0" layoutInCell="1" allowOverlap="1" wp14:anchorId="4C7C4E91" wp14:editId="57DEF66D">
                <wp:simplePos x="0" y="0"/>
                <wp:positionH relativeFrom="column">
                  <wp:posOffset>67310</wp:posOffset>
                </wp:positionH>
                <wp:positionV relativeFrom="paragraph">
                  <wp:posOffset>62230</wp:posOffset>
                </wp:positionV>
                <wp:extent cx="6197600" cy="5937885"/>
                <wp:effectExtent l="0" t="0" r="0" b="5715"/>
                <wp:wrapNone/>
                <wp:docPr id="1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7600" cy="5937885"/>
                          <a:chOff x="1807" y="1232"/>
                          <a:chExt cx="9760" cy="9351"/>
                        </a:xfrm>
                      </wpg:grpSpPr>
                      <wpg:grpSp>
                        <wpg:cNvPr id="14" name="Группа 26"/>
                        <wpg:cNvGrpSpPr>
                          <a:grpSpLocks/>
                        </wpg:cNvGrpSpPr>
                        <wpg:grpSpPr bwMode="auto">
                          <a:xfrm>
                            <a:off x="1807" y="1232"/>
                            <a:ext cx="9760" cy="8163"/>
                            <a:chOff x="0" y="0"/>
                            <a:chExt cx="6197331" cy="5183530"/>
                          </a:xfrm>
                        </wpg:grpSpPr>
                        <wps:wsp>
                          <wps:cNvPr id="15" name="Надпись 2"/>
                          <wps:cNvSpPr txBox="1">
                            <a:spLocks noChangeArrowheads="1"/>
                          </wps:cNvSpPr>
                          <wps:spPr bwMode="auto">
                            <a:xfrm>
                              <a:off x="1900052" y="0"/>
                              <a:ext cx="2586681"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sidRPr="00192E9F">
                                  <w:rPr>
                                    <w:szCs w:val="28"/>
                                    <w:lang w:val="en-US"/>
                                  </w:rPr>
                                  <w:t>Dinamik</w:t>
                                </w:r>
                                <w:proofErr w:type="spellEnd"/>
                                <w:r w:rsidRPr="00192E9F">
                                  <w:rPr>
                                    <w:szCs w:val="28"/>
                                    <w:lang w:val="en-US"/>
                                  </w:rPr>
                                  <w:t xml:space="preserve"> </w:t>
                                </w:r>
                                <w:proofErr w:type="spellStart"/>
                                <w:r w:rsidRPr="00192E9F">
                                  <w:rPr>
                                    <w:szCs w:val="28"/>
                                    <w:lang w:val="en-US"/>
                                  </w:rPr>
                                  <w:t>ma’lumotlat</w:t>
                                </w:r>
                                <w:proofErr w:type="spellEnd"/>
                                <w:r w:rsidRPr="00192E9F">
                                  <w:rPr>
                                    <w:szCs w:val="28"/>
                                    <w:lang w:val="en-US"/>
                                  </w:rPr>
                                  <w:t xml:space="preserve"> </w:t>
                                </w:r>
                                <w:proofErr w:type="spellStart"/>
                                <w:r w:rsidRPr="00192E9F">
                                  <w:rPr>
                                    <w:szCs w:val="28"/>
                                    <w:lang w:val="en-US"/>
                                  </w:rPr>
                                  <w:t>tuzilmasi</w:t>
                                </w:r>
                                <w:proofErr w:type="spellEnd"/>
                              </w:p>
                            </w:txbxContent>
                          </wps:txbx>
                          <wps:bodyPr rot="0" vert="horz" wrap="square" lIns="91440" tIns="45720" rIns="91440" bIns="45720" anchor="ctr" anchorCtr="0" upright="1">
                            <a:noAutofit/>
                          </wps:bodyPr>
                        </wps:wsp>
                        <wps:wsp>
                          <wps:cNvPr id="16" name="Надпись 2"/>
                          <wps:cNvSpPr txBox="1">
                            <a:spLocks noChangeArrowheads="1"/>
                          </wps:cNvSpPr>
                          <wps:spPr bwMode="auto">
                            <a:xfrm>
                              <a:off x="760021" y="593766"/>
                              <a:ext cx="741679" cy="24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fayllar</w:t>
                                </w:r>
                                <w:proofErr w:type="spellEnd"/>
                              </w:p>
                            </w:txbxContent>
                          </wps:txbx>
                          <wps:bodyPr rot="0" vert="horz" wrap="square" lIns="0" tIns="0" rIns="0" bIns="0" anchor="ctr" anchorCtr="0" upright="1">
                            <a:noAutofit/>
                          </wps:bodyPr>
                        </wps:wsp>
                        <wps:wsp>
                          <wps:cNvPr id="17" name="Надпись 2"/>
                          <wps:cNvSpPr txBox="1">
                            <a:spLocks noChangeArrowheads="1"/>
                          </wps:cNvSpPr>
                          <wps:spPr bwMode="auto">
                            <a:xfrm>
                              <a:off x="475013" y="997527"/>
                              <a:ext cx="741045"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matnli</w:t>
                                </w:r>
                                <w:proofErr w:type="spellEnd"/>
                              </w:p>
                            </w:txbxContent>
                          </wps:txbx>
                          <wps:bodyPr rot="0" vert="horz" wrap="square" lIns="0" tIns="0" rIns="0" bIns="0" anchor="ctr" anchorCtr="0" upright="1">
                            <a:noAutofit/>
                          </wps:bodyPr>
                        </wps:wsp>
                        <wps:wsp>
                          <wps:cNvPr id="18" name="Надпись 2"/>
                          <wps:cNvSpPr txBox="1">
                            <a:spLocks noChangeArrowheads="1"/>
                          </wps:cNvSpPr>
                          <wps:spPr bwMode="auto">
                            <a:xfrm>
                              <a:off x="83127" y="1389413"/>
                              <a:ext cx="129286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toifalashtirilgan</w:t>
                                </w:r>
                                <w:proofErr w:type="spellEnd"/>
                              </w:p>
                            </w:txbxContent>
                          </wps:txbx>
                          <wps:bodyPr rot="0" vert="horz" wrap="square" lIns="0" tIns="0" rIns="0" bIns="0" anchor="ctr" anchorCtr="0" upright="1">
                            <a:noAutofit/>
                          </wps:bodyPr>
                        </wps:wsp>
                        <wps:wsp>
                          <wps:cNvPr id="19" name="Надпись 2"/>
                          <wps:cNvSpPr txBox="1">
                            <a:spLocks noChangeArrowheads="1"/>
                          </wps:cNvSpPr>
                          <wps:spPr bwMode="auto">
                            <a:xfrm>
                              <a:off x="0" y="1793174"/>
                              <a:ext cx="1499287"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toifalashtirilmagan</w:t>
                                </w:r>
                                <w:proofErr w:type="spellEnd"/>
                              </w:p>
                            </w:txbxContent>
                          </wps:txbx>
                          <wps:bodyPr rot="0" vert="horz" wrap="square" lIns="0" tIns="0" rIns="0" bIns="0" anchor="ctr" anchorCtr="0" upright="1">
                            <a:noAutofit/>
                          </wps:bodyPr>
                        </wps:wsp>
                        <wps:wsp>
                          <wps:cNvPr id="20" name="Надпись 2"/>
                          <wps:cNvSpPr txBox="1">
                            <a:spLocks noChangeArrowheads="1"/>
                          </wps:cNvSpPr>
                          <wps:spPr bwMode="auto">
                            <a:xfrm>
                              <a:off x="1995054" y="617517"/>
                              <a:ext cx="1655805" cy="502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r>
                                  <w:rPr>
                                    <w:szCs w:val="28"/>
                                    <w:lang w:val="en-US"/>
                                  </w:rPr>
                                  <w:t>Bog</w:t>
                                </w:r>
                                <w:r>
                                  <w:rPr>
                                    <w:szCs w:val="28"/>
                                    <w:lang w:val="uz-Cyrl-UZ"/>
                                  </w:rPr>
                                  <w:t>‘</w:t>
                                </w:r>
                                <w:proofErr w:type="spellStart"/>
                                <w:r>
                                  <w:rPr>
                                    <w:szCs w:val="28"/>
                                    <w:lang w:val="en-US"/>
                                  </w:rPr>
                                  <w:t>lanmagan</w:t>
                                </w:r>
                                <w:proofErr w:type="spellEnd"/>
                                <w:r>
                                  <w:rPr>
                                    <w:szCs w:val="28"/>
                                    <w:lang w:val="en-US"/>
                                  </w:rPr>
                                  <w:t xml:space="preserve"> </w:t>
                                </w:r>
                                <w:proofErr w:type="spellStart"/>
                                <w:r>
                                  <w:rPr>
                                    <w:szCs w:val="28"/>
                                    <w:lang w:val="en-US"/>
                                  </w:rPr>
                                  <w:t>dinamik</w:t>
                                </w:r>
                                <w:proofErr w:type="spellEnd"/>
                                <w:r>
                                  <w:rPr>
                                    <w:szCs w:val="28"/>
                                    <w:lang w:val="en-US"/>
                                  </w:rPr>
                                  <w:t xml:space="preserve"> </w:t>
                                </w:r>
                                <w:proofErr w:type="spellStart"/>
                                <w:r>
                                  <w:rPr>
                                    <w:szCs w:val="28"/>
                                    <w:lang w:val="en-US"/>
                                  </w:rPr>
                                  <w:t>tuzilmalar</w:t>
                                </w:r>
                                <w:proofErr w:type="spellEnd"/>
                              </w:p>
                            </w:txbxContent>
                          </wps:txbx>
                          <wps:bodyPr rot="0" vert="horz" wrap="square" lIns="0" tIns="0" rIns="0" bIns="0" anchor="ctr" anchorCtr="0" upright="1">
                            <a:noAutofit/>
                          </wps:bodyPr>
                        </wps:wsp>
                        <wps:wsp>
                          <wps:cNvPr id="21" name="Надпись 2"/>
                          <wps:cNvSpPr txBox="1">
                            <a:spLocks noChangeArrowheads="1"/>
                          </wps:cNvSpPr>
                          <wps:spPr bwMode="auto">
                            <a:xfrm>
                              <a:off x="2101932" y="1306286"/>
                              <a:ext cx="1664044" cy="502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Statik</w:t>
                                </w:r>
                                <w:proofErr w:type="spellEnd"/>
                                <w:r>
                                  <w:rPr>
                                    <w:szCs w:val="28"/>
                                    <w:lang w:val="en-US"/>
                                  </w:rPr>
                                  <w:t xml:space="preserve"> MT </w:t>
                                </w:r>
                                <w:proofErr w:type="spellStart"/>
                                <w:r>
                                  <w:rPr>
                                    <w:szCs w:val="28"/>
                                    <w:lang w:val="en-US"/>
                                  </w:rPr>
                                  <w:t>kabi</w:t>
                                </w:r>
                                <w:proofErr w:type="spellEnd"/>
                                <w:r>
                                  <w:rPr>
                                    <w:szCs w:val="28"/>
                                    <w:lang w:val="en-US"/>
                                  </w:rPr>
                                  <w:t xml:space="preserve"> </w:t>
                                </w:r>
                                <w:proofErr w:type="spellStart"/>
                                <w:r>
                                  <w:rPr>
                                    <w:szCs w:val="28"/>
                                    <w:lang w:val="en-US"/>
                                  </w:rPr>
                                  <w:t>klassifikasiyalanadi</w:t>
                                </w:r>
                                <w:proofErr w:type="spellEnd"/>
                              </w:p>
                            </w:txbxContent>
                          </wps:txbx>
                          <wps:bodyPr rot="0" vert="horz" wrap="square" lIns="0" tIns="0" rIns="0" bIns="0" anchor="ctr" anchorCtr="0" upright="1">
                            <a:noAutofit/>
                          </wps:bodyPr>
                        </wps:wsp>
                        <wps:wsp>
                          <wps:cNvPr id="22" name="Надпись 2"/>
                          <wps:cNvSpPr txBox="1">
                            <a:spLocks noChangeArrowheads="1"/>
                          </wps:cNvSpPr>
                          <wps:spPr bwMode="auto">
                            <a:xfrm>
                              <a:off x="4429496" y="617517"/>
                              <a:ext cx="1655445" cy="502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r>
                                  <w:rPr>
                                    <w:szCs w:val="28"/>
                                    <w:lang w:val="en-US"/>
                                  </w:rPr>
                                  <w:t>Bog</w:t>
                                </w:r>
                                <w:r>
                                  <w:rPr>
                                    <w:szCs w:val="28"/>
                                    <w:lang w:val="uz-Cyrl-UZ"/>
                                  </w:rPr>
                                  <w:t>‘</w:t>
                                </w:r>
                                <w:proofErr w:type="spellStart"/>
                                <w:r>
                                  <w:rPr>
                                    <w:szCs w:val="28"/>
                                    <w:lang w:val="en-US"/>
                                  </w:rPr>
                                  <w:t>langan</w:t>
                                </w:r>
                                <w:proofErr w:type="spellEnd"/>
                                <w:r>
                                  <w:rPr>
                                    <w:szCs w:val="28"/>
                                    <w:lang w:val="en-US"/>
                                  </w:rPr>
                                  <w:t xml:space="preserve"> </w:t>
                                </w:r>
                                <w:proofErr w:type="spellStart"/>
                                <w:r>
                                  <w:rPr>
                                    <w:szCs w:val="28"/>
                                    <w:lang w:val="en-US"/>
                                  </w:rPr>
                                  <w:t>dinamik</w:t>
                                </w:r>
                                <w:proofErr w:type="spellEnd"/>
                                <w:r>
                                  <w:rPr>
                                    <w:szCs w:val="28"/>
                                    <w:lang w:val="en-US"/>
                                  </w:rPr>
                                  <w:t xml:space="preserve"> </w:t>
                                </w:r>
                                <w:proofErr w:type="spellStart"/>
                                <w:r>
                                  <w:rPr>
                                    <w:szCs w:val="28"/>
                                    <w:lang w:val="en-US"/>
                                  </w:rPr>
                                  <w:t>tuzilmalar</w:t>
                                </w:r>
                                <w:proofErr w:type="spellEnd"/>
                              </w:p>
                            </w:txbxContent>
                          </wps:txbx>
                          <wps:bodyPr rot="0" vert="horz" wrap="square" lIns="0" tIns="0" rIns="0" bIns="0" anchor="ctr" anchorCtr="0" upright="1">
                            <a:noAutofit/>
                          </wps:bodyPr>
                        </wps:wsp>
                        <wps:wsp>
                          <wps:cNvPr id="23" name="Надпись 2"/>
                          <wps:cNvSpPr txBox="1">
                            <a:spLocks noChangeArrowheads="1"/>
                          </wps:cNvSpPr>
                          <wps:spPr bwMode="auto">
                            <a:xfrm>
                              <a:off x="83127" y="2363190"/>
                              <a:ext cx="1292860" cy="444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chiziqli</w:t>
                                </w:r>
                                <w:proofErr w:type="spellEnd"/>
                                <w:r>
                                  <w:rPr>
                                    <w:szCs w:val="28"/>
                                    <w:lang w:val="en-US"/>
                                  </w:rPr>
                                  <w:t xml:space="preserve"> </w:t>
                                </w:r>
                                <w:proofErr w:type="spellStart"/>
                                <w:r>
                                  <w:rPr>
                                    <w:szCs w:val="28"/>
                                    <w:lang w:val="en-US"/>
                                  </w:rPr>
                                  <w:t>tuzilmalar</w:t>
                                </w:r>
                                <w:proofErr w:type="spellEnd"/>
                              </w:p>
                            </w:txbxContent>
                          </wps:txbx>
                          <wps:bodyPr rot="0" vert="horz" wrap="square" lIns="0" tIns="0" rIns="0" bIns="0" anchor="ctr" anchorCtr="0" upright="1">
                            <a:noAutofit/>
                          </wps:bodyPr>
                        </wps:wsp>
                        <wps:wsp>
                          <wps:cNvPr id="24" name="Надпись 2"/>
                          <wps:cNvSpPr txBox="1">
                            <a:spLocks noChangeArrowheads="1"/>
                          </wps:cNvSpPr>
                          <wps:spPr bwMode="auto">
                            <a:xfrm>
                              <a:off x="2256312" y="2375065"/>
                              <a:ext cx="1292860" cy="443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Halqasimon</w:t>
                                </w:r>
                                <w:proofErr w:type="spellEnd"/>
                                <w:r>
                                  <w:rPr>
                                    <w:szCs w:val="28"/>
                                    <w:lang w:val="en-US"/>
                                  </w:rPr>
                                  <w:t xml:space="preserve"> </w:t>
                                </w:r>
                                <w:proofErr w:type="spellStart"/>
                                <w:r>
                                  <w:rPr>
                                    <w:szCs w:val="28"/>
                                    <w:lang w:val="en-US"/>
                                  </w:rPr>
                                  <w:t>tuzilmalar</w:t>
                                </w:r>
                                <w:proofErr w:type="spellEnd"/>
                              </w:p>
                            </w:txbxContent>
                          </wps:txbx>
                          <wps:bodyPr rot="0" vert="horz" wrap="square" lIns="0" tIns="0" rIns="0" bIns="0" anchor="ctr" anchorCtr="0" upright="1">
                            <a:noAutofit/>
                          </wps:bodyPr>
                        </wps:wsp>
                        <wps:wsp>
                          <wps:cNvPr id="25" name="Надпись 2"/>
                          <wps:cNvSpPr txBox="1">
                            <a:spLocks noChangeArrowheads="1"/>
                          </wps:cNvSpPr>
                          <wps:spPr bwMode="auto">
                            <a:xfrm>
                              <a:off x="4631376" y="2363190"/>
                              <a:ext cx="1292860" cy="443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chiziqsiz</w:t>
                                </w:r>
                                <w:proofErr w:type="spellEnd"/>
                                <w:r>
                                  <w:rPr>
                                    <w:szCs w:val="28"/>
                                    <w:lang w:val="en-US"/>
                                  </w:rPr>
                                  <w:t xml:space="preserve"> </w:t>
                                </w:r>
                                <w:proofErr w:type="spellStart"/>
                                <w:r>
                                  <w:rPr>
                                    <w:szCs w:val="28"/>
                                    <w:lang w:val="en-US"/>
                                  </w:rPr>
                                  <w:t>tuzilmalar</w:t>
                                </w:r>
                                <w:proofErr w:type="spellEnd"/>
                              </w:p>
                            </w:txbxContent>
                          </wps:txbx>
                          <wps:bodyPr rot="0" vert="horz" wrap="square" lIns="0" tIns="0" rIns="0" bIns="0" anchor="ctr" anchorCtr="0" upright="1">
                            <a:noAutofit/>
                          </wps:bodyPr>
                        </wps:wsp>
                        <wps:wsp>
                          <wps:cNvPr id="26" name="Надпись 2"/>
                          <wps:cNvSpPr txBox="1">
                            <a:spLocks noChangeArrowheads="1"/>
                          </wps:cNvSpPr>
                          <wps:spPr bwMode="auto">
                            <a:xfrm>
                              <a:off x="320634" y="2956956"/>
                              <a:ext cx="1292860" cy="255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Bir</w:t>
                                </w:r>
                                <w:proofErr w:type="spellEnd"/>
                                <w:r>
                                  <w:rPr>
                                    <w:szCs w:val="28"/>
                                    <w:lang w:val="en-US"/>
                                  </w:rPr>
                                  <w:t xml:space="preserve"> bog</w:t>
                                </w:r>
                                <w:r>
                                  <w:rPr>
                                    <w:szCs w:val="28"/>
                                    <w:lang w:val="uz-Cyrl-UZ"/>
                                  </w:rPr>
                                  <w:t>‘</w:t>
                                </w:r>
                                <w:proofErr w:type="spellStart"/>
                                <w:r>
                                  <w:rPr>
                                    <w:szCs w:val="28"/>
                                    <w:lang w:val="en-US"/>
                                  </w:rPr>
                                  <w:t>lamli</w:t>
                                </w:r>
                                <w:proofErr w:type="spellEnd"/>
                              </w:p>
                            </w:txbxContent>
                          </wps:txbx>
                          <wps:bodyPr rot="0" vert="horz" wrap="square" lIns="0" tIns="0" rIns="0" bIns="0" anchor="ctr" anchorCtr="0" upright="1">
                            <a:noAutofit/>
                          </wps:bodyPr>
                        </wps:wsp>
                        <wps:wsp>
                          <wps:cNvPr id="27" name="Надпись 2"/>
                          <wps:cNvSpPr txBox="1">
                            <a:spLocks noChangeArrowheads="1"/>
                          </wps:cNvSpPr>
                          <wps:spPr bwMode="auto">
                            <a:xfrm>
                              <a:off x="700644" y="3348841"/>
                              <a:ext cx="1021080" cy="255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navbat</w:t>
                                </w:r>
                                <w:proofErr w:type="spellEnd"/>
                              </w:p>
                            </w:txbxContent>
                          </wps:txbx>
                          <wps:bodyPr rot="0" vert="horz" wrap="square" lIns="0" tIns="0" rIns="0" bIns="0" anchor="ctr" anchorCtr="0" upright="1">
                            <a:noAutofit/>
                          </wps:bodyPr>
                        </wps:wsp>
                        <wps:wsp>
                          <wps:cNvPr id="28" name="Надпись 2"/>
                          <wps:cNvSpPr txBox="1">
                            <a:spLocks noChangeArrowheads="1"/>
                          </wps:cNvSpPr>
                          <wps:spPr bwMode="auto">
                            <a:xfrm>
                              <a:off x="712519" y="3740727"/>
                              <a:ext cx="102108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stek</w:t>
                                </w:r>
                                <w:proofErr w:type="spellEnd"/>
                              </w:p>
                            </w:txbxContent>
                          </wps:txbx>
                          <wps:bodyPr rot="0" vert="horz" wrap="square" lIns="0" tIns="0" rIns="0" bIns="0" anchor="ctr" anchorCtr="0" upright="1">
                            <a:noAutofit/>
                          </wps:bodyPr>
                        </wps:wsp>
                        <wps:wsp>
                          <wps:cNvPr id="29" name="Надпись 2"/>
                          <wps:cNvSpPr txBox="1">
                            <a:spLocks noChangeArrowheads="1"/>
                          </wps:cNvSpPr>
                          <wps:spPr bwMode="auto">
                            <a:xfrm>
                              <a:off x="712519" y="4144488"/>
                              <a:ext cx="102108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dek</w:t>
                                </w:r>
                                <w:proofErr w:type="spellEnd"/>
                              </w:p>
                            </w:txbxContent>
                          </wps:txbx>
                          <wps:bodyPr rot="0" vert="horz" wrap="square" lIns="0" tIns="0" rIns="0" bIns="0" anchor="ctr" anchorCtr="0" upright="1">
                            <a:noAutofit/>
                          </wps:bodyPr>
                        </wps:wsp>
                        <wps:wsp>
                          <wps:cNvPr id="30" name="Надпись 2"/>
                          <wps:cNvSpPr txBox="1">
                            <a:spLocks noChangeArrowheads="1"/>
                          </wps:cNvSpPr>
                          <wps:spPr bwMode="auto">
                            <a:xfrm>
                              <a:off x="700644" y="4536374"/>
                              <a:ext cx="102108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ro</w:t>
                                </w:r>
                                <w:proofErr w:type="spellEnd"/>
                                <w:r>
                                  <w:rPr>
                                    <w:szCs w:val="28"/>
                                    <w:lang w:val="uz-Cyrl-UZ"/>
                                  </w:rPr>
                                  <w:t>‘</w:t>
                                </w:r>
                                <w:proofErr w:type="spellStart"/>
                                <w:r>
                                  <w:rPr>
                                    <w:szCs w:val="28"/>
                                    <w:lang w:val="en-US"/>
                                  </w:rPr>
                                  <w:t>yhat</w:t>
                                </w:r>
                                <w:proofErr w:type="spellEnd"/>
                              </w:p>
                            </w:txbxContent>
                          </wps:txbx>
                          <wps:bodyPr rot="0" vert="horz" wrap="square" lIns="0" tIns="0" rIns="0" bIns="0" anchor="ctr" anchorCtr="0" upright="1">
                            <a:noAutofit/>
                          </wps:bodyPr>
                        </wps:wsp>
                        <wps:wsp>
                          <wps:cNvPr id="31" name="Надпись 2"/>
                          <wps:cNvSpPr txBox="1">
                            <a:spLocks noChangeArrowheads="1"/>
                          </wps:cNvSpPr>
                          <wps:spPr bwMode="auto">
                            <a:xfrm>
                              <a:off x="415636" y="4928260"/>
                              <a:ext cx="120272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ko</w:t>
                                </w:r>
                                <w:proofErr w:type="spellEnd"/>
                                <w:r>
                                  <w:rPr>
                                    <w:szCs w:val="28"/>
                                    <w:lang w:val="uz-Cyrl-UZ"/>
                                  </w:rPr>
                                  <w:t>‘</w:t>
                                </w:r>
                                <w:r>
                                  <w:rPr>
                                    <w:szCs w:val="28"/>
                                    <w:lang w:val="en-US"/>
                                  </w:rPr>
                                  <w:t>p bog</w:t>
                                </w:r>
                                <w:r>
                                  <w:rPr>
                                    <w:szCs w:val="28"/>
                                    <w:lang w:val="uz-Cyrl-UZ"/>
                                  </w:rPr>
                                  <w:t>‘</w:t>
                                </w:r>
                                <w:proofErr w:type="spellStart"/>
                                <w:r>
                                  <w:rPr>
                                    <w:szCs w:val="28"/>
                                    <w:lang w:val="en-US"/>
                                  </w:rPr>
                                  <w:t>lamli</w:t>
                                </w:r>
                                <w:proofErr w:type="spellEnd"/>
                              </w:p>
                            </w:txbxContent>
                          </wps:txbx>
                          <wps:bodyPr rot="0" vert="horz" wrap="square" lIns="0" tIns="0" rIns="0" bIns="0" anchor="ctr" anchorCtr="0" upright="1">
                            <a:noAutofit/>
                          </wps:bodyPr>
                        </wps:wsp>
                        <wps:wsp>
                          <wps:cNvPr id="32" name="Надпись 2"/>
                          <wps:cNvSpPr txBox="1">
                            <a:spLocks noChangeArrowheads="1"/>
                          </wps:cNvSpPr>
                          <wps:spPr bwMode="auto">
                            <a:xfrm>
                              <a:off x="2541319" y="2968831"/>
                              <a:ext cx="1425146" cy="5272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668F4" w:rsidRDefault="00EB3F17" w:rsidP="00EB3F17">
                                <w:pPr>
                                  <w:jc w:val="center"/>
                                  <w:rPr>
                                    <w:szCs w:val="28"/>
                                    <w:lang w:val="en-US"/>
                                  </w:rPr>
                                </w:pPr>
                                <w:proofErr w:type="spellStart"/>
                                <w:r>
                                  <w:rPr>
                                    <w:szCs w:val="28"/>
                                    <w:lang w:val="en-US"/>
                                  </w:rPr>
                                  <w:t>bir</w:t>
                                </w:r>
                                <w:proofErr w:type="spellEnd"/>
                                <w:r>
                                  <w:rPr>
                                    <w:szCs w:val="28"/>
                                    <w:lang w:val="en-US"/>
                                  </w:rPr>
                                  <w:t xml:space="preserve"> bog</w:t>
                                </w:r>
                                <w:r>
                                  <w:rPr>
                                    <w:szCs w:val="28"/>
                                    <w:lang w:val="uz-Cyrl-UZ"/>
                                  </w:rPr>
                                  <w:t>‘</w:t>
                                </w:r>
                                <w:proofErr w:type="spellStart"/>
                                <w:r>
                                  <w:rPr>
                                    <w:szCs w:val="28"/>
                                    <w:lang w:val="en-US"/>
                                  </w:rPr>
                                  <w:t>lamli</w:t>
                                </w:r>
                                <w:proofErr w:type="spellEnd"/>
                                <w:r>
                                  <w:rPr>
                                    <w:szCs w:val="28"/>
                                    <w:lang w:val="en-US"/>
                                  </w:rPr>
                                  <w:t xml:space="preserve"> </w:t>
                                </w:r>
                                <w:proofErr w:type="spellStart"/>
                                <w:r>
                                  <w:rPr>
                                    <w:szCs w:val="28"/>
                                    <w:lang w:val="en-US"/>
                                  </w:rPr>
                                  <w:t>hal</w:t>
                                </w:r>
                                <w:proofErr w:type="spellEnd"/>
                                <w:r>
                                  <w:rPr>
                                    <w:szCs w:val="28"/>
                                    <w:lang w:val="en-US"/>
                                  </w:rPr>
                                  <w:t xml:space="preserve">- </w:t>
                                </w:r>
                                <w:proofErr w:type="spellStart"/>
                                <w:r>
                                  <w:rPr>
                                    <w:szCs w:val="28"/>
                                    <w:lang w:val="en-US"/>
                                  </w:rPr>
                                  <w:t>qasimon</w:t>
                                </w:r>
                                <w:proofErr w:type="spellEnd"/>
                                <w:r>
                                  <w:rPr>
                                    <w:szCs w:val="28"/>
                                    <w:lang w:val="en-US"/>
                                  </w:rPr>
                                  <w:t xml:space="preserve"> </w:t>
                                </w:r>
                                <w:proofErr w:type="spellStart"/>
                                <w:r>
                                  <w:rPr>
                                    <w:szCs w:val="28"/>
                                    <w:lang w:val="en-US"/>
                                  </w:rPr>
                                  <w:t>ro</w:t>
                                </w:r>
                                <w:proofErr w:type="spellEnd"/>
                                <w:r>
                                  <w:rPr>
                                    <w:szCs w:val="28"/>
                                    <w:lang w:val="uz-Cyrl-UZ"/>
                                  </w:rPr>
                                  <w:t>‘</w:t>
                                </w:r>
                                <w:proofErr w:type="spellStart"/>
                                <w:r>
                                  <w:rPr>
                                    <w:szCs w:val="28"/>
                                    <w:lang w:val="en-US"/>
                                  </w:rPr>
                                  <w:t>yhatlar</w:t>
                                </w:r>
                                <w:proofErr w:type="spellEnd"/>
                              </w:p>
                            </w:txbxContent>
                          </wps:txbx>
                          <wps:bodyPr rot="0" vert="horz" wrap="square" lIns="0" tIns="0" rIns="0" bIns="0" anchor="ctr" anchorCtr="0" upright="1">
                            <a:noAutofit/>
                          </wps:bodyPr>
                        </wps:wsp>
                        <wps:wsp>
                          <wps:cNvPr id="33" name="Надпись 2"/>
                          <wps:cNvSpPr txBox="1">
                            <a:spLocks noChangeArrowheads="1"/>
                          </wps:cNvSpPr>
                          <wps:spPr bwMode="auto">
                            <a:xfrm>
                              <a:off x="2541319" y="3752602"/>
                              <a:ext cx="1424940" cy="52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668F4" w:rsidRDefault="00EB3F17" w:rsidP="00EB3F17">
                                <w:pPr>
                                  <w:jc w:val="center"/>
                                  <w:rPr>
                                    <w:szCs w:val="28"/>
                                    <w:lang w:val="en-US"/>
                                  </w:rPr>
                                </w:pPr>
                                <w:proofErr w:type="spellStart"/>
                                <w:r>
                                  <w:rPr>
                                    <w:szCs w:val="28"/>
                                    <w:lang w:val="en-US"/>
                                  </w:rPr>
                                  <w:t>ko</w:t>
                                </w:r>
                                <w:proofErr w:type="spellEnd"/>
                                <w:r>
                                  <w:rPr>
                                    <w:szCs w:val="28"/>
                                    <w:lang w:val="uz-Cyrl-UZ"/>
                                  </w:rPr>
                                  <w:t>‘</w:t>
                                </w:r>
                                <w:r>
                                  <w:rPr>
                                    <w:szCs w:val="28"/>
                                    <w:lang w:val="en-US"/>
                                  </w:rPr>
                                  <w:t>p bog</w:t>
                                </w:r>
                                <w:r>
                                  <w:rPr>
                                    <w:szCs w:val="28"/>
                                    <w:lang w:val="uz-Cyrl-UZ"/>
                                  </w:rPr>
                                  <w:t>‘</w:t>
                                </w:r>
                                <w:proofErr w:type="spellStart"/>
                                <w:r>
                                  <w:rPr>
                                    <w:szCs w:val="28"/>
                                    <w:lang w:val="en-US"/>
                                  </w:rPr>
                                  <w:t>lamli</w:t>
                                </w:r>
                                <w:proofErr w:type="spellEnd"/>
                                <w:r>
                                  <w:rPr>
                                    <w:szCs w:val="28"/>
                                    <w:lang w:val="en-US"/>
                                  </w:rPr>
                                  <w:t xml:space="preserve"> </w:t>
                                </w:r>
                                <w:proofErr w:type="spellStart"/>
                                <w:r>
                                  <w:rPr>
                                    <w:szCs w:val="28"/>
                                    <w:lang w:val="en-US"/>
                                  </w:rPr>
                                  <w:t>hal</w:t>
                                </w:r>
                                <w:proofErr w:type="spellEnd"/>
                                <w:r>
                                  <w:rPr>
                                    <w:szCs w:val="28"/>
                                    <w:lang w:val="en-US"/>
                                  </w:rPr>
                                  <w:t xml:space="preserve">- </w:t>
                                </w:r>
                                <w:proofErr w:type="spellStart"/>
                                <w:r>
                                  <w:rPr>
                                    <w:szCs w:val="28"/>
                                    <w:lang w:val="en-US"/>
                                  </w:rPr>
                                  <w:t>qasimon</w:t>
                                </w:r>
                                <w:proofErr w:type="spellEnd"/>
                                <w:r>
                                  <w:rPr>
                                    <w:szCs w:val="28"/>
                                    <w:lang w:val="en-US"/>
                                  </w:rPr>
                                  <w:t xml:space="preserve"> </w:t>
                                </w:r>
                                <w:proofErr w:type="spellStart"/>
                                <w:r>
                                  <w:rPr>
                                    <w:szCs w:val="28"/>
                                    <w:lang w:val="en-US"/>
                                  </w:rPr>
                                  <w:t>ro</w:t>
                                </w:r>
                                <w:proofErr w:type="spellEnd"/>
                                <w:r>
                                  <w:rPr>
                                    <w:szCs w:val="28"/>
                                    <w:lang w:val="uz-Cyrl-UZ"/>
                                  </w:rPr>
                                  <w:t>‘</w:t>
                                </w:r>
                                <w:proofErr w:type="spellStart"/>
                                <w:r>
                                  <w:rPr>
                                    <w:szCs w:val="28"/>
                                    <w:lang w:val="en-US"/>
                                  </w:rPr>
                                  <w:t>yhatlar</w:t>
                                </w:r>
                                <w:proofErr w:type="spellEnd"/>
                              </w:p>
                            </w:txbxContent>
                          </wps:txbx>
                          <wps:bodyPr rot="0" vert="horz" wrap="square" lIns="0" tIns="0" rIns="0" bIns="0" anchor="ctr" anchorCtr="0" upright="1">
                            <a:noAutofit/>
                          </wps:bodyPr>
                        </wps:wsp>
                        <wps:wsp>
                          <wps:cNvPr id="34" name="Надпись 2"/>
                          <wps:cNvSpPr txBox="1">
                            <a:spLocks noChangeArrowheads="1"/>
                          </wps:cNvSpPr>
                          <wps:spPr bwMode="auto">
                            <a:xfrm>
                              <a:off x="4393870" y="3087584"/>
                              <a:ext cx="848497"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daraxtlar</w:t>
                                </w:r>
                                <w:proofErr w:type="spellEnd"/>
                              </w:p>
                            </w:txbxContent>
                          </wps:txbx>
                          <wps:bodyPr rot="0" vert="horz" wrap="square" lIns="0" tIns="0" rIns="0" bIns="0" anchor="ctr" anchorCtr="0" upright="1">
                            <a:noAutofit/>
                          </wps:bodyPr>
                        </wps:wsp>
                        <wps:wsp>
                          <wps:cNvPr id="35" name="Надпись 2"/>
                          <wps:cNvSpPr txBox="1">
                            <a:spLocks noChangeArrowheads="1"/>
                          </wps:cNvSpPr>
                          <wps:spPr bwMode="auto">
                            <a:xfrm>
                              <a:off x="5415148" y="3087584"/>
                              <a:ext cx="782183"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graflar</w:t>
                                </w:r>
                                <w:proofErr w:type="spellEnd"/>
                              </w:p>
                            </w:txbxContent>
                          </wps:txbx>
                          <wps:bodyPr rot="0" vert="horz" wrap="square" lIns="0" tIns="0" rIns="0" bIns="0" anchor="ctr" anchorCtr="0" upright="1">
                            <a:noAutofit/>
                          </wps:bodyPr>
                        </wps:wsp>
                        <wps:wsp>
                          <wps:cNvPr id="36" name="Надпись 2"/>
                          <wps:cNvSpPr txBox="1">
                            <a:spLocks noChangeArrowheads="1"/>
                          </wps:cNvSpPr>
                          <wps:spPr bwMode="auto">
                            <a:xfrm>
                              <a:off x="4797631" y="3728852"/>
                              <a:ext cx="1219200" cy="3046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Ikkilik</w:t>
                                </w:r>
                                <w:proofErr w:type="spellEnd"/>
                                <w:r>
                                  <w:rPr>
                                    <w:szCs w:val="28"/>
                                    <w:lang w:val="en-US"/>
                                  </w:rPr>
                                  <w:t xml:space="preserve"> (</w:t>
                                </w:r>
                                <w:proofErr w:type="spellStart"/>
                                <w:r>
                                  <w:rPr>
                                    <w:szCs w:val="28"/>
                                    <w:lang w:val="en-US"/>
                                  </w:rPr>
                                  <w:t>binar</w:t>
                                </w:r>
                                <w:proofErr w:type="spellEnd"/>
                                <w:r>
                                  <w:rPr>
                                    <w:szCs w:val="28"/>
                                    <w:lang w:val="en-US"/>
                                  </w:rPr>
                                  <w:t>)</w:t>
                                </w:r>
                              </w:p>
                            </w:txbxContent>
                          </wps:txbx>
                          <wps:bodyPr rot="0" vert="horz" wrap="square" lIns="0" tIns="0" rIns="0" bIns="0" anchor="ctr" anchorCtr="0" upright="1">
                            <a:noAutofit/>
                          </wps:bodyPr>
                        </wps:wsp>
                        <wps:wsp>
                          <wps:cNvPr id="37" name="Надпись 2"/>
                          <wps:cNvSpPr txBox="1">
                            <a:spLocks noChangeArrowheads="1"/>
                          </wps:cNvSpPr>
                          <wps:spPr bwMode="auto">
                            <a:xfrm>
                              <a:off x="4785756" y="4334493"/>
                              <a:ext cx="1252152"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92E9F" w:rsidRDefault="00EB3F17" w:rsidP="00EB3F17">
                                <w:pPr>
                                  <w:jc w:val="center"/>
                                  <w:rPr>
                                    <w:szCs w:val="28"/>
                                  </w:rPr>
                                </w:pPr>
                                <w:proofErr w:type="spellStart"/>
                                <w:r>
                                  <w:rPr>
                                    <w:szCs w:val="28"/>
                                    <w:lang w:val="en-US"/>
                                  </w:rPr>
                                  <w:t>tarmoqlanuvchi</w:t>
                                </w:r>
                                <w:proofErr w:type="spellEnd"/>
                              </w:p>
                            </w:txbxContent>
                          </wps:txbx>
                          <wps:bodyPr rot="0" vert="horz" wrap="square" lIns="0" tIns="0" rIns="0" bIns="0" anchor="ctr" anchorCtr="0" upright="1">
                            <a:noAutofit/>
                          </wps:bodyPr>
                        </wps:wsp>
                      </wpg:grpSp>
                      <wps:wsp>
                        <wps:cNvPr id="38" name="Надпись 2"/>
                        <wps:cNvSpPr txBox="1">
                          <a:spLocks noChangeArrowheads="1"/>
                        </wps:cNvSpPr>
                        <wps:spPr bwMode="auto">
                          <a:xfrm>
                            <a:off x="2733" y="9629"/>
                            <a:ext cx="1918" cy="9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F17" w:rsidRPr="001668F4" w:rsidRDefault="00EB3F17" w:rsidP="00EB3F17">
                              <w:pPr>
                                <w:jc w:val="center"/>
                                <w:rPr>
                                  <w:sz w:val="26"/>
                                  <w:szCs w:val="26"/>
                                  <w:lang w:val="en-US"/>
                                </w:rPr>
                              </w:pPr>
                              <w:proofErr w:type="spellStart"/>
                              <w:r w:rsidRPr="00A107C5">
                                <w:rPr>
                                  <w:sz w:val="26"/>
                                  <w:szCs w:val="26"/>
                                  <w:lang w:val="en-US"/>
                                </w:rPr>
                                <w:t>ko</w:t>
                              </w:r>
                              <w:proofErr w:type="spellEnd"/>
                              <w:r>
                                <w:rPr>
                                  <w:szCs w:val="28"/>
                                  <w:lang w:val="uz-Cyrl-UZ"/>
                                </w:rPr>
                                <w:t>‘</w:t>
                              </w:r>
                              <w:r w:rsidRPr="00A107C5">
                                <w:rPr>
                                  <w:sz w:val="26"/>
                                  <w:szCs w:val="26"/>
                                  <w:lang w:val="en-US"/>
                                </w:rPr>
                                <w:t>p bog</w:t>
                              </w:r>
                              <w:r>
                                <w:rPr>
                                  <w:szCs w:val="28"/>
                                  <w:lang w:val="uz-Cyrl-UZ"/>
                                </w:rPr>
                                <w:t>‘</w:t>
                              </w:r>
                              <w:proofErr w:type="spellStart"/>
                              <w:r w:rsidRPr="00A107C5">
                                <w:rPr>
                                  <w:sz w:val="26"/>
                                  <w:szCs w:val="26"/>
                                  <w:lang w:val="en-US"/>
                                </w:rPr>
                                <w:t>lamli</w:t>
                              </w:r>
                              <w:proofErr w:type="spellEnd"/>
                              <w:r w:rsidRPr="00A107C5">
                                <w:rPr>
                                  <w:sz w:val="26"/>
                                  <w:szCs w:val="26"/>
                                  <w:lang w:val="en-US"/>
                                </w:rPr>
                                <w:t xml:space="preserve"> </w:t>
                              </w:r>
                              <w:proofErr w:type="spellStart"/>
                              <w:r w:rsidRPr="00A107C5">
                                <w:rPr>
                                  <w:sz w:val="26"/>
                                  <w:szCs w:val="26"/>
                                  <w:lang w:val="en-US"/>
                                </w:rPr>
                                <w:t>chiziqli</w:t>
                              </w:r>
                              <w:proofErr w:type="spellEnd"/>
                              <w:r w:rsidRPr="00A107C5">
                                <w:rPr>
                                  <w:sz w:val="26"/>
                                  <w:szCs w:val="26"/>
                                  <w:lang w:val="en-US"/>
                                </w:rPr>
                                <w:t xml:space="preserve"> </w:t>
                              </w:r>
                              <w:proofErr w:type="spellStart"/>
                              <w:r w:rsidRPr="00A107C5">
                                <w:rPr>
                                  <w:sz w:val="26"/>
                                  <w:szCs w:val="26"/>
                                  <w:lang w:val="en-US"/>
                                </w:rPr>
                                <w:t>ro</w:t>
                              </w:r>
                              <w:proofErr w:type="spellEnd"/>
                              <w:r>
                                <w:rPr>
                                  <w:szCs w:val="28"/>
                                  <w:lang w:val="uz-Cyrl-UZ"/>
                                </w:rPr>
                                <w:t>‘</w:t>
                              </w:r>
                              <w:proofErr w:type="spellStart"/>
                              <w:r w:rsidRPr="00A107C5">
                                <w:rPr>
                                  <w:sz w:val="26"/>
                                  <w:szCs w:val="26"/>
                                  <w:lang w:val="en-US"/>
                                </w:rPr>
                                <w:t>yhatlar</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3" o:spid="_x0000_s1026" style="position:absolute;left:0;text-align:left;margin-left:5.3pt;margin-top:4.9pt;width:488pt;height:467.55pt;z-index:251659264" coordorigin="1807,1232" coordsize="9760,9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">
                <v:group id="Группа 26" o:spid="_x0000_s1027" style="position:absolute;left:1807;top:1232;width:9760;height:8163" coordsize="61973,51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02" coordsize="21600,21600" o:spt="202" path="m,l,21600r21600,l21600,xe">
                    <v:stroke joinstyle="miter"/>
                    <v:path gradientshapeok="t" o:connecttype="rect"/>
                  </v:shapetype>
                  <v:shape id="Надпись 2" o:spid="_x0000_s1028" type="#_x0000_t202" style="position:absolute;left:19000;width:2586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SI8EA&#10;AADbAAAADwAAAGRycy9kb3ducmV2LnhtbERP24rCMBB9X9h/CLPgm6YueKtGcQXFBUHWFfRxaMa2&#10;2ExKE238e7Mg7NscznVmi2AqcafGlZYV9HsJCOLM6pJzBcffdXcMwnlkjZVlUvAgB4v5+9sMU21b&#10;/qH7wecihrBLUUHhfZ1K6bKCDLqerYkjd7GNQR9hk0vdYBvDTSU/k2QoDZYcGwqsaVVQdj3cjILW&#10;Tyab0fo7Py+H46+TDhcXdnulOh9hOQXhKfh/8cu91XH+AP5+i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x0iPBAAAA2wAAAA8AAAAAAAAAAAAAAAAAmAIAAGRycy9kb3du&#10;cmV2LnhtbFBLBQYAAAAABAAEAPUAAACGAwAAAAA=&#10;" stroked="f">
                    <v:textbox>
                      <w:txbxContent>
                        <w:p w:rsidR="00EB3F17" w:rsidRPr="00192E9F" w:rsidRDefault="00EB3F17" w:rsidP="00EB3F17">
                          <w:pPr>
                            <w:jc w:val="center"/>
                            <w:rPr>
                              <w:szCs w:val="28"/>
                            </w:rPr>
                          </w:pPr>
                          <w:proofErr w:type="spellStart"/>
                          <w:r w:rsidRPr="00192E9F">
                            <w:rPr>
                              <w:szCs w:val="28"/>
                              <w:lang w:val="en-US"/>
                            </w:rPr>
                            <w:t>Dinamik</w:t>
                          </w:r>
                          <w:proofErr w:type="spellEnd"/>
                          <w:r w:rsidRPr="00192E9F">
                            <w:rPr>
                              <w:szCs w:val="28"/>
                              <w:lang w:val="en-US"/>
                            </w:rPr>
                            <w:t xml:space="preserve"> </w:t>
                          </w:r>
                          <w:proofErr w:type="spellStart"/>
                          <w:r w:rsidRPr="00192E9F">
                            <w:rPr>
                              <w:szCs w:val="28"/>
                              <w:lang w:val="en-US"/>
                            </w:rPr>
                            <w:t>ma’lumotlat</w:t>
                          </w:r>
                          <w:proofErr w:type="spellEnd"/>
                          <w:r w:rsidRPr="00192E9F">
                            <w:rPr>
                              <w:szCs w:val="28"/>
                              <w:lang w:val="en-US"/>
                            </w:rPr>
                            <w:t xml:space="preserve"> </w:t>
                          </w:r>
                          <w:proofErr w:type="spellStart"/>
                          <w:r w:rsidRPr="00192E9F">
                            <w:rPr>
                              <w:szCs w:val="28"/>
                              <w:lang w:val="en-US"/>
                            </w:rPr>
                            <w:t>tuzilmasi</w:t>
                          </w:r>
                          <w:proofErr w:type="spellEnd"/>
                        </w:p>
                      </w:txbxContent>
                    </v:textbox>
                  </v:shape>
                  <v:shape id="Надпись 2" o:spid="_x0000_s1029" type="#_x0000_t202" style="position:absolute;left:7600;top:5937;width:7417;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2jZ8AA&#10;AADbAAAADwAAAGRycy9kb3ducmV2LnhtbERPzYrCMBC+C75DGMGbpq5QpWuURVT04MGfB5htpmnZ&#10;ZlKarNZ9+o0geJuP73cWq87W4katrxwrmIwTEMS50xUbBdfLdjQH4QOyxtoxKXiQh9Wy31tgpt2d&#10;T3Q7ByNiCPsMFZQhNJmUPi/Joh+7hjhyhWsthghbI3WL9xhua/mRJKm0WHFsKLGhdUn5z/nXKlj/&#10;FWiS7+a4S/OpOQSabapiptRw0H19ggjUhbf45d7rOD+F5y/x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92jZ8AAAADbAAAADwAAAAAAAAAAAAAAAACYAgAAZHJzL2Rvd25y&#10;ZXYueG1sUEsFBgAAAAAEAAQA9QAAAIUDAAAAAA==&#10;" stroked="f">
                    <v:textbox inset="0,0,0,0">
                      <w:txbxContent>
                        <w:p w:rsidR="00EB3F17" w:rsidRPr="00192E9F" w:rsidRDefault="00EB3F17" w:rsidP="00EB3F17">
                          <w:pPr>
                            <w:jc w:val="center"/>
                            <w:rPr>
                              <w:szCs w:val="28"/>
                            </w:rPr>
                          </w:pPr>
                          <w:proofErr w:type="spellStart"/>
                          <w:proofErr w:type="gramStart"/>
                          <w:r>
                            <w:rPr>
                              <w:szCs w:val="28"/>
                              <w:lang w:val="en-US"/>
                            </w:rPr>
                            <w:t>fayllar</w:t>
                          </w:r>
                          <w:proofErr w:type="spellEnd"/>
                          <w:proofErr w:type="gramEnd"/>
                        </w:p>
                      </w:txbxContent>
                    </v:textbox>
                  </v:shape>
                  <v:shape id="Надпись 2" o:spid="_x0000_s1030" type="#_x0000_t202" style="position:absolute;left:4750;top:9975;width:7410;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G/MIA&#10;AADbAAAADwAAAGRycy9kb3ducmV2LnhtbERPzWrCQBC+F3yHZQq9NZtaMBJdRcSW9tCD0QcYs5NN&#10;MDsbsmuS9um7hYK3+fh+Z72dbCsG6n3jWMFLkoIgLp1u2Cg4n96elyB8QNbYOiYF3+Rhu5k9rDHX&#10;buQjDUUwIoawz1FBHUKXS+nLmiz6xHXEkatcbzFE2BupexxjuG3lPE0X0mLDsaHGjvY1ldfiZhXs&#10;fyo06aX7el+Ur+YzUHZoqkypp8dptwIRaAp38b/7Q8f5Gfz9E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Qb8wgAAANsAAAAPAAAAAAAAAAAAAAAAAJgCAABkcnMvZG93&#10;bnJldi54bWxQSwUGAAAAAAQABAD1AAAAhwMAAAAA&#10;" stroked="f">
                    <v:textbox inset="0,0,0,0">
                      <w:txbxContent>
                        <w:p w:rsidR="00EB3F17" w:rsidRPr="00192E9F" w:rsidRDefault="00EB3F17" w:rsidP="00EB3F17">
                          <w:pPr>
                            <w:jc w:val="center"/>
                            <w:rPr>
                              <w:szCs w:val="28"/>
                            </w:rPr>
                          </w:pPr>
                          <w:proofErr w:type="spellStart"/>
                          <w:proofErr w:type="gramStart"/>
                          <w:r>
                            <w:rPr>
                              <w:szCs w:val="28"/>
                              <w:lang w:val="en-US"/>
                            </w:rPr>
                            <w:t>matnli</w:t>
                          </w:r>
                          <w:proofErr w:type="spellEnd"/>
                          <w:proofErr w:type="gramEnd"/>
                        </w:p>
                      </w:txbxContent>
                    </v:textbox>
                  </v:shape>
                  <v:shape id="Надпись 2" o:spid="_x0000_s1031" type="#_x0000_t202" style="position:absolute;left:831;top:13894;width:12928;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6SjsQA&#10;AADbAAAADwAAAGRycy9kb3ducmV2LnhtbESPQW/CMAyF75P2HyJP4jZShgSoECpUbWg77ADsB3iN&#10;m1Y0TtVkUPbr58Mkbrbe83ufN8XoO3WhIbaBDcymGSjiKtiWnYGv09vzClRMyBa7wGTgRhGK7ePD&#10;BnMbrnygyzE5JSEcczTQpNTnWseqIY9xGnpi0eoweEyyDk7bAa8S7jv9kmUL7bFlaWiwp7Kh6nz8&#10;8QbK3xpd9t1/7hfV3H0kWr629dKYydO4W4NKNKa7+f/63Qq+wMovMoD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ko7EAAAA2wAAAA8AAAAAAAAAAAAAAAAAmAIAAGRycy9k&#10;b3ducmV2LnhtbFBLBQYAAAAABAAEAPUAAACJAwAAAAA=&#10;" stroked="f">
                    <v:textbox inset="0,0,0,0">
                      <w:txbxContent>
                        <w:p w:rsidR="00EB3F17" w:rsidRPr="00192E9F" w:rsidRDefault="00EB3F17" w:rsidP="00EB3F17">
                          <w:pPr>
                            <w:jc w:val="center"/>
                            <w:rPr>
                              <w:szCs w:val="28"/>
                            </w:rPr>
                          </w:pPr>
                          <w:proofErr w:type="spellStart"/>
                          <w:proofErr w:type="gramStart"/>
                          <w:r>
                            <w:rPr>
                              <w:szCs w:val="28"/>
                              <w:lang w:val="en-US"/>
                            </w:rPr>
                            <w:t>toifalashtirilgan</w:t>
                          </w:r>
                          <w:proofErr w:type="spellEnd"/>
                          <w:proofErr w:type="gramEnd"/>
                        </w:p>
                      </w:txbxContent>
                    </v:textbox>
                  </v:shape>
                  <v:shape id="Надпись 2" o:spid="_x0000_s1032" type="#_x0000_t202" style="position:absolute;top:17931;width:14992;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I3FcAA&#10;AADbAAAADwAAAGRycy9kb3ducmV2LnhtbERPzYrCMBC+L/gOYQRva6qCrtUoIirrYQ+rPsDYTNNi&#10;MylN1LpPbwRhb/Px/c582dpK3KjxpWMFg34CgjhzumSj4HTcfn6B8AFZY+WYFDzIw3LR+Zhjqt2d&#10;f+l2CEbEEPYpKihCqFMpfVaQRd93NXHkctdYDBE2RuoG7zHcVnKYJGNpseTYUGBN64Kyy+FqFaz/&#10;cjTJuf7ZjbOR2QeabMp8olSv265mIAK14V/8dn/rOH8Kr1/i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I3FcAAAADbAAAADwAAAAAAAAAAAAAAAACYAgAAZHJzL2Rvd25y&#10;ZXYueG1sUEsFBgAAAAAEAAQA9QAAAIUDAAAAAA==&#10;" stroked="f">
                    <v:textbox inset="0,0,0,0">
                      <w:txbxContent>
                        <w:p w:rsidR="00EB3F17" w:rsidRPr="00192E9F" w:rsidRDefault="00EB3F17" w:rsidP="00EB3F17">
                          <w:pPr>
                            <w:jc w:val="center"/>
                            <w:rPr>
                              <w:szCs w:val="28"/>
                            </w:rPr>
                          </w:pPr>
                          <w:proofErr w:type="spellStart"/>
                          <w:proofErr w:type="gramStart"/>
                          <w:r>
                            <w:rPr>
                              <w:szCs w:val="28"/>
                              <w:lang w:val="en-US"/>
                            </w:rPr>
                            <w:t>toifalashtirilmagan</w:t>
                          </w:r>
                          <w:proofErr w:type="spellEnd"/>
                          <w:proofErr w:type="gramEnd"/>
                        </w:p>
                      </w:txbxContent>
                    </v:textbox>
                  </v:shape>
                  <v:shape id="Надпись 2" o:spid="_x0000_s1033" type="#_x0000_t202" style="position:absolute;left:19950;top:6175;width:16558;height:5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RUNcEA&#10;AADbAAAADwAAAGRycy9kb3ducmV2LnhtbERPS2rDMBDdB3IHMYHuEjkpOMW1bIJJS7voIkkPMLXG&#10;sok1MpYauz19tShk+Xj/vJxtL240+s6xgu0mAUFcO92xUfB5eVk/gfABWWPvmBT8kIeyWC5yzLSb&#10;+ES3czAihrDPUEEbwpBJ6euWLPqNG4gj17jRYohwNFKPOMVw28tdkqTSYsexocWBqpbq6/nbKqh+&#10;GzTJ1/DxmtaP5j3Q/tg1e6UeVvPhGUSgOdzF/+43rWAX18cv8Qf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UVDXBAAAA2wAAAA8AAAAAAAAAAAAAAAAAmAIAAGRycy9kb3du&#10;cmV2LnhtbFBLBQYAAAAABAAEAPUAAACGAwAAAAA=&#10;" stroked="f">
                    <v:textbox inset="0,0,0,0">
                      <w:txbxContent>
                        <w:p w:rsidR="00EB3F17" w:rsidRPr="00192E9F" w:rsidRDefault="00EB3F17" w:rsidP="00EB3F17">
                          <w:pPr>
                            <w:jc w:val="center"/>
                            <w:rPr>
                              <w:szCs w:val="28"/>
                            </w:rPr>
                          </w:pPr>
                          <w:r>
                            <w:rPr>
                              <w:szCs w:val="28"/>
                              <w:lang w:val="en-US"/>
                            </w:rPr>
                            <w:t>Bog</w:t>
                          </w:r>
                          <w:r>
                            <w:rPr>
                              <w:szCs w:val="28"/>
                              <w:lang w:val="uz-Cyrl-UZ"/>
                            </w:rPr>
                            <w:t>‘</w:t>
                          </w:r>
                          <w:proofErr w:type="spellStart"/>
                          <w:r>
                            <w:rPr>
                              <w:szCs w:val="28"/>
                              <w:lang w:val="en-US"/>
                            </w:rPr>
                            <w:t>lanmagan</w:t>
                          </w:r>
                          <w:proofErr w:type="spellEnd"/>
                          <w:r>
                            <w:rPr>
                              <w:szCs w:val="28"/>
                              <w:lang w:val="en-US"/>
                            </w:rPr>
                            <w:t xml:space="preserve"> </w:t>
                          </w:r>
                          <w:proofErr w:type="spellStart"/>
                          <w:r>
                            <w:rPr>
                              <w:szCs w:val="28"/>
                              <w:lang w:val="en-US"/>
                            </w:rPr>
                            <w:t>dinamik</w:t>
                          </w:r>
                          <w:proofErr w:type="spellEnd"/>
                          <w:r>
                            <w:rPr>
                              <w:szCs w:val="28"/>
                              <w:lang w:val="en-US"/>
                            </w:rPr>
                            <w:t xml:space="preserve"> </w:t>
                          </w:r>
                          <w:proofErr w:type="spellStart"/>
                          <w:r>
                            <w:rPr>
                              <w:szCs w:val="28"/>
                              <w:lang w:val="en-US"/>
                            </w:rPr>
                            <w:t>tuzilmalar</w:t>
                          </w:r>
                          <w:proofErr w:type="spellEnd"/>
                        </w:p>
                      </w:txbxContent>
                    </v:textbox>
                  </v:shape>
                  <v:shape id="Надпись 2" o:spid="_x0000_s1034" type="#_x0000_t202" style="position:absolute;left:21019;top:13062;width:16640;height:5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xrsIA&#10;AADbAAAADwAAAGRycy9kb3ducmV2LnhtbESPQYvCMBSE74L/ITzBm6YqqHSNsoiKe9iD1R/wtnlN&#10;yzYvpYla/fVmYcHjMDPfMKtNZ2txo9ZXjhVMxgkI4tzpio2Cy3k/WoLwAVlj7ZgUPMjDZt3vrTDV&#10;7s4numXBiAhhn6KCMoQmldLnJVn0Y9cQR69wrcUQZWukbvEe4baW0ySZS4sVx4USG9qWlP9mV6tg&#10;+yzQJD/N92Gez8xXoMWuKhZKDQfd5weIQF14h//bR61gOoG/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PGuwgAAANsAAAAPAAAAAAAAAAAAAAAAAJgCAABkcnMvZG93&#10;bnJldi54bWxQSwUGAAAAAAQABAD1AAAAhwMAAAAA&#10;" stroked="f">
                    <v:textbox inset="0,0,0,0">
                      <w:txbxContent>
                        <w:p w:rsidR="00EB3F17" w:rsidRPr="00192E9F" w:rsidRDefault="00EB3F17" w:rsidP="00EB3F17">
                          <w:pPr>
                            <w:jc w:val="center"/>
                            <w:rPr>
                              <w:szCs w:val="28"/>
                            </w:rPr>
                          </w:pPr>
                          <w:proofErr w:type="spellStart"/>
                          <w:r>
                            <w:rPr>
                              <w:szCs w:val="28"/>
                              <w:lang w:val="en-US"/>
                            </w:rPr>
                            <w:t>Statik</w:t>
                          </w:r>
                          <w:proofErr w:type="spellEnd"/>
                          <w:r>
                            <w:rPr>
                              <w:szCs w:val="28"/>
                              <w:lang w:val="en-US"/>
                            </w:rPr>
                            <w:t xml:space="preserve"> MT </w:t>
                          </w:r>
                          <w:proofErr w:type="spellStart"/>
                          <w:r>
                            <w:rPr>
                              <w:szCs w:val="28"/>
                              <w:lang w:val="en-US"/>
                            </w:rPr>
                            <w:t>kabi</w:t>
                          </w:r>
                          <w:proofErr w:type="spellEnd"/>
                          <w:r>
                            <w:rPr>
                              <w:szCs w:val="28"/>
                              <w:lang w:val="en-US"/>
                            </w:rPr>
                            <w:t xml:space="preserve"> </w:t>
                          </w:r>
                          <w:proofErr w:type="spellStart"/>
                          <w:r>
                            <w:rPr>
                              <w:szCs w:val="28"/>
                              <w:lang w:val="en-US"/>
                            </w:rPr>
                            <w:t>klassifikasiyalanadi</w:t>
                          </w:r>
                          <w:proofErr w:type="spellEnd"/>
                        </w:p>
                      </w:txbxContent>
                    </v:textbox>
                  </v:shape>
                  <v:shape id="Надпись 2" o:spid="_x0000_s1035" type="#_x0000_t202" style="position:absolute;left:44294;top:6175;width:16555;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pv2cQA&#10;AADbAAAADwAAAGRycy9kb3ducmV2LnhtbESPwWrDMBBE74H+g9hCbrFcB+zgRgkltKU99BAnH7Cx&#10;1rKptTKWmrj5+qhQyHGYmTfMejvZXpxp9J1jBU9JCoK4drpjo+B4eFusQPiArLF3TAp+ycN28zBb&#10;Y6ndhfd0roIREcK+RAVtCEMppa9bsugTNxBHr3GjxRDlaKQe8RLhtpdZmubSYsdxocWBdi3V39WP&#10;VbC7NmjS0/D1ntdL8xmoeO2aQqn54/TyDCLQFO7h//aHVpBl8Pcl/g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Kb9nEAAAA2wAAAA8AAAAAAAAAAAAAAAAAmAIAAGRycy9k&#10;b3ducmV2LnhtbFBLBQYAAAAABAAEAPUAAACJAwAAAAA=&#10;" stroked="f">
                    <v:textbox inset="0,0,0,0">
                      <w:txbxContent>
                        <w:p w:rsidR="00EB3F17" w:rsidRPr="00192E9F" w:rsidRDefault="00EB3F17" w:rsidP="00EB3F17">
                          <w:pPr>
                            <w:jc w:val="center"/>
                            <w:rPr>
                              <w:szCs w:val="28"/>
                            </w:rPr>
                          </w:pPr>
                          <w:r>
                            <w:rPr>
                              <w:szCs w:val="28"/>
                              <w:lang w:val="en-US"/>
                            </w:rPr>
                            <w:t>Bog</w:t>
                          </w:r>
                          <w:r>
                            <w:rPr>
                              <w:szCs w:val="28"/>
                              <w:lang w:val="uz-Cyrl-UZ"/>
                            </w:rPr>
                            <w:t>‘</w:t>
                          </w:r>
                          <w:proofErr w:type="spellStart"/>
                          <w:r>
                            <w:rPr>
                              <w:szCs w:val="28"/>
                              <w:lang w:val="en-US"/>
                            </w:rPr>
                            <w:t>langan</w:t>
                          </w:r>
                          <w:proofErr w:type="spellEnd"/>
                          <w:r>
                            <w:rPr>
                              <w:szCs w:val="28"/>
                              <w:lang w:val="en-US"/>
                            </w:rPr>
                            <w:t xml:space="preserve"> </w:t>
                          </w:r>
                          <w:proofErr w:type="spellStart"/>
                          <w:r>
                            <w:rPr>
                              <w:szCs w:val="28"/>
                              <w:lang w:val="en-US"/>
                            </w:rPr>
                            <w:t>dinamik</w:t>
                          </w:r>
                          <w:proofErr w:type="spellEnd"/>
                          <w:r>
                            <w:rPr>
                              <w:szCs w:val="28"/>
                              <w:lang w:val="en-US"/>
                            </w:rPr>
                            <w:t xml:space="preserve"> </w:t>
                          </w:r>
                          <w:proofErr w:type="spellStart"/>
                          <w:r>
                            <w:rPr>
                              <w:szCs w:val="28"/>
                              <w:lang w:val="en-US"/>
                            </w:rPr>
                            <w:t>tuzilmalar</w:t>
                          </w:r>
                          <w:proofErr w:type="spellEnd"/>
                        </w:p>
                      </w:txbxContent>
                    </v:textbox>
                  </v:shape>
                  <v:shape id="Надпись 2" o:spid="_x0000_s1036" type="#_x0000_t202" style="position:absolute;left:831;top:23631;width:12928;height:4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KQsIA&#10;AADbAAAADwAAAGRycy9kb3ducmV2LnhtbESPQYvCMBSE74L/IbyFvWm6Cipdoyyiix48WP0Bb5vX&#10;tGzzUpqo1V9vBMHjMDPfMPNlZ2txodZXjhV8DRMQxLnTFRsFp+NmMAPhA7LG2jEpuJGH5aLfm2Oq&#10;3ZUPdMmCERHCPkUFZQhNKqXPS7Loh64hjl7hWoshytZI3eI1wm0tR0kykRYrjgslNrQqKf/PzlbB&#10;6l6gSf6a/e8kH5tdoOm6KqZKfX50P98gAnXhHX61t1rBaA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spCwgAAANsAAAAPAAAAAAAAAAAAAAAAAJgCAABkcnMvZG93&#10;bnJldi54bWxQSwUGAAAAAAQABAD1AAAAhwMAAAAA&#10;" stroked="f">
                    <v:textbox inset="0,0,0,0">
                      <w:txbxContent>
                        <w:p w:rsidR="00EB3F17" w:rsidRPr="00192E9F" w:rsidRDefault="00EB3F17" w:rsidP="00EB3F17">
                          <w:pPr>
                            <w:jc w:val="center"/>
                            <w:rPr>
                              <w:szCs w:val="28"/>
                            </w:rPr>
                          </w:pPr>
                          <w:proofErr w:type="spellStart"/>
                          <w:proofErr w:type="gramStart"/>
                          <w:r>
                            <w:rPr>
                              <w:szCs w:val="28"/>
                              <w:lang w:val="en-US"/>
                            </w:rPr>
                            <w:t>chiziqli</w:t>
                          </w:r>
                          <w:proofErr w:type="spellEnd"/>
                          <w:proofErr w:type="gramEnd"/>
                          <w:r>
                            <w:rPr>
                              <w:szCs w:val="28"/>
                              <w:lang w:val="en-US"/>
                            </w:rPr>
                            <w:t xml:space="preserve"> </w:t>
                          </w:r>
                          <w:proofErr w:type="spellStart"/>
                          <w:r>
                            <w:rPr>
                              <w:szCs w:val="28"/>
                              <w:lang w:val="en-US"/>
                            </w:rPr>
                            <w:t>tuzilmalar</w:t>
                          </w:r>
                          <w:proofErr w:type="spellEnd"/>
                        </w:p>
                      </w:txbxContent>
                    </v:textbox>
                  </v:shape>
                  <v:shape id="Надпись 2" o:spid="_x0000_s1037" type="#_x0000_t202" style="position:absolute;left:22563;top:23750;width:12928;height:4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9SNsMA&#10;AADbAAAADwAAAGRycy9kb3ducmV2LnhtbESP3YrCMBSE7wXfIRzBO01XF5WuUURU9GIv/HmAs81p&#10;WrY5KU3U6tNvhAUvh5n5hpkvW1uJGzW+dKzgY5iAIM6cLtkouJy3gxkIH5A1Vo5JwYM8LBfdzhxT&#10;7e58pNspGBEh7FNUUIRQp1L6rCCLfuhq4ujlrrEYomyM1A3eI9xWcpQkE2mx5LhQYE3rgrLf09Uq&#10;WD9zNMlP/b2bZGNzCDTdlPlUqX6vXX2BCNSGd/i/vdcKRp/w+h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9SNsMAAADbAAAADwAAAAAAAAAAAAAAAACYAgAAZHJzL2Rv&#10;d25yZXYueG1sUEsFBgAAAAAEAAQA9QAAAIgDAAAAAA==&#10;" stroked="f">
                    <v:textbox inset="0,0,0,0">
                      <w:txbxContent>
                        <w:p w:rsidR="00EB3F17" w:rsidRPr="00192E9F" w:rsidRDefault="00EB3F17" w:rsidP="00EB3F17">
                          <w:pPr>
                            <w:jc w:val="center"/>
                            <w:rPr>
                              <w:szCs w:val="28"/>
                            </w:rPr>
                          </w:pPr>
                          <w:proofErr w:type="spellStart"/>
                          <w:r>
                            <w:rPr>
                              <w:szCs w:val="28"/>
                              <w:lang w:val="en-US"/>
                            </w:rPr>
                            <w:t>Halqasimon</w:t>
                          </w:r>
                          <w:proofErr w:type="spellEnd"/>
                          <w:r>
                            <w:rPr>
                              <w:szCs w:val="28"/>
                              <w:lang w:val="en-US"/>
                            </w:rPr>
                            <w:t xml:space="preserve"> </w:t>
                          </w:r>
                          <w:proofErr w:type="spellStart"/>
                          <w:r>
                            <w:rPr>
                              <w:szCs w:val="28"/>
                              <w:lang w:val="en-US"/>
                            </w:rPr>
                            <w:t>tuzilmalar</w:t>
                          </w:r>
                          <w:proofErr w:type="spellEnd"/>
                        </w:p>
                      </w:txbxContent>
                    </v:textbox>
                  </v:shape>
                  <v:shape id="Надпись 2" o:spid="_x0000_s1038" type="#_x0000_t202" style="position:absolute;left:46313;top:23631;width:12929;height:4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3rcMA&#10;AADbAAAADwAAAGRycy9kb3ducmV2LnhtbESP3YrCMBSE7wXfIRzBO01XWZWuUURU9GIv/HmAs81p&#10;WrY5KU3U6tNvhAUvh5n5hpkvW1uJGzW+dKzgY5iAIM6cLtkouJy3gxkIH5A1Vo5JwYM8LBfdzhxT&#10;7e58pNspGBEh7FNUUIRQp1L6rCCLfuhq4ujlrrEYomyM1A3eI9xWcpQkE2mx5LhQYE3rgrLf09Uq&#10;WD9zNMlP/b2bZGNzCDTdlPlUqX6vXX2BCNSGd/i/vdcKRp/w+h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P3rcMAAADbAAAADwAAAAAAAAAAAAAAAACYAgAAZHJzL2Rv&#10;d25yZXYueG1sUEsFBgAAAAAEAAQA9QAAAIgDAAAAAA==&#10;" stroked="f">
                    <v:textbox inset="0,0,0,0">
                      <w:txbxContent>
                        <w:p w:rsidR="00EB3F17" w:rsidRPr="00192E9F" w:rsidRDefault="00EB3F17" w:rsidP="00EB3F17">
                          <w:pPr>
                            <w:jc w:val="center"/>
                            <w:rPr>
                              <w:szCs w:val="28"/>
                            </w:rPr>
                          </w:pPr>
                          <w:proofErr w:type="spellStart"/>
                          <w:proofErr w:type="gramStart"/>
                          <w:r>
                            <w:rPr>
                              <w:szCs w:val="28"/>
                              <w:lang w:val="en-US"/>
                            </w:rPr>
                            <w:t>chiziqsiz</w:t>
                          </w:r>
                          <w:proofErr w:type="spellEnd"/>
                          <w:proofErr w:type="gramEnd"/>
                          <w:r>
                            <w:rPr>
                              <w:szCs w:val="28"/>
                              <w:lang w:val="en-US"/>
                            </w:rPr>
                            <w:t xml:space="preserve"> </w:t>
                          </w:r>
                          <w:proofErr w:type="spellStart"/>
                          <w:r>
                            <w:rPr>
                              <w:szCs w:val="28"/>
                              <w:lang w:val="en-US"/>
                            </w:rPr>
                            <w:t>tuzilmalar</w:t>
                          </w:r>
                          <w:proofErr w:type="spellEnd"/>
                        </w:p>
                      </w:txbxContent>
                    </v:textbox>
                  </v:shape>
                  <v:shape id="Надпись 2" o:spid="_x0000_s1039" type="#_x0000_t202" style="position:absolute;left:3206;top:29569;width:12928;height:2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p2sQA&#10;AADbAAAADwAAAGRycy9kb3ducmV2LnhtbESPwWrDMBBE74X8g9hAbo1cB+ziRgklJCE99NA0H7Cx&#10;1rKptTKWYjv9+qpQ6HGYmTfMejvZVgzU+8axgqdlAoK4dLpho+DyeXh8BuEDssbWMSm4k4ftZvaw&#10;xkK7kT9oOAcjIoR9gQrqELpCSl/WZNEvXUccvcr1FkOUvZG6xzHCbSvTJMmkxYbjQo0d7Woqv843&#10;q2D3XaFJrt37MStX5i1Qvm+qXKnFfHp9ARFoCv/hv/ZJK0g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xadrEAAAA2wAAAA8AAAAAAAAAAAAAAAAAmAIAAGRycy9k&#10;b3ducmV2LnhtbFBLBQYAAAAABAAEAPUAAACJAwAAAAA=&#10;" stroked="f">
                    <v:textbox inset="0,0,0,0">
                      <w:txbxContent>
                        <w:p w:rsidR="00EB3F17" w:rsidRPr="00192E9F" w:rsidRDefault="00EB3F17" w:rsidP="00EB3F17">
                          <w:pPr>
                            <w:jc w:val="center"/>
                            <w:rPr>
                              <w:szCs w:val="28"/>
                            </w:rPr>
                          </w:pPr>
                          <w:proofErr w:type="spellStart"/>
                          <w:r>
                            <w:rPr>
                              <w:szCs w:val="28"/>
                              <w:lang w:val="en-US"/>
                            </w:rPr>
                            <w:t>Bir</w:t>
                          </w:r>
                          <w:proofErr w:type="spellEnd"/>
                          <w:r>
                            <w:rPr>
                              <w:szCs w:val="28"/>
                              <w:lang w:val="en-US"/>
                            </w:rPr>
                            <w:t xml:space="preserve"> bog</w:t>
                          </w:r>
                          <w:r>
                            <w:rPr>
                              <w:szCs w:val="28"/>
                              <w:lang w:val="uz-Cyrl-UZ"/>
                            </w:rPr>
                            <w:t>‘</w:t>
                          </w:r>
                          <w:proofErr w:type="spellStart"/>
                          <w:r>
                            <w:rPr>
                              <w:szCs w:val="28"/>
                              <w:lang w:val="en-US"/>
                            </w:rPr>
                            <w:t>lamli</w:t>
                          </w:r>
                          <w:proofErr w:type="spellEnd"/>
                        </w:p>
                      </w:txbxContent>
                    </v:textbox>
                  </v:shape>
                  <v:shape id="Надпись 2" o:spid="_x0000_s1040" type="#_x0000_t202" style="position:absolute;left:7006;top:33488;width:10211;height:2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3MQcQA&#10;AADbAAAADwAAAGRycy9kb3ducmV2LnhtbESPwWrDMBBE74X8g9hAbrXcBOziRgklJCE99FA3H7Cx&#10;1rKptTKWEjv9+qpQ6HGYmTfMejvZTtxo8K1jBU9JCoK4crplo+D8eXh8BuEDssbOMSm4k4ftZvaw&#10;xkK7kT/oVgYjIoR9gQqaEPpCSl81ZNEnrieOXu0GiyHKwUg94BjhtpPLNM2kxZbjQoM97Rqqvsqr&#10;VbD7rtGkl/79mFUr8xYo37d1rtRiPr2+gAg0hf/wX/ukFSx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9zEHEAAAA2wAAAA8AAAAAAAAAAAAAAAAAmAIAAGRycy9k&#10;b3ducmV2LnhtbFBLBQYAAAAABAAEAPUAAACJAwAAAAA=&#10;" stroked="f">
                    <v:textbox inset="0,0,0,0">
                      <w:txbxContent>
                        <w:p w:rsidR="00EB3F17" w:rsidRPr="00192E9F" w:rsidRDefault="00EB3F17" w:rsidP="00EB3F17">
                          <w:pPr>
                            <w:jc w:val="center"/>
                            <w:rPr>
                              <w:szCs w:val="28"/>
                            </w:rPr>
                          </w:pPr>
                          <w:proofErr w:type="spellStart"/>
                          <w:proofErr w:type="gramStart"/>
                          <w:r>
                            <w:rPr>
                              <w:szCs w:val="28"/>
                              <w:lang w:val="en-US"/>
                            </w:rPr>
                            <w:t>navbat</w:t>
                          </w:r>
                          <w:proofErr w:type="spellEnd"/>
                          <w:proofErr w:type="gramEnd"/>
                        </w:p>
                      </w:txbxContent>
                    </v:textbox>
                  </v:shape>
                  <v:shape id="Надпись 2" o:spid="_x0000_s1041" type="#_x0000_t202" style="position:absolute;left:7125;top:37407;width:10210;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YM8EA&#10;AADbAAAADwAAAGRycy9kb3ducmV2LnhtbERPS2rDMBDdB3IHMYHuEjkpOMW1bIJJS7voIkkPMLXG&#10;sok1MpYauz19tShk+Xj/vJxtL240+s6xgu0mAUFcO92xUfB5eVk/gfABWWPvmBT8kIeyWC5yzLSb&#10;+ES3czAihrDPUEEbwpBJ6euWLPqNG4gj17jRYohwNFKPOMVw28tdkqTSYsexocWBqpbq6/nbKqh+&#10;GzTJ1/DxmtaP5j3Q/tg1e6UeVvPhGUSgOdzF/+43rWAXx8Yv8Qf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iWDPBAAAA2wAAAA8AAAAAAAAAAAAAAAAAmAIAAGRycy9kb3du&#10;cmV2LnhtbFBLBQYAAAAABAAEAPUAAACGAwAAAAA=&#10;" stroked="f">
                    <v:textbox inset="0,0,0,0">
                      <w:txbxContent>
                        <w:p w:rsidR="00EB3F17" w:rsidRPr="00192E9F" w:rsidRDefault="00EB3F17" w:rsidP="00EB3F17">
                          <w:pPr>
                            <w:jc w:val="center"/>
                            <w:rPr>
                              <w:szCs w:val="28"/>
                            </w:rPr>
                          </w:pPr>
                          <w:proofErr w:type="spellStart"/>
                          <w:proofErr w:type="gramStart"/>
                          <w:r>
                            <w:rPr>
                              <w:szCs w:val="28"/>
                              <w:lang w:val="en-US"/>
                            </w:rPr>
                            <w:t>stek</w:t>
                          </w:r>
                          <w:proofErr w:type="spellEnd"/>
                          <w:proofErr w:type="gramEnd"/>
                        </w:p>
                      </w:txbxContent>
                    </v:textbox>
                  </v:shape>
                  <v:shape id="Надпись 2" o:spid="_x0000_s1042" type="#_x0000_t202" style="position:absolute;left:7125;top:41444;width:10210;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9qMMA&#10;AADbAAAADwAAAGRycy9kb3ducmV2LnhtbESP3YrCMBSE7wXfIRzBuzVdBX+6RhFRWS/2wp8HONuc&#10;pmWbk9JErfv0RhC8HGbmG2a+bG0lrtT40rGCz0ECgjhzumSj4HzafkxB+ICssXJMCu7kYbnoduaY&#10;anfjA12PwYgIYZ+igiKEOpXSZwVZ9ANXE0cvd43FEGVjpG7wFuG2ksMkGUuLJceFAmtaF5T9HS9W&#10;wfo/R5P81j+7cTYy+0CTTZlPlOr32tUXiEBteIdf7W+tYDiD5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79qMMAAADbAAAADwAAAAAAAAAAAAAAAACYAgAAZHJzL2Rv&#10;d25yZXYueG1sUEsFBgAAAAAEAAQA9QAAAIgDAAAAAA==&#10;" stroked="f">
                    <v:textbox inset="0,0,0,0">
                      <w:txbxContent>
                        <w:p w:rsidR="00EB3F17" w:rsidRPr="00192E9F" w:rsidRDefault="00EB3F17" w:rsidP="00EB3F17">
                          <w:pPr>
                            <w:jc w:val="center"/>
                            <w:rPr>
                              <w:szCs w:val="28"/>
                            </w:rPr>
                          </w:pPr>
                          <w:proofErr w:type="spellStart"/>
                          <w:proofErr w:type="gramStart"/>
                          <w:r>
                            <w:rPr>
                              <w:szCs w:val="28"/>
                              <w:lang w:val="en-US"/>
                            </w:rPr>
                            <w:t>dek</w:t>
                          </w:r>
                          <w:proofErr w:type="spellEnd"/>
                          <w:proofErr w:type="gramEnd"/>
                        </w:p>
                      </w:txbxContent>
                    </v:textbox>
                  </v:shape>
                  <v:shape id="Надпись 2" o:spid="_x0000_s1043" type="#_x0000_t202" style="position:absolute;left:7006;top:45363;width:10211;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C6L4A&#10;AADbAAAADwAAAGRycy9kb3ducmV2LnhtbERPzYrCMBC+L/gOYQRva6qCSjWKiIoePKz6AGMzTYvN&#10;pDRRq09vDsIeP77/+bK1lXhQ40vHCgb9BARx5nTJRsHlvP2dgvABWWPlmBS8yMNy0fmZY6rdk//o&#10;cQpGxBD2KSooQqhTKX1WkEXfdzVx5HLXWAwRNkbqBp8x3FZymCRjabHk2FBgTeuCstvpbhWs3zma&#10;5Fofd+NsZA6BJpsynyjV67arGYhAbfgXf917rWAU18cv8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Nwui+AAAA2wAAAA8AAAAAAAAAAAAAAAAAmAIAAGRycy9kb3ducmV2&#10;LnhtbFBLBQYAAAAABAAEAPUAAACDAwAAAAA=&#10;" stroked="f">
                    <v:textbox inset="0,0,0,0">
                      <w:txbxContent>
                        <w:p w:rsidR="00EB3F17" w:rsidRPr="00192E9F" w:rsidRDefault="00EB3F17" w:rsidP="00EB3F17">
                          <w:pPr>
                            <w:jc w:val="center"/>
                            <w:rPr>
                              <w:szCs w:val="28"/>
                            </w:rPr>
                          </w:pPr>
                          <w:proofErr w:type="spellStart"/>
                          <w:proofErr w:type="gramStart"/>
                          <w:r>
                            <w:rPr>
                              <w:szCs w:val="28"/>
                              <w:lang w:val="en-US"/>
                            </w:rPr>
                            <w:t>ro</w:t>
                          </w:r>
                          <w:proofErr w:type="spellEnd"/>
                          <w:r>
                            <w:rPr>
                              <w:szCs w:val="28"/>
                              <w:lang w:val="uz-Cyrl-UZ"/>
                            </w:rPr>
                            <w:t>‘</w:t>
                          </w:r>
                          <w:proofErr w:type="spellStart"/>
                          <w:r>
                            <w:rPr>
                              <w:szCs w:val="28"/>
                              <w:lang w:val="en-US"/>
                            </w:rPr>
                            <w:t>yhat</w:t>
                          </w:r>
                          <w:proofErr w:type="spellEnd"/>
                          <w:proofErr w:type="gramEnd"/>
                        </w:p>
                      </w:txbxContent>
                    </v:textbox>
                  </v:shape>
                  <v:shape id="Надпись 2" o:spid="_x0000_s1044" type="#_x0000_t202" style="position:absolute;left:4156;top:49282;width:12027;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Fnc8IA&#10;AADbAAAADwAAAGRycy9kb3ducmV2LnhtbESPQYvCMBSE74L/ITzBm6YqqHSNsoiKe9iD1R/wtnlN&#10;yzYvpYla/fVmYcHjMDPfMKtNZ2txo9ZXjhVMxgkI4tzpio2Cy3k/WoLwAVlj7ZgUPMjDZt3vrTDV&#10;7s4numXBiAhhn6KCMoQmldLnJVn0Y9cQR69wrcUQZWukbvEe4baW0ySZS4sVx4USG9qWlP9mV6tg&#10;+yzQJD/N92Gez8xXoMWuKhZKDQfd5weIQF14h//bR61gNoG/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gWdzwgAAANsAAAAPAAAAAAAAAAAAAAAAAJgCAABkcnMvZG93&#10;bnJldi54bWxQSwUGAAAAAAQABAD1AAAAhwMAAAAA&#10;" stroked="f">
                    <v:textbox inset="0,0,0,0">
                      <w:txbxContent>
                        <w:p w:rsidR="00EB3F17" w:rsidRPr="00192E9F" w:rsidRDefault="00EB3F17" w:rsidP="00EB3F17">
                          <w:pPr>
                            <w:jc w:val="center"/>
                            <w:rPr>
                              <w:szCs w:val="28"/>
                            </w:rPr>
                          </w:pPr>
                          <w:proofErr w:type="spellStart"/>
                          <w:proofErr w:type="gramStart"/>
                          <w:r>
                            <w:rPr>
                              <w:szCs w:val="28"/>
                              <w:lang w:val="en-US"/>
                            </w:rPr>
                            <w:t>ko</w:t>
                          </w:r>
                          <w:proofErr w:type="spellEnd"/>
                          <w:r>
                            <w:rPr>
                              <w:szCs w:val="28"/>
                              <w:lang w:val="uz-Cyrl-UZ"/>
                            </w:rPr>
                            <w:t>‘</w:t>
                          </w:r>
                          <w:r>
                            <w:rPr>
                              <w:szCs w:val="28"/>
                              <w:lang w:val="en-US"/>
                            </w:rPr>
                            <w:t>p</w:t>
                          </w:r>
                          <w:proofErr w:type="gramEnd"/>
                          <w:r>
                            <w:rPr>
                              <w:szCs w:val="28"/>
                              <w:lang w:val="en-US"/>
                            </w:rPr>
                            <w:t xml:space="preserve"> bog</w:t>
                          </w:r>
                          <w:r>
                            <w:rPr>
                              <w:szCs w:val="28"/>
                              <w:lang w:val="uz-Cyrl-UZ"/>
                            </w:rPr>
                            <w:t>‘</w:t>
                          </w:r>
                          <w:proofErr w:type="spellStart"/>
                          <w:r>
                            <w:rPr>
                              <w:szCs w:val="28"/>
                              <w:lang w:val="en-US"/>
                            </w:rPr>
                            <w:t>lamli</w:t>
                          </w:r>
                          <w:proofErr w:type="spellEnd"/>
                        </w:p>
                      </w:txbxContent>
                    </v:textbox>
                  </v:shape>
                  <v:shape id="Надпись 2" o:spid="_x0000_s1045" type="#_x0000_t202" style="position:absolute;left:25413;top:29688;width:14251;height:5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5BMIA&#10;AADbAAAADwAAAGRycy9kb3ducmV2LnhtbESPQYvCMBSE74L/IbyFvWm6Cipdoyyiix48WP0Bb5vX&#10;tGzzUpqo1V9vBMHjMDPfMPNlZ2txodZXjhV8DRMQxLnTFRsFp+NmMAPhA7LG2jEpuJGH5aLfm2Oq&#10;3ZUPdMmCERHCPkUFZQhNKqXPS7Loh64hjl7hWoshytZI3eI1wm0tR0kykRYrjgslNrQqKf/PzlbB&#10;6l6gSf6a/e8kH5tdoOm6KqZKfX50P98gAnXhHX61t1rBeAT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U/kEwgAAANsAAAAPAAAAAAAAAAAAAAAAAJgCAABkcnMvZG93&#10;bnJldi54bWxQSwUGAAAAAAQABAD1AAAAhwMAAAAA&#10;" stroked="f">
                    <v:textbox inset="0,0,0,0">
                      <w:txbxContent>
                        <w:p w:rsidR="00EB3F17" w:rsidRPr="001668F4" w:rsidRDefault="00EB3F17" w:rsidP="00EB3F17">
                          <w:pPr>
                            <w:jc w:val="center"/>
                            <w:rPr>
                              <w:szCs w:val="28"/>
                              <w:lang w:val="en-US"/>
                            </w:rPr>
                          </w:pPr>
                          <w:proofErr w:type="spellStart"/>
                          <w:proofErr w:type="gramStart"/>
                          <w:r>
                            <w:rPr>
                              <w:szCs w:val="28"/>
                              <w:lang w:val="en-US"/>
                            </w:rPr>
                            <w:t>bir</w:t>
                          </w:r>
                          <w:proofErr w:type="spellEnd"/>
                          <w:proofErr w:type="gramEnd"/>
                          <w:r>
                            <w:rPr>
                              <w:szCs w:val="28"/>
                              <w:lang w:val="en-US"/>
                            </w:rPr>
                            <w:t xml:space="preserve"> bog</w:t>
                          </w:r>
                          <w:r>
                            <w:rPr>
                              <w:szCs w:val="28"/>
                              <w:lang w:val="uz-Cyrl-UZ"/>
                            </w:rPr>
                            <w:t>‘</w:t>
                          </w:r>
                          <w:proofErr w:type="spellStart"/>
                          <w:r>
                            <w:rPr>
                              <w:szCs w:val="28"/>
                              <w:lang w:val="en-US"/>
                            </w:rPr>
                            <w:t>lamli</w:t>
                          </w:r>
                          <w:proofErr w:type="spellEnd"/>
                          <w:r>
                            <w:rPr>
                              <w:szCs w:val="28"/>
                              <w:lang w:val="en-US"/>
                            </w:rPr>
                            <w:t xml:space="preserve"> </w:t>
                          </w:r>
                          <w:proofErr w:type="spellStart"/>
                          <w:r>
                            <w:rPr>
                              <w:szCs w:val="28"/>
                              <w:lang w:val="en-US"/>
                            </w:rPr>
                            <w:t>hal</w:t>
                          </w:r>
                          <w:proofErr w:type="spellEnd"/>
                          <w:r>
                            <w:rPr>
                              <w:szCs w:val="28"/>
                              <w:lang w:val="en-US"/>
                            </w:rPr>
                            <w:t xml:space="preserve">- </w:t>
                          </w:r>
                          <w:proofErr w:type="spellStart"/>
                          <w:r>
                            <w:rPr>
                              <w:szCs w:val="28"/>
                              <w:lang w:val="en-US"/>
                            </w:rPr>
                            <w:t>qasimon</w:t>
                          </w:r>
                          <w:proofErr w:type="spellEnd"/>
                          <w:r>
                            <w:rPr>
                              <w:szCs w:val="28"/>
                              <w:lang w:val="en-US"/>
                            </w:rPr>
                            <w:t xml:space="preserve"> </w:t>
                          </w:r>
                          <w:proofErr w:type="spellStart"/>
                          <w:r>
                            <w:rPr>
                              <w:szCs w:val="28"/>
                              <w:lang w:val="en-US"/>
                            </w:rPr>
                            <w:t>ro</w:t>
                          </w:r>
                          <w:proofErr w:type="spellEnd"/>
                          <w:r>
                            <w:rPr>
                              <w:szCs w:val="28"/>
                              <w:lang w:val="uz-Cyrl-UZ"/>
                            </w:rPr>
                            <w:t>‘</w:t>
                          </w:r>
                          <w:proofErr w:type="spellStart"/>
                          <w:r>
                            <w:rPr>
                              <w:szCs w:val="28"/>
                              <w:lang w:val="en-US"/>
                            </w:rPr>
                            <w:t>yhatlar</w:t>
                          </w:r>
                          <w:proofErr w:type="spellEnd"/>
                        </w:p>
                      </w:txbxContent>
                    </v:textbox>
                  </v:shape>
                  <v:shape id="Надпись 2" o:spid="_x0000_s1046" type="#_x0000_t202" style="position:absolute;left:25413;top:37526;width:14249;height:5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9cn8QA&#10;AADbAAAADwAAAGRycy9kb3ducmV2LnhtbESPwWrDMBBE74X8g9hAb7WcGuzgRAkhtKU99FAnH7Cx&#10;1rKJtTKWmrj5+qhQ6HGYmTfMejvZXlxo9J1jBYskBUFcO92xUXA8vD4tQfiArLF3TAp+yMN2M3tY&#10;Y6ndlb/oUgUjIoR9iQraEIZSSl+3ZNEnbiCOXuNGiyHK0Ug94jXCbS+f0zSXFjuOCy0OtG+pPlff&#10;VsH+1qBJT8PnW15n5iNQ8dI1hVKP82m3AhFoCv/hv/a7VpBl8Psl/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fXJ/EAAAA2wAAAA8AAAAAAAAAAAAAAAAAmAIAAGRycy9k&#10;b3ducmV2LnhtbFBLBQYAAAAABAAEAPUAAACJAwAAAAA=&#10;" stroked="f">
                    <v:textbox inset="0,0,0,0">
                      <w:txbxContent>
                        <w:p w:rsidR="00EB3F17" w:rsidRPr="001668F4" w:rsidRDefault="00EB3F17" w:rsidP="00EB3F17">
                          <w:pPr>
                            <w:jc w:val="center"/>
                            <w:rPr>
                              <w:szCs w:val="28"/>
                              <w:lang w:val="en-US"/>
                            </w:rPr>
                          </w:pPr>
                          <w:proofErr w:type="spellStart"/>
                          <w:proofErr w:type="gramStart"/>
                          <w:r>
                            <w:rPr>
                              <w:szCs w:val="28"/>
                              <w:lang w:val="en-US"/>
                            </w:rPr>
                            <w:t>ko</w:t>
                          </w:r>
                          <w:proofErr w:type="spellEnd"/>
                          <w:r>
                            <w:rPr>
                              <w:szCs w:val="28"/>
                              <w:lang w:val="uz-Cyrl-UZ"/>
                            </w:rPr>
                            <w:t>‘</w:t>
                          </w:r>
                          <w:r>
                            <w:rPr>
                              <w:szCs w:val="28"/>
                              <w:lang w:val="en-US"/>
                            </w:rPr>
                            <w:t>p</w:t>
                          </w:r>
                          <w:proofErr w:type="gramEnd"/>
                          <w:r>
                            <w:rPr>
                              <w:szCs w:val="28"/>
                              <w:lang w:val="en-US"/>
                            </w:rPr>
                            <w:t xml:space="preserve"> bog</w:t>
                          </w:r>
                          <w:r>
                            <w:rPr>
                              <w:szCs w:val="28"/>
                              <w:lang w:val="uz-Cyrl-UZ"/>
                            </w:rPr>
                            <w:t>‘</w:t>
                          </w:r>
                          <w:proofErr w:type="spellStart"/>
                          <w:r>
                            <w:rPr>
                              <w:szCs w:val="28"/>
                              <w:lang w:val="en-US"/>
                            </w:rPr>
                            <w:t>lamli</w:t>
                          </w:r>
                          <w:proofErr w:type="spellEnd"/>
                          <w:r>
                            <w:rPr>
                              <w:szCs w:val="28"/>
                              <w:lang w:val="en-US"/>
                            </w:rPr>
                            <w:t xml:space="preserve"> </w:t>
                          </w:r>
                          <w:proofErr w:type="spellStart"/>
                          <w:r>
                            <w:rPr>
                              <w:szCs w:val="28"/>
                              <w:lang w:val="en-US"/>
                            </w:rPr>
                            <w:t>hal</w:t>
                          </w:r>
                          <w:proofErr w:type="spellEnd"/>
                          <w:r>
                            <w:rPr>
                              <w:szCs w:val="28"/>
                              <w:lang w:val="en-US"/>
                            </w:rPr>
                            <w:t xml:space="preserve">- </w:t>
                          </w:r>
                          <w:proofErr w:type="spellStart"/>
                          <w:r>
                            <w:rPr>
                              <w:szCs w:val="28"/>
                              <w:lang w:val="en-US"/>
                            </w:rPr>
                            <w:t>qasimon</w:t>
                          </w:r>
                          <w:proofErr w:type="spellEnd"/>
                          <w:r>
                            <w:rPr>
                              <w:szCs w:val="28"/>
                              <w:lang w:val="en-US"/>
                            </w:rPr>
                            <w:t xml:space="preserve"> </w:t>
                          </w:r>
                          <w:proofErr w:type="spellStart"/>
                          <w:r>
                            <w:rPr>
                              <w:szCs w:val="28"/>
                              <w:lang w:val="en-US"/>
                            </w:rPr>
                            <w:t>ro</w:t>
                          </w:r>
                          <w:proofErr w:type="spellEnd"/>
                          <w:r>
                            <w:rPr>
                              <w:szCs w:val="28"/>
                              <w:lang w:val="uz-Cyrl-UZ"/>
                            </w:rPr>
                            <w:t>‘</w:t>
                          </w:r>
                          <w:proofErr w:type="spellStart"/>
                          <w:r>
                            <w:rPr>
                              <w:szCs w:val="28"/>
                              <w:lang w:val="en-US"/>
                            </w:rPr>
                            <w:t>yhatlar</w:t>
                          </w:r>
                          <w:proofErr w:type="spellEnd"/>
                        </w:p>
                      </w:txbxContent>
                    </v:textbox>
                  </v:shape>
                  <v:shape id="Надпись 2" o:spid="_x0000_s1047" type="#_x0000_t202" style="position:absolute;left:43938;top:30875;width:8485;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68QA&#10;AADbAAAADwAAAGRycy9kb3ducmV2LnhtbESPwW7CMBBE75X4B2uRemscCoIqYFCF2qo9cCD0A5Z4&#10;40TE68h2Ie3X40pIHEcz80az2gy2E2fyoXWsYJLlIIgrp1s2Cr4P708vIEJE1tg5JgW/FGCzHj2s&#10;sNDuwns6l9GIBOFQoIImxr6QMlQNWQyZ64mTVztvMSbpjdQeLwluO/mc53NpseW00GBP24aqU/lj&#10;FWz/ajT5sd99zKup+Yq0eGvrhVKP4+F1CSLSEO/hW/tTK5jO4P9L+g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2xOvEAAAA2wAAAA8AAAAAAAAAAAAAAAAAmAIAAGRycy9k&#10;b3ducmV2LnhtbFBLBQYAAAAABAAEAPUAAACJAwAAAAA=&#10;" stroked="f">
                    <v:textbox inset="0,0,0,0">
                      <w:txbxContent>
                        <w:p w:rsidR="00EB3F17" w:rsidRPr="00192E9F" w:rsidRDefault="00EB3F17" w:rsidP="00EB3F17">
                          <w:pPr>
                            <w:jc w:val="center"/>
                            <w:rPr>
                              <w:szCs w:val="28"/>
                            </w:rPr>
                          </w:pPr>
                          <w:proofErr w:type="spellStart"/>
                          <w:proofErr w:type="gramStart"/>
                          <w:r>
                            <w:rPr>
                              <w:szCs w:val="28"/>
                              <w:lang w:val="en-US"/>
                            </w:rPr>
                            <w:t>daraxtlar</w:t>
                          </w:r>
                          <w:proofErr w:type="spellEnd"/>
                          <w:proofErr w:type="gramEnd"/>
                        </w:p>
                      </w:txbxContent>
                    </v:textbox>
                  </v:shape>
                  <v:shape id="Надпись 2" o:spid="_x0000_s1048" type="#_x0000_t202" style="position:absolute;left:54151;top:30875;width:782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phcMQA&#10;AADbAAAADwAAAGRycy9kb3ducmV2LnhtbESPwW7CMBBE75X4B2uRemscioAqYFCF2qo9cCD0A5Z4&#10;40TE68h2Ie3X40pIHEcz80az2gy2E2fyoXWsYJLlIIgrp1s2Cr4P708vIEJE1tg5JgW/FGCzHj2s&#10;sNDuwns6l9GIBOFQoIImxr6QMlQNWQyZ64mTVztvMSbpjdQeLwluO/mc53NpseW00GBP24aqU/lj&#10;FWz/ajT5sd99zKup+Yq0eGvrhVKP4+F1CSLSEO/hW/tTK5jO4P9L+g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6YXDEAAAA2wAAAA8AAAAAAAAAAAAAAAAAmAIAAGRycy9k&#10;b3ducmV2LnhtbFBLBQYAAAAABAAEAPUAAACJAwAAAAA=&#10;" stroked="f">
                    <v:textbox inset="0,0,0,0">
                      <w:txbxContent>
                        <w:p w:rsidR="00EB3F17" w:rsidRPr="00192E9F" w:rsidRDefault="00EB3F17" w:rsidP="00EB3F17">
                          <w:pPr>
                            <w:jc w:val="center"/>
                            <w:rPr>
                              <w:szCs w:val="28"/>
                            </w:rPr>
                          </w:pPr>
                          <w:proofErr w:type="spellStart"/>
                          <w:proofErr w:type="gramStart"/>
                          <w:r>
                            <w:rPr>
                              <w:szCs w:val="28"/>
                              <w:lang w:val="en-US"/>
                            </w:rPr>
                            <w:t>graflar</w:t>
                          </w:r>
                          <w:proofErr w:type="spellEnd"/>
                          <w:proofErr w:type="gramEnd"/>
                        </w:p>
                      </w:txbxContent>
                    </v:textbox>
                  </v:shape>
                  <v:shape id="Надпись 2" o:spid="_x0000_s1049" type="#_x0000_t202" style="position:absolute;left:47976;top:37288;width:12192;height:3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B8MA&#10;AADbAAAADwAAAGRycy9kb3ducmV2LnhtbESP3YrCMBSE74V9h3AW9k5TV6hSjSKyLuuFF/48wLE5&#10;TYvNSWmidn16IwheDjPzDTNbdLYWV2p95VjBcJCAIM6drtgoOB7W/QkIH5A11o5JwT95WMw/ejPM&#10;tLvxjq77YESEsM9QQRlCk0np85Is+oFriKNXuNZiiLI1Urd4i3Bby+8kSaXFiuNCiQ2tSsrP+4tV&#10;sLoXaJJTs/1N85HZBBr/VMVYqa/PbjkFEagL7/Cr/acVjFJ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B8MAAADbAAAADwAAAAAAAAAAAAAAAACYAgAAZHJzL2Rv&#10;d25yZXYueG1sUEsFBgAAAAAEAAQA9QAAAIgDAAAAAA==&#10;" stroked="f">
                    <v:textbox inset="0,0,0,0">
                      <w:txbxContent>
                        <w:p w:rsidR="00EB3F17" w:rsidRPr="00192E9F" w:rsidRDefault="00EB3F17" w:rsidP="00EB3F17">
                          <w:pPr>
                            <w:jc w:val="center"/>
                            <w:rPr>
                              <w:szCs w:val="28"/>
                            </w:rPr>
                          </w:pPr>
                          <w:proofErr w:type="spellStart"/>
                          <w:r>
                            <w:rPr>
                              <w:szCs w:val="28"/>
                              <w:lang w:val="en-US"/>
                            </w:rPr>
                            <w:t>Ikkilik</w:t>
                          </w:r>
                          <w:proofErr w:type="spellEnd"/>
                          <w:r>
                            <w:rPr>
                              <w:szCs w:val="28"/>
                              <w:lang w:val="en-US"/>
                            </w:rPr>
                            <w:t xml:space="preserve"> (</w:t>
                          </w:r>
                          <w:proofErr w:type="spellStart"/>
                          <w:r>
                            <w:rPr>
                              <w:szCs w:val="28"/>
                              <w:lang w:val="en-US"/>
                            </w:rPr>
                            <w:t>binar</w:t>
                          </w:r>
                          <w:proofErr w:type="spellEnd"/>
                          <w:r>
                            <w:rPr>
                              <w:szCs w:val="28"/>
                              <w:lang w:val="en-US"/>
                            </w:rPr>
                            <w:t>)</w:t>
                          </w:r>
                        </w:p>
                      </w:txbxContent>
                    </v:textbox>
                  </v:shape>
                  <v:shape id="Надпись 2" o:spid="_x0000_s1050" type="#_x0000_t202" style="position:absolute;left:47857;top:43344;width:1252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anMMA&#10;AADbAAAADwAAAGRycy9kb3ducmV2LnhtbESP3YrCMBSE74V9h3AW9k5TV7BSjSKyLuuFF/48wLE5&#10;TYvNSWmidn16IwheDjPzDTNbdLYWV2p95VjBcJCAIM6drtgoOB7W/QkIH5A11o5JwT95WMw/ejPM&#10;tLvxjq77YESEsM9QQRlCk0np85Is+oFriKNXuNZiiLI1Urd4i3Bby+8kGUuLFceFEhtalZSf9xer&#10;YHUv0CSnZvs7zkdmEyj9qYpUqa/PbjkFEagL7/Cr/acVjFJ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RanMMAAADbAAAADwAAAAAAAAAAAAAAAACYAgAAZHJzL2Rv&#10;d25yZXYueG1sUEsFBgAAAAAEAAQA9QAAAIgDAAAAAA==&#10;" stroked="f">
                    <v:textbox inset="0,0,0,0">
                      <w:txbxContent>
                        <w:p w:rsidR="00EB3F17" w:rsidRPr="00192E9F" w:rsidRDefault="00EB3F17" w:rsidP="00EB3F17">
                          <w:pPr>
                            <w:jc w:val="center"/>
                            <w:rPr>
                              <w:szCs w:val="28"/>
                            </w:rPr>
                          </w:pPr>
                          <w:proofErr w:type="spellStart"/>
                          <w:proofErr w:type="gramStart"/>
                          <w:r>
                            <w:rPr>
                              <w:szCs w:val="28"/>
                              <w:lang w:val="en-US"/>
                            </w:rPr>
                            <w:t>tarmoqlanuvchi</w:t>
                          </w:r>
                          <w:proofErr w:type="spellEnd"/>
                          <w:proofErr w:type="gramEnd"/>
                        </w:p>
                      </w:txbxContent>
                    </v:textbox>
                  </v:shape>
                </v:group>
                <v:shape id="Надпись 2" o:spid="_x0000_s1051" type="#_x0000_t202" style="position:absolute;left:2733;top:9629;width:1918;height: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EB3F17" w:rsidRPr="001668F4" w:rsidRDefault="00EB3F17" w:rsidP="00EB3F17">
                        <w:pPr>
                          <w:jc w:val="center"/>
                          <w:rPr>
                            <w:sz w:val="26"/>
                            <w:szCs w:val="26"/>
                            <w:lang w:val="en-US"/>
                          </w:rPr>
                        </w:pPr>
                        <w:proofErr w:type="spellStart"/>
                        <w:proofErr w:type="gramStart"/>
                        <w:r w:rsidRPr="00A107C5">
                          <w:rPr>
                            <w:sz w:val="26"/>
                            <w:szCs w:val="26"/>
                            <w:lang w:val="en-US"/>
                          </w:rPr>
                          <w:t>ko</w:t>
                        </w:r>
                        <w:proofErr w:type="spellEnd"/>
                        <w:r>
                          <w:rPr>
                            <w:szCs w:val="28"/>
                            <w:lang w:val="uz-Cyrl-UZ"/>
                          </w:rPr>
                          <w:t>‘</w:t>
                        </w:r>
                        <w:r w:rsidRPr="00A107C5">
                          <w:rPr>
                            <w:sz w:val="26"/>
                            <w:szCs w:val="26"/>
                            <w:lang w:val="en-US"/>
                          </w:rPr>
                          <w:t>p</w:t>
                        </w:r>
                        <w:proofErr w:type="gramEnd"/>
                        <w:r w:rsidRPr="00A107C5">
                          <w:rPr>
                            <w:sz w:val="26"/>
                            <w:szCs w:val="26"/>
                            <w:lang w:val="en-US"/>
                          </w:rPr>
                          <w:t xml:space="preserve"> bog</w:t>
                        </w:r>
                        <w:r>
                          <w:rPr>
                            <w:szCs w:val="28"/>
                            <w:lang w:val="uz-Cyrl-UZ"/>
                          </w:rPr>
                          <w:t>‘</w:t>
                        </w:r>
                        <w:proofErr w:type="spellStart"/>
                        <w:r w:rsidRPr="00A107C5">
                          <w:rPr>
                            <w:sz w:val="26"/>
                            <w:szCs w:val="26"/>
                            <w:lang w:val="en-US"/>
                          </w:rPr>
                          <w:t>lamli</w:t>
                        </w:r>
                        <w:proofErr w:type="spellEnd"/>
                        <w:r w:rsidRPr="00A107C5">
                          <w:rPr>
                            <w:sz w:val="26"/>
                            <w:szCs w:val="26"/>
                            <w:lang w:val="en-US"/>
                          </w:rPr>
                          <w:t xml:space="preserve"> </w:t>
                        </w:r>
                        <w:proofErr w:type="spellStart"/>
                        <w:r w:rsidRPr="00A107C5">
                          <w:rPr>
                            <w:sz w:val="26"/>
                            <w:szCs w:val="26"/>
                            <w:lang w:val="en-US"/>
                          </w:rPr>
                          <w:t>chiziqli</w:t>
                        </w:r>
                        <w:proofErr w:type="spellEnd"/>
                        <w:r w:rsidRPr="00A107C5">
                          <w:rPr>
                            <w:sz w:val="26"/>
                            <w:szCs w:val="26"/>
                            <w:lang w:val="en-US"/>
                          </w:rPr>
                          <w:t xml:space="preserve"> </w:t>
                        </w:r>
                        <w:bookmarkStart w:id="1" w:name="_GoBack"/>
                        <w:bookmarkEnd w:id="1"/>
                        <w:proofErr w:type="spellStart"/>
                        <w:r w:rsidRPr="00A107C5">
                          <w:rPr>
                            <w:sz w:val="26"/>
                            <w:szCs w:val="26"/>
                            <w:lang w:val="en-US"/>
                          </w:rPr>
                          <w:t>ro</w:t>
                        </w:r>
                        <w:proofErr w:type="spellEnd"/>
                        <w:r>
                          <w:rPr>
                            <w:szCs w:val="28"/>
                            <w:lang w:val="uz-Cyrl-UZ"/>
                          </w:rPr>
                          <w:t>‘</w:t>
                        </w:r>
                        <w:proofErr w:type="spellStart"/>
                        <w:r w:rsidRPr="00A107C5">
                          <w:rPr>
                            <w:sz w:val="26"/>
                            <w:szCs w:val="26"/>
                            <w:lang w:val="en-US"/>
                          </w:rPr>
                          <w:t>yhatlar</w:t>
                        </w:r>
                        <w:proofErr w:type="spellEnd"/>
                      </w:p>
                    </w:txbxContent>
                  </v:textbox>
                </v:shape>
              </v:group>
            </w:pict>
          </mc:Fallback>
        </mc:AlternateContent>
      </w:r>
      <w:r w:rsidRPr="00EB3F17">
        <w:rPr>
          <w:noProof/>
          <w:szCs w:val="28"/>
        </w:rPr>
        <w:drawing>
          <wp:inline distT="0" distB="0" distL="0" distR="0" wp14:anchorId="1FA0A710" wp14:editId="7135E721">
            <wp:extent cx="6369050" cy="60820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9050" cy="6082030"/>
                    </a:xfrm>
                    <a:prstGeom prst="rect">
                      <a:avLst/>
                    </a:prstGeom>
                    <a:noFill/>
                    <a:ln>
                      <a:noFill/>
                    </a:ln>
                  </pic:spPr>
                </pic:pic>
              </a:graphicData>
            </a:graphic>
          </wp:inline>
        </w:drawing>
      </w:r>
    </w:p>
    <w:p w:rsidR="00EB3F17" w:rsidRPr="00EB3F17" w:rsidRDefault="00EB3F17" w:rsidP="00EB3F17">
      <w:pPr>
        <w:pStyle w:val="af8"/>
        <w:jc w:val="center"/>
        <w:rPr>
          <w:szCs w:val="28"/>
          <w:lang w:val="en-US"/>
        </w:rPr>
      </w:pPr>
    </w:p>
    <w:p w:rsidR="00EB3F17" w:rsidRPr="00EB3F17" w:rsidRDefault="00EB3F17" w:rsidP="00EB3F17">
      <w:pPr>
        <w:pStyle w:val="af8"/>
        <w:jc w:val="center"/>
        <w:rPr>
          <w:szCs w:val="28"/>
          <w:lang w:val="en-US"/>
        </w:rPr>
      </w:pPr>
      <w:r w:rsidRPr="00EB3F17">
        <w:rPr>
          <w:szCs w:val="28"/>
          <w:lang w:val="en-US"/>
        </w:rPr>
        <w:t xml:space="preserve">3.1-rasm. </w:t>
      </w:r>
      <w:proofErr w:type="spellStart"/>
      <w:r w:rsidRPr="00EB3F17">
        <w:rPr>
          <w:szCs w:val="28"/>
          <w:lang w:val="en-US"/>
        </w:rPr>
        <w:t>Dinamik</w:t>
      </w:r>
      <w:proofErr w:type="spellEnd"/>
      <w:r w:rsidRPr="00EB3F17">
        <w:rPr>
          <w:szCs w:val="28"/>
          <w:lang w:val="en-US"/>
        </w:rPr>
        <w:t xml:space="preserve"> </w:t>
      </w:r>
      <w:proofErr w:type="spellStart"/>
      <w:r w:rsidRPr="00EB3F17">
        <w:rPr>
          <w:szCs w:val="28"/>
          <w:lang w:val="en-US"/>
        </w:rPr>
        <w:t>ma’lumotlar</w:t>
      </w:r>
      <w:proofErr w:type="spellEnd"/>
      <w:r w:rsidRPr="00EB3F17">
        <w:rPr>
          <w:szCs w:val="28"/>
          <w:lang w:val="en-US"/>
        </w:rPr>
        <w:t xml:space="preserve"> </w:t>
      </w:r>
      <w:proofErr w:type="spellStart"/>
      <w:r w:rsidRPr="00EB3F17">
        <w:rPr>
          <w:szCs w:val="28"/>
          <w:lang w:val="en-US"/>
        </w:rPr>
        <w:t>tuzilmasi</w:t>
      </w:r>
      <w:proofErr w:type="spellEnd"/>
      <w:r w:rsidRPr="00EB3F17">
        <w:rPr>
          <w:szCs w:val="28"/>
          <w:lang w:val="en-US"/>
        </w:rPr>
        <w:t xml:space="preserve"> </w:t>
      </w:r>
      <w:proofErr w:type="spellStart"/>
      <w:r w:rsidRPr="00EB3F17">
        <w:rPr>
          <w:szCs w:val="28"/>
          <w:lang w:val="en-US"/>
        </w:rPr>
        <w:t>klassifikatsiyasi</w:t>
      </w:r>
      <w:proofErr w:type="spellEnd"/>
    </w:p>
    <w:p w:rsidR="00EB3F17" w:rsidRPr="00EB3F17" w:rsidRDefault="00EB3F17" w:rsidP="00EB3F17">
      <w:pPr>
        <w:pStyle w:val="af8"/>
        <w:jc w:val="center"/>
        <w:rPr>
          <w:szCs w:val="28"/>
          <w:lang w:val="en-US"/>
        </w:rPr>
      </w:pPr>
    </w:p>
    <w:p w:rsidR="00EB3F17" w:rsidRPr="00EB3F17" w:rsidRDefault="00EB3F17" w:rsidP="00EB3F17">
      <w:pPr>
        <w:pStyle w:val="af8"/>
        <w:rPr>
          <w:szCs w:val="28"/>
          <w:lang w:val="en-US"/>
        </w:rPr>
      </w:pPr>
      <w:r w:rsidRPr="00EB3F17">
        <w:rPr>
          <w:szCs w:val="28"/>
          <w:lang w:val="uz-Cyrl-UZ"/>
        </w:rPr>
        <w:t xml:space="preserve">Dasturlarda dinamik ma’lumotlar tuzilmasidan ko‘pincha chiziqli ro‘yhatlar, steklar, navbatlar va binar daraxtlar ishlatiladi. Bu tuzilmalar bir-biridan elementlarning bog‘lanish usuli va ular ustida bajarilishi mumkin bo‘lgan amallari bilan farqlanadi. Dinamik tuzilmalar massiv va yozuvdan farqli ravishda operativ </w:t>
      </w:r>
      <w:r w:rsidRPr="00EB3F17">
        <w:rPr>
          <w:szCs w:val="28"/>
          <w:lang w:val="en-US"/>
        </w:rPr>
        <w:t>x</w:t>
      </w:r>
      <w:r w:rsidRPr="00EB3F17">
        <w:rPr>
          <w:szCs w:val="28"/>
          <w:lang w:val="uz-Cyrl-UZ"/>
        </w:rPr>
        <w:t xml:space="preserve">otirada ketma-ket sohalarda joylashmaydi. Ixtiyoriy dinamik tuzilma elementi            2 ta maydondan tashkil topadi: tuzilma tashkil etilishiga sabab bo‘layotgan </w:t>
      </w:r>
    </w:p>
    <w:p w:rsidR="00EB3F17" w:rsidRPr="00EB3F17" w:rsidRDefault="00EB3F17" w:rsidP="00EB3F17">
      <w:pPr>
        <w:pStyle w:val="af8"/>
        <w:rPr>
          <w:szCs w:val="28"/>
          <w:lang w:val="en-US"/>
        </w:rPr>
      </w:pPr>
    </w:p>
    <w:p w:rsidR="00EB3F17" w:rsidRPr="00EB3F17" w:rsidRDefault="00EB3F17" w:rsidP="00EB3F17">
      <w:pPr>
        <w:pStyle w:val="af8"/>
        <w:rPr>
          <w:szCs w:val="28"/>
          <w:lang w:val="uz-Cyrl-UZ"/>
        </w:rPr>
      </w:pPr>
      <w:r w:rsidRPr="00EB3F17">
        <w:rPr>
          <w:i/>
          <w:szCs w:val="28"/>
          <w:lang w:val="uz-Cyrl-UZ"/>
        </w:rPr>
        <w:t>informatsion maydon</w:t>
      </w:r>
      <w:r w:rsidRPr="00EB3F17">
        <w:rPr>
          <w:szCs w:val="28"/>
          <w:lang w:val="uz-Cyrl-UZ"/>
        </w:rPr>
        <w:t xml:space="preserve"> va elementlarning o‘zaro aloqasini ta’minlovchi </w:t>
      </w:r>
      <w:r w:rsidRPr="00EB3F17">
        <w:rPr>
          <w:i/>
          <w:szCs w:val="28"/>
          <w:lang w:val="uz-Cyrl-UZ"/>
        </w:rPr>
        <w:t>ko‘rsatkichli maydon</w:t>
      </w:r>
      <w:r w:rsidRPr="00EB3F17">
        <w:rPr>
          <w:szCs w:val="28"/>
          <w:lang w:val="uz-Cyrl-UZ"/>
        </w:rPr>
        <w:t xml:space="preserve">. Chiziqli ro‘yhatlarda har bir element o‘zidan keyingisi </w:t>
      </w:r>
      <w:r w:rsidRPr="00EB3F17">
        <w:rPr>
          <w:szCs w:val="28"/>
          <w:lang w:val="uz-Cyrl-UZ"/>
        </w:rPr>
        <w:lastRenderedPageBreak/>
        <w:t xml:space="preserve">yoki oldingisi bilan ham bog‘langan bo‘lishi mumkin. Birinchi holatda, ya’ni elementlar o‘zidan keyingi element bilan bog‘langan bo‘lsa, bunday ro‘yhatga </w:t>
      </w:r>
      <w:r w:rsidRPr="00EB3F17">
        <w:rPr>
          <w:i/>
          <w:szCs w:val="28"/>
          <w:lang w:val="uz-Cyrl-UZ"/>
        </w:rPr>
        <w:t>bir bog‘lamli ro‘yhat</w:t>
      </w:r>
      <w:r w:rsidRPr="00EB3F17">
        <w:rPr>
          <w:szCs w:val="28"/>
          <w:lang w:val="uz-Cyrl-UZ"/>
        </w:rPr>
        <w:t xml:space="preserve"> deyiladi. Agar har bir element o‘zidan oldingi va o‘zidan keyingi element bilan bog‘langan bo‘lsa, u holda bunday ro‘yhatlarga </w:t>
      </w:r>
      <w:r w:rsidRPr="00EB3F17">
        <w:rPr>
          <w:i/>
          <w:szCs w:val="28"/>
          <w:lang w:val="uz-Cyrl-UZ"/>
        </w:rPr>
        <w:t>2 bog‘lamli ro‘yhatlar</w:t>
      </w:r>
      <w:r w:rsidRPr="00EB3F17">
        <w:rPr>
          <w:szCs w:val="28"/>
          <w:lang w:val="uz-Cyrl-UZ"/>
        </w:rPr>
        <w:t xml:space="preserve"> deyiladi.  Agar o</w:t>
      </w:r>
      <w:r w:rsidRPr="00EB3F17">
        <w:rPr>
          <w:szCs w:val="28"/>
          <w:lang w:val="en-US"/>
        </w:rPr>
        <w:t>x</w:t>
      </w:r>
      <w:r w:rsidRPr="00EB3F17">
        <w:rPr>
          <w:szCs w:val="28"/>
          <w:lang w:val="uz-Cyrl-UZ"/>
        </w:rPr>
        <w:t xml:space="preserve">irgi element birinchi element ko‘rsatkichi bilan bog‘langan bo‘lsa, bunday ro‘yhatga </w:t>
      </w:r>
      <w:r w:rsidRPr="00EB3F17">
        <w:rPr>
          <w:i/>
          <w:szCs w:val="28"/>
          <w:lang w:val="uz-Cyrl-UZ"/>
        </w:rPr>
        <w:t>halqasimon ro‘yhat</w:t>
      </w:r>
      <w:r w:rsidRPr="00EB3F17">
        <w:rPr>
          <w:szCs w:val="28"/>
          <w:lang w:val="uz-Cyrl-UZ"/>
        </w:rPr>
        <w:t xml:space="preserve"> deyiladi. Ro‘yhatning har bir elementi shu elementni identifikatsiyalash uchun </w:t>
      </w:r>
      <w:r w:rsidRPr="00EB3F17">
        <w:rPr>
          <w:i/>
          <w:szCs w:val="28"/>
          <w:lang w:val="uz-Cyrl-UZ"/>
        </w:rPr>
        <w:t>kalit</w:t>
      </w:r>
      <w:r w:rsidRPr="00EB3F17">
        <w:rPr>
          <w:szCs w:val="28"/>
          <w:lang w:val="uz-Cyrl-UZ"/>
        </w:rPr>
        <w:t>ga ega bo‘ladi. Kalit odatda butun son yoki satr ko‘rinishida ma’lumotlar maydonining bir qismi sifatida mavjud bo‘ladi. Ro‘yhatlar ustida quyidagi amallarni bajarish mumkin.</w:t>
      </w:r>
    </w:p>
    <w:p w:rsidR="00EB3F17" w:rsidRPr="00EB3F17" w:rsidRDefault="00EB3F17" w:rsidP="00EB3F17">
      <w:pPr>
        <w:pStyle w:val="af8"/>
        <w:widowControl/>
        <w:numPr>
          <w:ilvl w:val="0"/>
          <w:numId w:val="4"/>
        </w:numPr>
        <w:suppressAutoHyphens/>
        <w:autoSpaceDE/>
        <w:autoSpaceDN/>
        <w:adjustRightInd/>
        <w:spacing w:after="0"/>
        <w:jc w:val="both"/>
        <w:rPr>
          <w:szCs w:val="28"/>
          <w:lang w:val="uz-Cyrl-UZ"/>
        </w:rPr>
      </w:pPr>
      <w:r w:rsidRPr="00EB3F17">
        <w:rPr>
          <w:szCs w:val="28"/>
          <w:lang w:val="uz-Cyrl-UZ"/>
        </w:rPr>
        <w:t>ro‘yhatni shakllantirish (birinchi elementini yaratish);</w:t>
      </w:r>
    </w:p>
    <w:p w:rsidR="00EB3F17" w:rsidRPr="00EB3F17" w:rsidRDefault="00EB3F17" w:rsidP="00EB3F17">
      <w:pPr>
        <w:pStyle w:val="af8"/>
        <w:widowControl/>
        <w:numPr>
          <w:ilvl w:val="0"/>
          <w:numId w:val="4"/>
        </w:numPr>
        <w:suppressAutoHyphens/>
        <w:autoSpaceDE/>
        <w:autoSpaceDN/>
        <w:adjustRightInd/>
        <w:spacing w:after="0"/>
        <w:jc w:val="both"/>
        <w:rPr>
          <w:szCs w:val="28"/>
          <w:lang w:val="uz-Cyrl-UZ"/>
        </w:rPr>
      </w:pPr>
      <w:r w:rsidRPr="00EB3F17">
        <w:rPr>
          <w:szCs w:val="28"/>
          <w:lang w:val="uz-Cyrl-UZ"/>
        </w:rPr>
        <w:t>ro‘yhat o</w:t>
      </w:r>
      <w:r w:rsidRPr="00EB3F17">
        <w:rPr>
          <w:szCs w:val="28"/>
          <w:lang w:val="en-US"/>
        </w:rPr>
        <w:t>x</w:t>
      </w:r>
      <w:r w:rsidRPr="00EB3F17">
        <w:rPr>
          <w:szCs w:val="28"/>
          <w:lang w:val="uz-Cyrl-UZ"/>
        </w:rPr>
        <w:t>iriga yangi element qo‘shish;</w:t>
      </w:r>
    </w:p>
    <w:p w:rsidR="00EB3F17" w:rsidRPr="00EB3F17" w:rsidRDefault="00EB3F17" w:rsidP="00EB3F17">
      <w:pPr>
        <w:pStyle w:val="af8"/>
        <w:widowControl/>
        <w:numPr>
          <w:ilvl w:val="0"/>
          <w:numId w:val="4"/>
        </w:numPr>
        <w:suppressAutoHyphens/>
        <w:autoSpaceDE/>
        <w:autoSpaceDN/>
        <w:adjustRightInd/>
        <w:spacing w:after="0"/>
        <w:jc w:val="both"/>
        <w:rPr>
          <w:szCs w:val="28"/>
          <w:lang w:val="uz-Cyrl-UZ"/>
        </w:rPr>
      </w:pPr>
      <w:r w:rsidRPr="00EB3F17">
        <w:rPr>
          <w:szCs w:val="28"/>
          <w:lang w:val="uz-Cyrl-UZ"/>
        </w:rPr>
        <w:t>berilgan kalitga mos elementni o‘qish;</w:t>
      </w:r>
    </w:p>
    <w:p w:rsidR="00EB3F17" w:rsidRPr="00EB3F17" w:rsidRDefault="00EB3F17" w:rsidP="00EB3F17">
      <w:pPr>
        <w:pStyle w:val="af8"/>
        <w:widowControl/>
        <w:numPr>
          <w:ilvl w:val="0"/>
          <w:numId w:val="4"/>
        </w:numPr>
        <w:tabs>
          <w:tab w:val="clear" w:pos="1080"/>
          <w:tab w:val="num" w:pos="993"/>
        </w:tabs>
        <w:suppressAutoHyphens/>
        <w:autoSpaceDE/>
        <w:autoSpaceDN/>
        <w:adjustRightInd/>
        <w:spacing w:after="0"/>
        <w:ind w:left="0" w:firstLine="720"/>
        <w:jc w:val="both"/>
        <w:rPr>
          <w:szCs w:val="28"/>
          <w:lang w:val="uz-Cyrl-UZ"/>
        </w:rPr>
      </w:pPr>
      <w:r w:rsidRPr="00EB3F17">
        <w:rPr>
          <w:szCs w:val="28"/>
          <w:lang w:val="uz-Cyrl-UZ"/>
        </w:rPr>
        <w:t>ro‘yhatni</w:t>
      </w:r>
      <w:proofErr w:type="spellStart"/>
      <w:r w:rsidRPr="00EB3F17">
        <w:rPr>
          <w:szCs w:val="28"/>
          <w:lang w:val="en-US"/>
        </w:rPr>
        <w:t>ng</w:t>
      </w:r>
      <w:proofErr w:type="spellEnd"/>
      <w:r w:rsidRPr="00EB3F17">
        <w:rPr>
          <w:szCs w:val="28"/>
          <w:lang w:val="uz-Cyrl-UZ"/>
        </w:rPr>
        <w:t xml:space="preserve"> ko‘rsatilgan joyiga element qo‘shish (berilgan kalitga mos elementdan oldin yoki keyin)</w:t>
      </w:r>
    </w:p>
    <w:p w:rsidR="00EB3F17" w:rsidRPr="00EB3F17" w:rsidRDefault="00EB3F17" w:rsidP="00EB3F17">
      <w:pPr>
        <w:pStyle w:val="af8"/>
        <w:widowControl/>
        <w:numPr>
          <w:ilvl w:val="0"/>
          <w:numId w:val="4"/>
        </w:numPr>
        <w:suppressAutoHyphens/>
        <w:autoSpaceDE/>
        <w:autoSpaceDN/>
        <w:adjustRightInd/>
        <w:spacing w:after="0"/>
        <w:jc w:val="both"/>
        <w:rPr>
          <w:szCs w:val="28"/>
          <w:lang w:val="uz-Cyrl-UZ"/>
        </w:rPr>
      </w:pPr>
      <w:r w:rsidRPr="00EB3F17">
        <w:rPr>
          <w:szCs w:val="28"/>
          <w:lang w:val="uz-Cyrl-UZ"/>
        </w:rPr>
        <w:t>berilgan kalitga mos elementni o‘chirish;</w:t>
      </w:r>
    </w:p>
    <w:p w:rsidR="00EB3F17" w:rsidRPr="00EB3F17" w:rsidRDefault="00EB3F17" w:rsidP="00EB3F17">
      <w:pPr>
        <w:pStyle w:val="af8"/>
        <w:widowControl/>
        <w:numPr>
          <w:ilvl w:val="0"/>
          <w:numId w:val="4"/>
        </w:numPr>
        <w:suppressAutoHyphens/>
        <w:autoSpaceDE/>
        <w:autoSpaceDN/>
        <w:adjustRightInd/>
        <w:spacing w:after="0"/>
        <w:jc w:val="both"/>
        <w:rPr>
          <w:szCs w:val="28"/>
          <w:lang w:val="uz-Cyrl-UZ"/>
        </w:rPr>
      </w:pPr>
      <w:r w:rsidRPr="00EB3F17">
        <w:rPr>
          <w:szCs w:val="28"/>
          <w:lang w:val="uz-Cyrl-UZ"/>
        </w:rPr>
        <w:t>kalit bo‘yicha ro‘yhat elementlarini tartib</w:t>
      </w:r>
      <w:proofErr w:type="spellStart"/>
      <w:r w:rsidRPr="00EB3F17">
        <w:rPr>
          <w:szCs w:val="28"/>
          <w:lang w:val="en-US"/>
        </w:rPr>
        <w:t>ga</w:t>
      </w:r>
      <w:proofErr w:type="spellEnd"/>
      <w:r w:rsidRPr="00EB3F17">
        <w:rPr>
          <w:szCs w:val="28"/>
          <w:lang w:val="en-US"/>
        </w:rPr>
        <w:t xml:space="preserve"> </w:t>
      </w:r>
      <w:proofErr w:type="spellStart"/>
      <w:r w:rsidRPr="00EB3F17">
        <w:rPr>
          <w:szCs w:val="28"/>
          <w:lang w:val="en-US"/>
        </w:rPr>
        <w:t>keltiris</w:t>
      </w:r>
      <w:proofErr w:type="spellEnd"/>
      <w:r w:rsidRPr="00EB3F17">
        <w:rPr>
          <w:szCs w:val="28"/>
          <w:lang w:val="uz-Cyrl-UZ"/>
        </w:rPr>
        <w:t>h.</w:t>
      </w:r>
    </w:p>
    <w:p w:rsidR="00EB3F17" w:rsidRPr="00EB3F17" w:rsidRDefault="00EB3F17" w:rsidP="00EB3F17">
      <w:pPr>
        <w:pStyle w:val="af8"/>
        <w:rPr>
          <w:szCs w:val="28"/>
          <w:lang w:val="uz-Cyrl-UZ"/>
        </w:rPr>
      </w:pPr>
      <w:r w:rsidRPr="00EB3F17">
        <w:rPr>
          <w:szCs w:val="28"/>
          <w:lang w:val="uz-Cyrl-UZ"/>
        </w:rPr>
        <w:t>Ro‘yhatlar bilan ishlashda dasturda boshlang‘ich elementni ko‘rsatuvchi ko‘rsatkich talab etiladi. Chiziqli bir bog‘lamli ro‘yhatlar ustida turli amallar bajarish algoritmlari va dasturlarini ko‘rib chiqamiz.</w:t>
      </w:r>
    </w:p>
    <w:p w:rsidR="00EB3F17" w:rsidRPr="00EB3F17" w:rsidRDefault="00EB3F17" w:rsidP="00EB3F17">
      <w:pPr>
        <w:pStyle w:val="3"/>
        <w:spacing w:before="0" w:after="0"/>
        <w:jc w:val="center"/>
        <w:rPr>
          <w:rFonts w:ascii="Times New Roman" w:hAnsi="Times New Roman"/>
          <w:sz w:val="28"/>
          <w:szCs w:val="28"/>
          <w:lang w:val="en-US"/>
        </w:rPr>
      </w:pPr>
    </w:p>
    <w:p w:rsidR="00EB3F17" w:rsidRPr="00EB3F17" w:rsidRDefault="00EB3F17" w:rsidP="00EB3F17">
      <w:pPr>
        <w:pStyle w:val="3"/>
        <w:spacing w:before="0" w:after="0"/>
        <w:jc w:val="center"/>
        <w:rPr>
          <w:rFonts w:ascii="Times New Roman" w:hAnsi="Times New Roman"/>
          <w:sz w:val="28"/>
          <w:szCs w:val="28"/>
          <w:lang w:val="en-US"/>
        </w:rPr>
      </w:pPr>
      <w:r w:rsidRPr="00EB3F17">
        <w:rPr>
          <w:rFonts w:ascii="Times New Roman" w:hAnsi="Times New Roman"/>
          <w:sz w:val="28"/>
          <w:szCs w:val="28"/>
          <w:lang w:val="en-US"/>
        </w:rPr>
        <w:t xml:space="preserve">3.2. </w:t>
      </w:r>
      <w:r w:rsidRPr="00EB3F17">
        <w:rPr>
          <w:rFonts w:ascii="Times New Roman" w:hAnsi="Times New Roman"/>
          <w:sz w:val="28"/>
          <w:szCs w:val="28"/>
        </w:rPr>
        <w:t>Chiziqli bir tomonlama yo‘nalgan ro‘yhatlar</w:t>
      </w:r>
    </w:p>
    <w:p w:rsidR="00EB3F17" w:rsidRPr="00EB3F17" w:rsidRDefault="00EB3F17" w:rsidP="00EB3F17">
      <w:pPr>
        <w:rPr>
          <w:rFonts w:ascii="Times New Roman" w:hAnsi="Times New Roman" w:cs="Times New Roman"/>
          <w:sz w:val="28"/>
          <w:szCs w:val="28"/>
          <w:lang w:val="en-US"/>
        </w:rPr>
      </w:pPr>
    </w:p>
    <w:p w:rsidR="00EB3F17" w:rsidRPr="00EB3F17" w:rsidRDefault="00EB3F17" w:rsidP="00EB3F17">
      <w:pPr>
        <w:jc w:val="center"/>
        <w:rPr>
          <w:rFonts w:ascii="Times New Roman" w:hAnsi="Times New Roman" w:cs="Times New Roman"/>
          <w:noProof/>
          <w:sz w:val="28"/>
          <w:szCs w:val="28"/>
          <w:lang w:val="en-US"/>
        </w:rPr>
      </w:pPr>
      <w:r w:rsidRPr="00EB3F17">
        <w:rPr>
          <w:rFonts w:ascii="Times New Roman" w:hAnsi="Times New Roman" w:cs="Times New Roman"/>
          <w:noProof/>
          <w:sz w:val="28"/>
          <w:szCs w:val="28"/>
          <w:lang w:eastAsia="ru-RU"/>
        </w:rPr>
        <w:drawing>
          <wp:inline distT="0" distB="0" distL="0" distR="0" wp14:anchorId="3BF0C06B" wp14:editId="1E12A436">
            <wp:extent cx="4242435" cy="701675"/>
            <wp:effectExtent l="0" t="0" r="571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7">
                      <a:extLst>
                        <a:ext uri="{28A0092B-C50C-407E-A947-70E740481C1C}">
                          <a14:useLocalDpi xmlns:a14="http://schemas.microsoft.com/office/drawing/2010/main" val="0"/>
                        </a:ext>
                      </a:extLst>
                    </a:blip>
                    <a:srcRect l="30695" t="50015" r="16389" b="35307"/>
                    <a:stretch>
                      <a:fillRect/>
                    </a:stretch>
                  </pic:blipFill>
                  <pic:spPr bwMode="auto">
                    <a:xfrm>
                      <a:off x="0" y="0"/>
                      <a:ext cx="4242435" cy="701675"/>
                    </a:xfrm>
                    <a:prstGeom prst="rect">
                      <a:avLst/>
                    </a:prstGeom>
                    <a:noFill/>
                    <a:ln>
                      <a:noFill/>
                    </a:ln>
                  </pic:spPr>
                </pic:pic>
              </a:graphicData>
            </a:graphic>
          </wp:inline>
        </w:drawing>
      </w:r>
    </w:p>
    <w:p w:rsidR="00EB3F17" w:rsidRPr="00EB3F17" w:rsidRDefault="00EB3F17" w:rsidP="00EB3F17">
      <w:pPr>
        <w:jc w:val="center"/>
        <w:rPr>
          <w:rFonts w:ascii="Times New Roman" w:hAnsi="Times New Roman" w:cs="Times New Roman"/>
          <w:sz w:val="28"/>
          <w:szCs w:val="28"/>
          <w:lang w:val="en-US"/>
        </w:rPr>
      </w:pPr>
    </w:p>
    <w:p w:rsidR="00EB3F17" w:rsidRPr="00EB3F17" w:rsidRDefault="00EB3F17" w:rsidP="00EB3F17">
      <w:pPr>
        <w:jc w:val="center"/>
        <w:rPr>
          <w:rFonts w:ascii="Times New Roman" w:hAnsi="Times New Roman" w:cs="Times New Roman"/>
          <w:sz w:val="28"/>
          <w:szCs w:val="28"/>
          <w:lang w:val="en-US"/>
        </w:rPr>
      </w:pPr>
      <w:r w:rsidRPr="00EB3F17">
        <w:rPr>
          <w:rFonts w:ascii="Times New Roman" w:hAnsi="Times New Roman" w:cs="Times New Roman"/>
          <w:sz w:val="28"/>
          <w:szCs w:val="28"/>
          <w:lang w:val="en-US"/>
        </w:rPr>
        <w:t xml:space="preserve">3.2-rasm. </w:t>
      </w:r>
      <w:proofErr w:type="spellStart"/>
      <w:r w:rsidRPr="00EB3F17">
        <w:rPr>
          <w:rFonts w:ascii="Times New Roman" w:hAnsi="Times New Roman" w:cs="Times New Roman"/>
          <w:sz w:val="28"/>
          <w:szCs w:val="28"/>
          <w:lang w:val="en-US"/>
        </w:rPr>
        <w:t>Chiziqli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bir</w:t>
      </w:r>
      <w:proofErr w:type="spellEnd"/>
      <w:r w:rsidRPr="00EB3F17">
        <w:rPr>
          <w:rFonts w:ascii="Times New Roman" w:hAnsi="Times New Roman" w:cs="Times New Roman"/>
          <w:sz w:val="28"/>
          <w:szCs w:val="28"/>
          <w:lang w:val="en-US"/>
        </w:rPr>
        <w:t xml:space="preserve"> bog</w:t>
      </w:r>
      <w:r w:rsidRPr="00EB3F17">
        <w:rPr>
          <w:rFonts w:ascii="Times New Roman" w:hAnsi="Times New Roman" w:cs="Times New Roman"/>
          <w:sz w:val="28"/>
          <w:szCs w:val="28"/>
          <w:lang w:val="uz-Cyrl-UZ"/>
        </w:rPr>
        <w:t>‘</w:t>
      </w:r>
      <w:proofErr w:type="spellStart"/>
      <w:r w:rsidRPr="00EB3F17">
        <w:rPr>
          <w:rFonts w:ascii="Times New Roman" w:hAnsi="Times New Roman" w:cs="Times New Roman"/>
          <w:sz w:val="28"/>
          <w:szCs w:val="28"/>
          <w:lang w:val="en-US"/>
        </w:rPr>
        <w:t>lamli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ro</w:t>
      </w:r>
      <w:proofErr w:type="spellEnd"/>
      <w:r w:rsidRPr="00EB3F17">
        <w:rPr>
          <w:rFonts w:ascii="Times New Roman" w:hAnsi="Times New Roman" w:cs="Times New Roman"/>
          <w:sz w:val="28"/>
          <w:szCs w:val="28"/>
          <w:lang w:val="uz-Cyrl-UZ"/>
        </w:rPr>
        <w:t>‘</w:t>
      </w:r>
      <w:proofErr w:type="spellStart"/>
      <w:r w:rsidRPr="00EB3F17">
        <w:rPr>
          <w:rFonts w:ascii="Times New Roman" w:hAnsi="Times New Roman" w:cs="Times New Roman"/>
          <w:sz w:val="28"/>
          <w:szCs w:val="28"/>
          <w:lang w:val="en-US"/>
        </w:rPr>
        <w:t>yhatlar</w:t>
      </w:r>
      <w:proofErr w:type="spellEnd"/>
    </w:p>
    <w:p w:rsidR="00EB3F17" w:rsidRPr="00EB3F17" w:rsidRDefault="00EB3F17" w:rsidP="00EB3F17">
      <w:pPr>
        <w:jc w:val="center"/>
        <w:rPr>
          <w:rFonts w:ascii="Times New Roman" w:hAnsi="Times New Roman" w:cs="Times New Roman"/>
          <w:sz w:val="28"/>
          <w:szCs w:val="28"/>
          <w:lang w:val="en-US"/>
        </w:rPr>
      </w:pPr>
    </w:p>
    <w:p w:rsidR="00EB3F17" w:rsidRPr="00EB3F17" w:rsidRDefault="00EB3F17" w:rsidP="00EB3F17">
      <w:pPr>
        <w:ind w:firstLine="709"/>
        <w:rPr>
          <w:rFonts w:ascii="Times New Roman" w:hAnsi="Times New Roman" w:cs="Times New Roman"/>
          <w:sz w:val="28"/>
          <w:szCs w:val="28"/>
          <w:lang w:val="en-US"/>
        </w:rPr>
      </w:pPr>
    </w:p>
    <w:p w:rsidR="00EB3F17" w:rsidRPr="00EB3F17" w:rsidRDefault="00EB3F17" w:rsidP="00EB3F17">
      <w:pPr>
        <w:ind w:firstLine="709"/>
        <w:rPr>
          <w:rFonts w:ascii="Times New Roman" w:hAnsi="Times New Roman" w:cs="Times New Roman"/>
          <w:sz w:val="28"/>
          <w:szCs w:val="28"/>
          <w:lang w:val="uz-Cyrl-UZ"/>
        </w:rPr>
      </w:pPr>
      <w:r w:rsidRPr="00EB3F17">
        <w:rPr>
          <w:rFonts w:ascii="Times New Roman" w:hAnsi="Times New Roman" w:cs="Times New Roman"/>
          <w:sz w:val="28"/>
          <w:szCs w:val="28"/>
          <w:lang w:val="uz-Cyrl-UZ"/>
        </w:rPr>
        <w:t>Bir bog‘lamli ro‘yhat deb elementlarni</w:t>
      </w:r>
      <w:proofErr w:type="spellStart"/>
      <w:r w:rsidRPr="00EB3F17">
        <w:rPr>
          <w:rFonts w:ascii="Times New Roman" w:hAnsi="Times New Roman" w:cs="Times New Roman"/>
          <w:sz w:val="28"/>
          <w:szCs w:val="28"/>
          <w:lang w:val="en-US"/>
        </w:rPr>
        <w:t>ng</w:t>
      </w:r>
      <w:proofErr w:type="spellEnd"/>
      <w:r w:rsidRPr="00EB3F17">
        <w:rPr>
          <w:rFonts w:ascii="Times New Roman" w:hAnsi="Times New Roman" w:cs="Times New Roman"/>
          <w:sz w:val="28"/>
          <w:szCs w:val="28"/>
          <w:lang w:val="uz-Cyrl-UZ"/>
        </w:rPr>
        <w:t xml:space="preserve"> shunday tartiblangan ketma-ketligiga aytiladiki, har bir element 2 ta maydonga: informatsion maydon </w:t>
      </w:r>
      <w:r w:rsidRPr="00EB3F17">
        <w:rPr>
          <w:rFonts w:ascii="Times New Roman" w:hAnsi="Times New Roman" w:cs="Times New Roman"/>
          <w:i/>
          <w:sz w:val="28"/>
          <w:szCs w:val="28"/>
          <w:lang w:val="uz-Cyrl-UZ"/>
        </w:rPr>
        <w:t>info</w:t>
      </w:r>
      <w:r w:rsidRPr="00EB3F17">
        <w:rPr>
          <w:rFonts w:ascii="Times New Roman" w:hAnsi="Times New Roman" w:cs="Times New Roman"/>
          <w:sz w:val="28"/>
          <w:szCs w:val="28"/>
          <w:lang w:val="uz-Cyrl-UZ"/>
        </w:rPr>
        <w:t xml:space="preserve"> va ko‘rsatkich maydoni </w:t>
      </w:r>
      <w:r w:rsidRPr="00EB3F17">
        <w:rPr>
          <w:rFonts w:ascii="Times New Roman" w:hAnsi="Times New Roman" w:cs="Times New Roman"/>
          <w:i/>
          <w:sz w:val="28"/>
          <w:szCs w:val="28"/>
          <w:lang w:val="uz-Cyrl-UZ"/>
        </w:rPr>
        <w:t>ptr</w:t>
      </w:r>
      <w:r w:rsidRPr="00EB3F17">
        <w:rPr>
          <w:rFonts w:ascii="Times New Roman" w:hAnsi="Times New Roman" w:cs="Times New Roman"/>
          <w:sz w:val="28"/>
          <w:szCs w:val="28"/>
          <w:lang w:val="uz-Cyrl-UZ"/>
        </w:rPr>
        <w:t xml:space="preserve"> ga ega bo‘ladi </w:t>
      </w:r>
      <w:r w:rsidRPr="00EB3F17">
        <w:rPr>
          <w:rFonts w:ascii="Times New Roman" w:hAnsi="Times New Roman" w:cs="Times New Roman"/>
          <w:sz w:val="28"/>
          <w:szCs w:val="28"/>
          <w:lang w:val="en-US"/>
        </w:rPr>
        <w:t>(3.2-rasm).</w:t>
      </w:r>
      <w:r w:rsidRPr="00EB3F17">
        <w:rPr>
          <w:rFonts w:ascii="Times New Roman" w:hAnsi="Times New Roman" w:cs="Times New Roman"/>
          <w:sz w:val="28"/>
          <w:szCs w:val="28"/>
          <w:lang w:val="uz-Cyrl-UZ"/>
        </w:rPr>
        <w:t xml:space="preserve"> </w:t>
      </w:r>
    </w:p>
    <w:p w:rsidR="00EB3F17" w:rsidRPr="00EB3F17" w:rsidRDefault="00EB3F17" w:rsidP="00EB3F17">
      <w:pPr>
        <w:pStyle w:val="af8"/>
        <w:rPr>
          <w:szCs w:val="28"/>
          <w:lang w:val="uz-Cyrl-UZ"/>
        </w:rPr>
      </w:pPr>
      <w:r w:rsidRPr="00EB3F17">
        <w:rPr>
          <w:szCs w:val="28"/>
          <w:lang w:val="uz-Cyrl-UZ"/>
        </w:rPr>
        <w:t xml:space="preserve">Mazkur ko‘rinishdagi ro‘yhat elementi ko‘rsatkichining o‘ziga xosligi shundan iboratki, u faqatgina ro‘yhatning navbatdagi (o‘zidan keyin keluvchi) elementi adresini ko‘rsatadi. Bir tomonlama yo‘naltirilgan ro‘yhatda eng so‘ngi element ko‘rsatkichi bo‘sh, ya’ni </w:t>
      </w:r>
      <w:r w:rsidRPr="00EB3F17">
        <w:rPr>
          <w:i/>
          <w:szCs w:val="28"/>
          <w:lang w:val="uz-Cyrl-UZ"/>
        </w:rPr>
        <w:t>NULL</w:t>
      </w:r>
      <w:r w:rsidRPr="00EB3F17">
        <w:rPr>
          <w:szCs w:val="28"/>
          <w:lang w:val="uz-Cyrl-UZ"/>
        </w:rPr>
        <w:t xml:space="preserve"> bo‘ladi. </w:t>
      </w:r>
    </w:p>
    <w:p w:rsidR="00EB3F17" w:rsidRPr="00EB3F17" w:rsidRDefault="00EB3F17" w:rsidP="00EB3F17">
      <w:pPr>
        <w:ind w:firstLine="709"/>
        <w:rPr>
          <w:rFonts w:ascii="Times New Roman" w:hAnsi="Times New Roman" w:cs="Times New Roman"/>
          <w:sz w:val="28"/>
          <w:szCs w:val="28"/>
          <w:lang w:val="uz-Cyrl-UZ"/>
        </w:rPr>
      </w:pPr>
      <w:r w:rsidRPr="00EB3F17">
        <w:rPr>
          <w:rFonts w:ascii="Times New Roman" w:hAnsi="Times New Roman" w:cs="Times New Roman"/>
          <w:i/>
          <w:sz w:val="28"/>
          <w:szCs w:val="28"/>
          <w:lang w:val="uz-Cyrl-UZ"/>
        </w:rPr>
        <w:lastRenderedPageBreak/>
        <w:t>Lst</w:t>
      </w:r>
      <w:r w:rsidRPr="00EB3F17">
        <w:rPr>
          <w:rFonts w:ascii="Times New Roman" w:hAnsi="Times New Roman" w:cs="Times New Roman"/>
          <w:sz w:val="28"/>
          <w:szCs w:val="28"/>
          <w:lang w:val="uz-Cyrl-UZ"/>
        </w:rPr>
        <w:t xml:space="preserve"> – ro‘yhat boshi ko‘rsatkichi. U ro‘yhatni yagona bir butun sifatida ifodalaydi. Ba’zan ro‘yhat bo‘sh bo‘lishi ham mumkin, ya’ni ro‘yhatda bitta ham element bo‘lmasligi mumkin. Bu holda </w:t>
      </w:r>
      <w:r w:rsidRPr="00EB3F17">
        <w:rPr>
          <w:rFonts w:ascii="Times New Roman" w:hAnsi="Times New Roman" w:cs="Times New Roman"/>
          <w:i/>
          <w:sz w:val="28"/>
          <w:szCs w:val="28"/>
          <w:lang w:val="uz-Cyrl-UZ"/>
        </w:rPr>
        <w:t>lst = NULL</w:t>
      </w:r>
      <w:r w:rsidRPr="00EB3F17">
        <w:rPr>
          <w:rFonts w:ascii="Times New Roman" w:hAnsi="Times New Roman" w:cs="Times New Roman"/>
          <w:sz w:val="28"/>
          <w:szCs w:val="28"/>
          <w:lang w:val="uz-Cyrl-UZ"/>
        </w:rPr>
        <w:t xml:space="preserve"> bo‘ladi. Hozir chiziqli bir bog‘lamli ro‘yhat hosil qilish dasturini ko‘rib chiqsak. Buning uchun biz foydalanuvchi tomonidan yaratiladigan nostandart t</w:t>
      </w:r>
      <w:proofErr w:type="spellStart"/>
      <w:r w:rsidRPr="00EB3F17">
        <w:rPr>
          <w:rFonts w:ascii="Times New Roman" w:hAnsi="Times New Roman" w:cs="Times New Roman"/>
          <w:sz w:val="28"/>
          <w:szCs w:val="28"/>
          <w:lang w:val="en-US"/>
        </w:rPr>
        <w:t>oifa</w:t>
      </w:r>
      <w:proofErr w:type="spellEnd"/>
      <w:r w:rsidRPr="00EB3F17">
        <w:rPr>
          <w:rFonts w:ascii="Times New Roman" w:hAnsi="Times New Roman" w:cs="Times New Roman"/>
          <w:sz w:val="28"/>
          <w:szCs w:val="28"/>
          <w:lang w:val="uz-Cyrl-UZ"/>
        </w:rPr>
        <w:t xml:space="preserve"> yaratib olishimiz kerak. Buning bir qancha usullari mavjud, ya’ni klasslar yoki strukturalar bilan amalga oshirish mumkin. Masalan, </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en-US"/>
        </w:rPr>
        <w:t>c</w:t>
      </w:r>
      <w:r w:rsidRPr="00EB3F17">
        <w:rPr>
          <w:rFonts w:ascii="Times New Roman" w:hAnsi="Times New Roman" w:cs="Times New Roman"/>
          <w:i/>
          <w:sz w:val="28"/>
          <w:szCs w:val="28"/>
          <w:lang w:val="uz-Cyrl-UZ"/>
        </w:rPr>
        <w:t>lass Node{</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publi</w:t>
      </w:r>
      <w:r w:rsidRPr="00EB3F17">
        <w:rPr>
          <w:rFonts w:ascii="Times New Roman" w:hAnsi="Times New Roman" w:cs="Times New Roman"/>
          <w:i/>
          <w:sz w:val="28"/>
          <w:szCs w:val="28"/>
          <w:lang w:val="en-US"/>
        </w:rPr>
        <w:t>c</w:t>
      </w:r>
      <w:r w:rsidRPr="00EB3F17">
        <w:rPr>
          <w:rFonts w:ascii="Times New Roman" w:hAnsi="Times New Roman" w:cs="Times New Roman"/>
          <w:i/>
          <w:sz w:val="28"/>
          <w:szCs w:val="28"/>
          <w:lang w:val="uz-Cyrl-UZ"/>
        </w:rPr>
        <w:t>://klass</w:t>
      </w:r>
      <w:r w:rsidRPr="00EB3F17">
        <w:rPr>
          <w:rFonts w:ascii="Times New Roman" w:hAnsi="Times New Roman" w:cs="Times New Roman"/>
          <w:i/>
          <w:sz w:val="28"/>
          <w:szCs w:val="28"/>
          <w:lang w:val="en-US"/>
        </w:rPr>
        <w:t xml:space="preserve"> </w:t>
      </w:r>
      <w:r w:rsidRPr="00EB3F17">
        <w:rPr>
          <w:rFonts w:ascii="Times New Roman" w:hAnsi="Times New Roman" w:cs="Times New Roman"/>
          <w:i/>
          <w:sz w:val="28"/>
          <w:szCs w:val="28"/>
          <w:lang w:val="uz-Cyrl-UZ"/>
        </w:rPr>
        <w:t>ma’lumotlariga tashqaridan bo‘ladigan murojaatga ru</w:t>
      </w:r>
      <w:r w:rsidRPr="00EB3F17">
        <w:rPr>
          <w:rFonts w:ascii="Times New Roman" w:hAnsi="Times New Roman" w:cs="Times New Roman"/>
          <w:i/>
          <w:sz w:val="28"/>
          <w:szCs w:val="28"/>
          <w:lang w:val="en-US"/>
        </w:rPr>
        <w:t>x</w:t>
      </w:r>
      <w:r w:rsidRPr="00EB3F17">
        <w:rPr>
          <w:rFonts w:ascii="Times New Roman" w:hAnsi="Times New Roman" w:cs="Times New Roman"/>
          <w:i/>
          <w:sz w:val="28"/>
          <w:szCs w:val="28"/>
          <w:lang w:val="uz-Cyrl-UZ"/>
        </w:rPr>
        <w:t>sat berish</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 xml:space="preserve">        int info;   // informatsion maydon</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 xml:space="preserve">        Node* next;// ko‘rsatkichli maydon</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w:t>
      </w:r>
    </w:p>
    <w:p w:rsidR="00EB3F17" w:rsidRPr="00EB3F17" w:rsidRDefault="00EB3F17" w:rsidP="00EB3F17">
      <w:pPr>
        <w:rPr>
          <w:rFonts w:ascii="Times New Roman" w:hAnsi="Times New Roman" w:cs="Times New Roman"/>
          <w:sz w:val="28"/>
          <w:szCs w:val="28"/>
          <w:lang w:val="uz-Cyrl-UZ"/>
        </w:rPr>
      </w:pPr>
      <w:r w:rsidRPr="00EB3F17">
        <w:rPr>
          <w:rFonts w:ascii="Times New Roman" w:hAnsi="Times New Roman" w:cs="Times New Roman"/>
          <w:sz w:val="28"/>
          <w:szCs w:val="28"/>
          <w:lang w:val="uz-Cyrl-UZ"/>
        </w:rPr>
        <w:t xml:space="preserve">Bu yerda biz </w:t>
      </w:r>
      <w:r w:rsidRPr="00EB3F17">
        <w:rPr>
          <w:rFonts w:ascii="Times New Roman" w:hAnsi="Times New Roman" w:cs="Times New Roman"/>
          <w:i/>
          <w:sz w:val="28"/>
          <w:szCs w:val="28"/>
          <w:lang w:val="uz-Cyrl-UZ"/>
        </w:rPr>
        <w:t xml:space="preserve">Node </w:t>
      </w:r>
      <w:r w:rsidRPr="00EB3F17">
        <w:rPr>
          <w:rFonts w:ascii="Times New Roman" w:hAnsi="Times New Roman" w:cs="Times New Roman"/>
          <w:sz w:val="28"/>
          <w:szCs w:val="28"/>
          <w:lang w:val="uz-Cyrl-UZ"/>
        </w:rPr>
        <w:t xml:space="preserve"> nomli toifa yaratdik va ro‘yhatimiz butun sonlardan iborat. Endi ro‘yhat elementlarini shu toifa orqali e’lon qilsak bo‘ladi, ya’ni</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 xml:space="preserve">  Node *lst = NULL;// ro‘yhat boshi ko‘rsatkichi</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uz-Cyrl-UZ"/>
        </w:rPr>
        <w:t xml:space="preserve">  Node *last = NULL;// ro‘yhatga o</w:t>
      </w:r>
      <w:r w:rsidRPr="00EB3F17">
        <w:rPr>
          <w:rFonts w:ascii="Times New Roman" w:hAnsi="Times New Roman" w:cs="Times New Roman"/>
          <w:i/>
          <w:sz w:val="28"/>
          <w:szCs w:val="28"/>
          <w:lang w:val="en-US"/>
        </w:rPr>
        <w:t>x</w:t>
      </w:r>
      <w:r w:rsidRPr="00EB3F17">
        <w:rPr>
          <w:rFonts w:ascii="Times New Roman" w:hAnsi="Times New Roman" w:cs="Times New Roman"/>
          <w:i/>
          <w:sz w:val="28"/>
          <w:szCs w:val="28"/>
          <w:lang w:val="uz-Cyrl-UZ"/>
        </w:rPr>
        <w:t>irgi kelib tushgan elementni</w:t>
      </w:r>
      <w:proofErr w:type="spellStart"/>
      <w:r w:rsidRPr="00EB3F17">
        <w:rPr>
          <w:rFonts w:ascii="Times New Roman" w:hAnsi="Times New Roman" w:cs="Times New Roman"/>
          <w:i/>
          <w:sz w:val="28"/>
          <w:szCs w:val="28"/>
          <w:lang w:val="en-US"/>
        </w:rPr>
        <w:t>ng</w:t>
      </w:r>
      <w:proofErr w:type="spellEnd"/>
      <w:r w:rsidRPr="00EB3F17">
        <w:rPr>
          <w:rFonts w:ascii="Times New Roman" w:hAnsi="Times New Roman" w:cs="Times New Roman"/>
          <w:i/>
          <w:sz w:val="28"/>
          <w:szCs w:val="28"/>
          <w:lang w:val="uz-Cyrl-UZ"/>
        </w:rPr>
        <w:t xml:space="preserve"> ko‘rsatkich</w:t>
      </w:r>
      <w:r w:rsidRPr="00EB3F17">
        <w:rPr>
          <w:rFonts w:ascii="Times New Roman" w:hAnsi="Times New Roman" w:cs="Times New Roman"/>
          <w:i/>
          <w:sz w:val="28"/>
          <w:szCs w:val="28"/>
          <w:lang w:val="en-US"/>
        </w:rPr>
        <w:t>i</w:t>
      </w:r>
    </w:p>
    <w:p w:rsidR="00EB3F17" w:rsidRPr="00EB3F17" w:rsidRDefault="00EB3F17" w:rsidP="00EB3F17">
      <w:pPr>
        <w:rPr>
          <w:rFonts w:ascii="Times New Roman" w:hAnsi="Times New Roman" w:cs="Times New Roman"/>
          <w:sz w:val="28"/>
          <w:szCs w:val="28"/>
          <w:lang w:val="uz-Cyrl-UZ"/>
        </w:rPr>
      </w:pPr>
      <w:r w:rsidRPr="00EB3F17">
        <w:rPr>
          <w:rFonts w:ascii="Times New Roman" w:hAnsi="Times New Roman" w:cs="Times New Roman"/>
          <w:sz w:val="28"/>
          <w:szCs w:val="28"/>
          <w:lang w:val="uz-Cyrl-UZ"/>
        </w:rPr>
        <w:t>Endi shu belgilashlar orqali ro‘yhat hosil qilamiz.</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Node * p = new Node;</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int numb = -1;</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 xml:space="preserve">              cout&lt;&lt;"son kiriting: ";</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w:t>
      </w:r>
      <w:r w:rsidRPr="00EB3F17">
        <w:rPr>
          <w:rFonts w:ascii="Times New Roman" w:hAnsi="Times New Roman" w:cs="Times New Roman"/>
          <w:i/>
          <w:sz w:val="28"/>
          <w:szCs w:val="28"/>
          <w:lang w:val="uz-Cyrl-UZ"/>
        </w:rPr>
        <w:t xml:space="preserve"> cin&gt;&gt;numb;</w:t>
      </w:r>
      <w:r w:rsidRPr="00EB3F17">
        <w:rPr>
          <w:rFonts w:ascii="Times New Roman" w:hAnsi="Times New Roman" w:cs="Times New Roman"/>
          <w:i/>
          <w:sz w:val="28"/>
          <w:szCs w:val="28"/>
          <w:lang w:val="en-US"/>
        </w:rPr>
        <w:t xml:space="preserve"> </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en-US"/>
        </w:rPr>
        <w:t xml:space="preserve">    </w:t>
      </w:r>
      <w:r w:rsidRPr="00EB3F17">
        <w:rPr>
          <w:rFonts w:ascii="Times New Roman" w:hAnsi="Times New Roman" w:cs="Times New Roman"/>
          <w:i/>
          <w:sz w:val="28"/>
          <w:szCs w:val="28"/>
          <w:lang w:val="uz-Cyrl-UZ"/>
        </w:rPr>
        <w:t>p-&gt;</w:t>
      </w:r>
      <w:r w:rsidRPr="00EB3F17">
        <w:rPr>
          <w:rFonts w:ascii="Times New Roman" w:hAnsi="Times New Roman" w:cs="Times New Roman"/>
          <w:i/>
          <w:sz w:val="28"/>
          <w:szCs w:val="28"/>
          <w:lang w:val="en-US"/>
        </w:rPr>
        <w:t>info</w:t>
      </w:r>
      <w:r w:rsidRPr="00EB3F17">
        <w:rPr>
          <w:rFonts w:ascii="Times New Roman" w:hAnsi="Times New Roman" w:cs="Times New Roman"/>
          <w:i/>
          <w:sz w:val="28"/>
          <w:szCs w:val="28"/>
          <w:lang w:val="uz-Cyrl-UZ"/>
        </w:rPr>
        <w:t xml:space="preserve"> = numb;</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en-US"/>
        </w:rPr>
        <w:t xml:space="preserve">    </w:t>
      </w:r>
      <w:r w:rsidRPr="00EB3F17">
        <w:rPr>
          <w:rFonts w:ascii="Times New Roman" w:hAnsi="Times New Roman" w:cs="Times New Roman"/>
          <w:i/>
          <w:sz w:val="28"/>
          <w:szCs w:val="28"/>
          <w:lang w:val="uz-Cyrl-UZ"/>
        </w:rPr>
        <w:t>p-&gt;next = NULL;</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en-US"/>
        </w:rPr>
        <w:t xml:space="preserve">   </w:t>
      </w:r>
      <w:r w:rsidRPr="00EB3F17">
        <w:rPr>
          <w:rFonts w:ascii="Times New Roman" w:hAnsi="Times New Roman" w:cs="Times New Roman"/>
          <w:i/>
          <w:sz w:val="28"/>
          <w:szCs w:val="28"/>
          <w:lang w:val="uz-Cyrl-UZ"/>
        </w:rPr>
        <w:t xml:space="preserve">    if (</w:t>
      </w:r>
      <w:proofErr w:type="spellStart"/>
      <w:r w:rsidRPr="00EB3F17">
        <w:rPr>
          <w:rFonts w:ascii="Times New Roman" w:hAnsi="Times New Roman" w:cs="Times New Roman"/>
          <w:i/>
          <w:sz w:val="28"/>
          <w:szCs w:val="28"/>
          <w:lang w:val="en-US"/>
        </w:rPr>
        <w:t>lst</w:t>
      </w:r>
      <w:proofErr w:type="spellEnd"/>
      <w:r w:rsidRPr="00EB3F17">
        <w:rPr>
          <w:rFonts w:ascii="Times New Roman" w:hAnsi="Times New Roman" w:cs="Times New Roman"/>
          <w:i/>
          <w:sz w:val="28"/>
          <w:szCs w:val="28"/>
          <w:lang w:val="uz-Cyrl-UZ"/>
        </w:rPr>
        <w:t xml:space="preserve"> == </w:t>
      </w:r>
      <w:r w:rsidRPr="00EB3F17">
        <w:rPr>
          <w:rFonts w:ascii="Times New Roman" w:hAnsi="Times New Roman" w:cs="Times New Roman"/>
          <w:i/>
          <w:sz w:val="28"/>
          <w:szCs w:val="28"/>
          <w:lang w:val="en-US"/>
        </w:rPr>
        <w:t>NULL</w:t>
      </w:r>
      <w:r w:rsidRPr="00EB3F17">
        <w:rPr>
          <w:rFonts w:ascii="Times New Roman" w:hAnsi="Times New Roman" w:cs="Times New Roman"/>
          <w:i/>
          <w:sz w:val="28"/>
          <w:szCs w:val="28"/>
          <w:lang w:val="uz-Cyrl-UZ"/>
        </w:rPr>
        <w:t>) {</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 xml:space="preserve">                                </w:t>
      </w:r>
      <w:proofErr w:type="spellStart"/>
      <w:r w:rsidRPr="00EB3F17">
        <w:rPr>
          <w:rFonts w:ascii="Times New Roman" w:hAnsi="Times New Roman" w:cs="Times New Roman"/>
          <w:i/>
          <w:sz w:val="28"/>
          <w:szCs w:val="28"/>
          <w:lang w:val="en-US"/>
        </w:rPr>
        <w:t>lst</w:t>
      </w:r>
      <w:proofErr w:type="spellEnd"/>
      <w:r w:rsidRPr="00EB3F17">
        <w:rPr>
          <w:rFonts w:ascii="Times New Roman" w:hAnsi="Times New Roman" w:cs="Times New Roman"/>
          <w:i/>
          <w:sz w:val="28"/>
          <w:szCs w:val="28"/>
          <w:lang w:val="uz-Cyrl-UZ"/>
        </w:rPr>
        <w:t xml:space="preserve"> = p;</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 xml:space="preserve">                                last = p;</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 xml:space="preserve">                        </w:t>
      </w:r>
      <w:r w:rsidRPr="00EB3F17">
        <w:rPr>
          <w:rFonts w:ascii="Times New Roman" w:hAnsi="Times New Roman" w:cs="Times New Roman"/>
          <w:i/>
          <w:sz w:val="28"/>
          <w:szCs w:val="28"/>
          <w:lang w:val="en-US"/>
        </w:rPr>
        <w:t xml:space="preserve">          </w:t>
      </w:r>
      <w:r w:rsidRPr="00EB3F17">
        <w:rPr>
          <w:rFonts w:ascii="Times New Roman" w:hAnsi="Times New Roman" w:cs="Times New Roman"/>
          <w:i/>
          <w:sz w:val="28"/>
          <w:szCs w:val="28"/>
          <w:lang w:val="uz-Cyrl-UZ"/>
        </w:rPr>
        <w:t>}</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t xml:space="preserve">      </w:t>
      </w:r>
      <w:r w:rsidRPr="00EB3F17">
        <w:rPr>
          <w:rFonts w:ascii="Times New Roman" w:hAnsi="Times New Roman" w:cs="Times New Roman"/>
          <w:i/>
          <w:sz w:val="28"/>
          <w:szCs w:val="28"/>
          <w:lang w:val="en-US"/>
        </w:rPr>
        <w:t>else{</w:t>
      </w:r>
      <w:r w:rsidRPr="00EB3F17">
        <w:rPr>
          <w:rFonts w:ascii="Times New Roman" w:hAnsi="Times New Roman" w:cs="Times New Roman"/>
          <w:i/>
          <w:sz w:val="28"/>
          <w:szCs w:val="28"/>
          <w:lang w:val="uz-Cyrl-UZ"/>
        </w:rPr>
        <w:t xml:space="preserve">  last-&gt;next = p;</w:t>
      </w:r>
    </w:p>
    <w:p w:rsidR="00EB3F17" w:rsidRPr="00EB3F17" w:rsidRDefault="00EB3F17" w:rsidP="00EB3F17">
      <w:pPr>
        <w:rPr>
          <w:rFonts w:ascii="Times New Roman" w:hAnsi="Times New Roman" w:cs="Times New Roman"/>
          <w:i/>
          <w:sz w:val="28"/>
          <w:szCs w:val="28"/>
          <w:lang w:val="uz-Cyrl-UZ"/>
        </w:rPr>
      </w:pPr>
      <w:r w:rsidRPr="00EB3F17">
        <w:rPr>
          <w:rFonts w:ascii="Times New Roman" w:hAnsi="Times New Roman" w:cs="Times New Roman"/>
          <w:i/>
          <w:sz w:val="28"/>
          <w:szCs w:val="28"/>
          <w:lang w:val="uz-Cyrl-UZ"/>
        </w:rPr>
        <w:lastRenderedPageBreak/>
        <w:t xml:space="preserve">               last = p; }</w:t>
      </w:r>
    </w:p>
    <w:p w:rsidR="00EB3F17" w:rsidRPr="00EB3F17" w:rsidRDefault="00EB3F17" w:rsidP="00EB3F17">
      <w:pPr>
        <w:rPr>
          <w:rFonts w:ascii="Times New Roman" w:hAnsi="Times New Roman" w:cs="Times New Roman"/>
          <w:sz w:val="28"/>
          <w:szCs w:val="28"/>
          <w:lang w:val="uz-Cyrl-UZ"/>
        </w:rPr>
      </w:pPr>
      <w:r w:rsidRPr="00EB3F17">
        <w:rPr>
          <w:rFonts w:ascii="Times New Roman" w:hAnsi="Times New Roman" w:cs="Times New Roman"/>
          <w:sz w:val="28"/>
          <w:szCs w:val="28"/>
          <w:lang w:val="uz-Cyrl-UZ"/>
        </w:rPr>
        <w:t>Bu dasturda yangi element ro‘yhat o</w:t>
      </w:r>
      <w:r w:rsidRPr="00EB3F17">
        <w:rPr>
          <w:rFonts w:ascii="Times New Roman" w:hAnsi="Times New Roman" w:cs="Times New Roman"/>
          <w:sz w:val="28"/>
          <w:szCs w:val="28"/>
          <w:lang w:val="en-US"/>
        </w:rPr>
        <w:t>x</w:t>
      </w:r>
      <w:r w:rsidRPr="00EB3F17">
        <w:rPr>
          <w:rFonts w:ascii="Times New Roman" w:hAnsi="Times New Roman" w:cs="Times New Roman"/>
          <w:sz w:val="28"/>
          <w:szCs w:val="28"/>
          <w:lang w:val="uz-Cyrl-UZ"/>
        </w:rPr>
        <w:t>iridan kelib qo‘shiladi.</w:t>
      </w:r>
    </w:p>
    <w:p w:rsidR="00EB3F17" w:rsidRPr="00EB3F17" w:rsidRDefault="00EB3F17" w:rsidP="00EB3F17">
      <w:pPr>
        <w:outlineLvl w:val="0"/>
        <w:rPr>
          <w:rFonts w:ascii="Times New Roman" w:hAnsi="Times New Roman" w:cs="Times New Roman"/>
          <w:sz w:val="28"/>
          <w:szCs w:val="28"/>
          <w:u w:val="single"/>
          <w:lang w:val="uz-Cyrl-UZ"/>
        </w:rPr>
      </w:pPr>
      <w:r w:rsidRPr="00EB3F17">
        <w:rPr>
          <w:rFonts w:ascii="Times New Roman" w:hAnsi="Times New Roman" w:cs="Times New Roman"/>
          <w:sz w:val="28"/>
          <w:szCs w:val="28"/>
          <w:u w:val="single"/>
          <w:lang w:val="uz-Cyrl-UZ"/>
        </w:rPr>
        <w:t xml:space="preserve">Bir bog‘lamli ro‘yhatlar ustida </w:t>
      </w:r>
      <w:proofErr w:type="spellStart"/>
      <w:r w:rsidRPr="00EB3F17">
        <w:rPr>
          <w:rFonts w:ascii="Times New Roman" w:hAnsi="Times New Roman" w:cs="Times New Roman"/>
          <w:sz w:val="28"/>
          <w:szCs w:val="28"/>
          <w:u w:val="single"/>
          <w:lang w:val="en-US"/>
        </w:rPr>
        <w:t>amal</w:t>
      </w:r>
      <w:proofErr w:type="spellEnd"/>
      <w:r w:rsidRPr="00EB3F17">
        <w:rPr>
          <w:rFonts w:ascii="Times New Roman" w:hAnsi="Times New Roman" w:cs="Times New Roman"/>
          <w:sz w:val="28"/>
          <w:szCs w:val="28"/>
          <w:u w:val="single"/>
          <w:lang w:val="uz-Cyrl-UZ"/>
        </w:rPr>
        <w:t>lar</w:t>
      </w:r>
      <w:r w:rsidRPr="00EB3F17">
        <w:rPr>
          <w:rFonts w:ascii="Times New Roman" w:hAnsi="Times New Roman" w:cs="Times New Roman"/>
          <w:sz w:val="28"/>
          <w:szCs w:val="28"/>
          <w:u w:val="single"/>
          <w:lang w:val="en-US"/>
        </w:rPr>
        <w:t xml:space="preserve"> </w:t>
      </w:r>
      <w:proofErr w:type="spellStart"/>
      <w:r w:rsidRPr="00EB3F17">
        <w:rPr>
          <w:rFonts w:ascii="Times New Roman" w:hAnsi="Times New Roman" w:cs="Times New Roman"/>
          <w:sz w:val="28"/>
          <w:szCs w:val="28"/>
          <w:u w:val="single"/>
          <w:lang w:val="en-US"/>
        </w:rPr>
        <w:t>bajarish</w:t>
      </w:r>
      <w:proofErr w:type="spellEnd"/>
      <w:r w:rsidRPr="00EB3F17">
        <w:rPr>
          <w:rFonts w:ascii="Times New Roman" w:hAnsi="Times New Roman" w:cs="Times New Roman"/>
          <w:sz w:val="28"/>
          <w:szCs w:val="28"/>
          <w:u w:val="single"/>
          <w:lang w:val="en-US"/>
        </w:rPr>
        <w:t xml:space="preserve"> </w:t>
      </w:r>
      <w:proofErr w:type="spellStart"/>
      <w:r w:rsidRPr="00EB3F17">
        <w:rPr>
          <w:rFonts w:ascii="Times New Roman" w:hAnsi="Times New Roman" w:cs="Times New Roman"/>
          <w:sz w:val="28"/>
          <w:szCs w:val="28"/>
          <w:u w:val="single"/>
          <w:lang w:val="en-US"/>
        </w:rPr>
        <w:t>algoritmlari</w:t>
      </w:r>
      <w:proofErr w:type="spellEnd"/>
    </w:p>
    <w:p w:rsidR="00EB3F17" w:rsidRPr="00EB3F17" w:rsidRDefault="00EB3F17" w:rsidP="00EB3F17">
      <w:pPr>
        <w:pStyle w:val="a3"/>
        <w:numPr>
          <w:ilvl w:val="0"/>
          <w:numId w:val="3"/>
        </w:numPr>
        <w:suppressAutoHyphens/>
        <w:spacing w:after="0"/>
        <w:jc w:val="both"/>
        <w:rPr>
          <w:b/>
          <w:sz w:val="28"/>
          <w:szCs w:val="28"/>
          <w:lang w:val="uz-Cyrl-UZ"/>
        </w:rPr>
      </w:pPr>
      <w:r w:rsidRPr="00EB3F17">
        <w:rPr>
          <w:b/>
          <w:sz w:val="28"/>
          <w:szCs w:val="28"/>
          <w:lang w:val="uz-Cyrl-UZ"/>
        </w:rPr>
        <w:t>Bir bog‘lamli ro‘yhat boshiga element qo‘yish</w:t>
      </w:r>
    </w:p>
    <w:p w:rsidR="00EB3F17" w:rsidRPr="00EB3F17" w:rsidRDefault="00EB3F17" w:rsidP="00EB3F17">
      <w:pPr>
        <w:pStyle w:val="a3"/>
        <w:ind w:left="1080"/>
        <w:rPr>
          <w:b/>
          <w:sz w:val="28"/>
          <w:szCs w:val="28"/>
          <w:lang w:val="uz-Cyrl-UZ"/>
        </w:rPr>
      </w:pPr>
    </w:p>
    <w:p w:rsidR="00EB3F17" w:rsidRPr="00EB3F17" w:rsidRDefault="00EB3F17" w:rsidP="00EB3F17">
      <w:pPr>
        <w:jc w:val="center"/>
        <w:rPr>
          <w:rFonts w:ascii="Times New Roman" w:hAnsi="Times New Roman" w:cs="Times New Roman"/>
          <w:noProof/>
          <w:sz w:val="28"/>
          <w:szCs w:val="28"/>
          <w:lang w:val="en-US"/>
        </w:rPr>
      </w:pPr>
      <w:r w:rsidRPr="00EB3F17">
        <w:rPr>
          <w:rFonts w:ascii="Times New Roman" w:hAnsi="Times New Roman" w:cs="Times New Roman"/>
          <w:noProof/>
          <w:sz w:val="28"/>
          <w:szCs w:val="28"/>
          <w:lang w:eastAsia="ru-RU"/>
        </w:rPr>
        <w:drawing>
          <wp:inline distT="0" distB="0" distL="0" distR="0" wp14:anchorId="4C326F34" wp14:editId="45E0F196">
            <wp:extent cx="4114800" cy="59563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l="23602" t="32701" r="21275" b="53554"/>
                    <a:stretch>
                      <a:fillRect/>
                    </a:stretch>
                  </pic:blipFill>
                  <pic:spPr bwMode="auto">
                    <a:xfrm>
                      <a:off x="0" y="0"/>
                      <a:ext cx="4114800" cy="595630"/>
                    </a:xfrm>
                    <a:prstGeom prst="rect">
                      <a:avLst/>
                    </a:prstGeom>
                    <a:noFill/>
                    <a:ln>
                      <a:noFill/>
                    </a:ln>
                  </pic:spPr>
                </pic:pic>
              </a:graphicData>
            </a:graphic>
          </wp:inline>
        </w:drawing>
      </w:r>
    </w:p>
    <w:p w:rsidR="00EB3F17" w:rsidRPr="00EB3F17" w:rsidRDefault="00EB3F17" w:rsidP="00EB3F17">
      <w:pPr>
        <w:jc w:val="center"/>
        <w:rPr>
          <w:rFonts w:ascii="Times New Roman" w:hAnsi="Times New Roman" w:cs="Times New Roman"/>
          <w:noProof/>
          <w:sz w:val="28"/>
          <w:szCs w:val="28"/>
          <w:lang w:val="en-US"/>
        </w:rPr>
      </w:pPr>
    </w:p>
    <w:p w:rsidR="00EB3F17" w:rsidRPr="00EB3F17" w:rsidRDefault="00EB3F17" w:rsidP="00EB3F17">
      <w:pPr>
        <w:jc w:val="center"/>
        <w:rPr>
          <w:rFonts w:ascii="Times New Roman" w:hAnsi="Times New Roman" w:cs="Times New Roman"/>
          <w:noProof/>
          <w:sz w:val="28"/>
          <w:szCs w:val="28"/>
          <w:lang w:val="en-US"/>
        </w:rPr>
      </w:pPr>
      <w:r w:rsidRPr="00EB3F17">
        <w:rPr>
          <w:rFonts w:ascii="Times New Roman" w:hAnsi="Times New Roman" w:cs="Times New Roman"/>
          <w:noProof/>
          <w:sz w:val="28"/>
          <w:szCs w:val="28"/>
          <w:lang w:val="en-US"/>
        </w:rPr>
        <w:t>3.3-rasm. Bir bog</w:t>
      </w:r>
      <w:r w:rsidRPr="00EB3F17">
        <w:rPr>
          <w:rFonts w:ascii="Times New Roman" w:hAnsi="Times New Roman" w:cs="Times New Roman"/>
          <w:sz w:val="28"/>
          <w:szCs w:val="28"/>
          <w:lang w:val="uz-Cyrl-UZ"/>
        </w:rPr>
        <w:t>‘</w:t>
      </w:r>
      <w:r w:rsidRPr="00EB3F17">
        <w:rPr>
          <w:rFonts w:ascii="Times New Roman" w:hAnsi="Times New Roman" w:cs="Times New Roman"/>
          <w:noProof/>
          <w:sz w:val="28"/>
          <w:szCs w:val="28"/>
          <w:lang w:val="en-US"/>
        </w:rPr>
        <w:t>lamli chiziqli ro</w:t>
      </w:r>
      <w:r w:rsidRPr="00EB3F17">
        <w:rPr>
          <w:rFonts w:ascii="Times New Roman" w:hAnsi="Times New Roman" w:cs="Times New Roman"/>
          <w:sz w:val="28"/>
          <w:szCs w:val="28"/>
          <w:lang w:val="uz-Cyrl-UZ"/>
        </w:rPr>
        <w:t>‘</w:t>
      </w:r>
      <w:r w:rsidRPr="00EB3F17">
        <w:rPr>
          <w:rFonts w:ascii="Times New Roman" w:hAnsi="Times New Roman" w:cs="Times New Roman"/>
          <w:noProof/>
          <w:sz w:val="28"/>
          <w:szCs w:val="28"/>
          <w:lang w:val="en-US"/>
        </w:rPr>
        <w:t>yhat  tuzilishi</w:t>
      </w:r>
    </w:p>
    <w:p w:rsidR="00EB3F17" w:rsidRPr="00EB3F17" w:rsidRDefault="00EB3F17" w:rsidP="00EB3F17">
      <w:pPr>
        <w:jc w:val="center"/>
        <w:rPr>
          <w:rFonts w:ascii="Times New Roman" w:hAnsi="Times New Roman" w:cs="Times New Roman"/>
          <w:sz w:val="28"/>
          <w:szCs w:val="28"/>
          <w:lang w:val="en-US"/>
        </w:rPr>
      </w:pPr>
    </w:p>
    <w:p w:rsidR="00EB3F17" w:rsidRPr="00EB3F17" w:rsidRDefault="00EB3F17" w:rsidP="00EB3F17">
      <w:pPr>
        <w:pStyle w:val="af8"/>
        <w:rPr>
          <w:szCs w:val="28"/>
          <w:lang w:val="uz-Cyrl-UZ"/>
        </w:rPr>
      </w:pPr>
      <w:r w:rsidRPr="00EB3F17">
        <w:rPr>
          <w:szCs w:val="28"/>
          <w:lang w:val="en-US"/>
        </w:rPr>
        <w:t xml:space="preserve">3.3-rasmdagi </w:t>
      </w:r>
      <w:r w:rsidRPr="00EB3F17">
        <w:rPr>
          <w:szCs w:val="28"/>
          <w:lang w:val="uz-Cyrl-UZ"/>
        </w:rPr>
        <w:t>ro‘yhat boshiga informatsion maydoni</w:t>
      </w:r>
      <w:r w:rsidRPr="00EB3F17">
        <w:rPr>
          <w:szCs w:val="28"/>
          <w:lang w:val="en-US"/>
        </w:rPr>
        <w:t xml:space="preserve"> </w:t>
      </w:r>
      <w:r w:rsidRPr="00EB3F17">
        <w:rPr>
          <w:szCs w:val="28"/>
          <w:lang w:val="uz-Cyrl-UZ"/>
        </w:rPr>
        <w:t xml:space="preserve">D o‘zgaruvchi bo‘lgan element qo‘yamiz. Ushbu ishni amalga oshirish uchun quyidagi </w:t>
      </w:r>
      <w:proofErr w:type="spellStart"/>
      <w:r w:rsidRPr="00EB3F17">
        <w:rPr>
          <w:szCs w:val="28"/>
          <w:lang w:val="en-US"/>
        </w:rPr>
        <w:t>amallarni</w:t>
      </w:r>
      <w:proofErr w:type="spellEnd"/>
      <w:r w:rsidRPr="00EB3F17">
        <w:rPr>
          <w:szCs w:val="28"/>
          <w:lang w:val="uz-Cyrl-UZ"/>
        </w:rPr>
        <w:t xml:space="preserve"> bajarish lozim bo‘ladi:</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uz-Cyrl-UZ"/>
        </w:rPr>
        <w:t xml:space="preserve">a) </w:t>
      </w:r>
      <w:r w:rsidRPr="00EB3F17">
        <w:rPr>
          <w:rFonts w:ascii="Times New Roman" w:hAnsi="Times New Roman" w:cs="Times New Roman"/>
          <w:sz w:val="28"/>
          <w:szCs w:val="28"/>
          <w:lang w:val="en-US"/>
        </w:rPr>
        <w:t>p</w:t>
      </w:r>
      <w:r w:rsidRPr="00EB3F17">
        <w:rPr>
          <w:rFonts w:ascii="Times New Roman" w:hAnsi="Times New Roman" w:cs="Times New Roman"/>
          <w:b/>
          <w:sz w:val="28"/>
          <w:szCs w:val="28"/>
          <w:lang w:val="uz-Cyrl-UZ"/>
        </w:rPr>
        <w:t xml:space="preserve"> </w:t>
      </w:r>
      <w:r w:rsidRPr="00EB3F17">
        <w:rPr>
          <w:rFonts w:ascii="Times New Roman" w:hAnsi="Times New Roman" w:cs="Times New Roman"/>
          <w:sz w:val="28"/>
          <w:szCs w:val="28"/>
          <w:lang w:val="uz-Cyrl-UZ"/>
        </w:rPr>
        <w:t>ko‘rsatkich murojaat qiladigan, bo‘sh element yaratish</w:t>
      </w:r>
      <w:r w:rsidRPr="00EB3F17">
        <w:rPr>
          <w:rFonts w:ascii="Times New Roman" w:hAnsi="Times New Roman" w:cs="Times New Roman"/>
          <w:sz w:val="28"/>
          <w:szCs w:val="28"/>
          <w:lang w:val="en-US"/>
        </w:rPr>
        <w:t xml:space="preserve"> (3.4-rasm)</w:t>
      </w:r>
      <w:r w:rsidRPr="00EB3F17">
        <w:rPr>
          <w:rFonts w:ascii="Times New Roman" w:hAnsi="Times New Roman" w:cs="Times New Roman"/>
          <w:sz w:val="28"/>
          <w:szCs w:val="28"/>
          <w:lang w:val="uz-Cyrl-UZ"/>
        </w:rPr>
        <w:t>.</w:t>
      </w:r>
    </w:p>
    <w:p w:rsidR="00EB3F17" w:rsidRPr="00EB3F17" w:rsidRDefault="00EB3F17" w:rsidP="00EB3F17">
      <w:pPr>
        <w:rPr>
          <w:rFonts w:ascii="Times New Roman" w:hAnsi="Times New Roman" w:cs="Times New Roman"/>
          <w:sz w:val="28"/>
          <w:szCs w:val="28"/>
          <w:lang w:val="en-US"/>
        </w:rPr>
      </w:pPr>
    </w:p>
    <w:p w:rsidR="00EB3F17" w:rsidRPr="00EB3F17" w:rsidRDefault="00EB3F17" w:rsidP="00EB3F17">
      <w:pPr>
        <w:jc w:val="center"/>
        <w:rPr>
          <w:rFonts w:ascii="Times New Roman" w:hAnsi="Times New Roman" w:cs="Times New Roman"/>
          <w:sz w:val="28"/>
          <w:szCs w:val="28"/>
          <w:lang w:val="en-US"/>
        </w:rPr>
      </w:pPr>
      <w:r w:rsidRPr="00EB3F17">
        <w:rPr>
          <w:rFonts w:ascii="Times New Roman" w:hAnsi="Times New Roman" w:cs="Times New Roman"/>
          <w:noProof/>
          <w:sz w:val="28"/>
          <w:szCs w:val="28"/>
          <w:lang w:eastAsia="ru-RU"/>
        </w:rPr>
        <w:drawing>
          <wp:inline distT="0" distB="0" distL="0" distR="0" wp14:anchorId="61A0DD35" wp14:editId="735332A9">
            <wp:extent cx="3126105" cy="733425"/>
            <wp:effectExtent l="0" t="0" r="0" b="9525"/>
            <wp:docPr id="9" name="Рисунок 9"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Безымянный"/>
                    <pic:cNvPicPr>
                      <a:picLocks noChangeAspect="1" noChangeArrowheads="1"/>
                    </pic:cNvPicPr>
                  </pic:nvPicPr>
                  <pic:blipFill>
                    <a:blip r:embed="rId9">
                      <a:extLst>
                        <a:ext uri="{28A0092B-C50C-407E-A947-70E740481C1C}">
                          <a14:useLocalDpi xmlns:a14="http://schemas.microsoft.com/office/drawing/2010/main" val="0"/>
                        </a:ext>
                      </a:extLst>
                    </a:blip>
                    <a:srcRect r="46619" b="78600"/>
                    <a:stretch>
                      <a:fillRect/>
                    </a:stretch>
                  </pic:blipFill>
                  <pic:spPr bwMode="auto">
                    <a:xfrm>
                      <a:off x="0" y="0"/>
                      <a:ext cx="3126105" cy="733425"/>
                    </a:xfrm>
                    <a:prstGeom prst="rect">
                      <a:avLst/>
                    </a:prstGeom>
                    <a:noFill/>
                    <a:ln>
                      <a:noFill/>
                    </a:ln>
                  </pic:spPr>
                </pic:pic>
              </a:graphicData>
            </a:graphic>
          </wp:inline>
        </w:drawing>
      </w:r>
    </w:p>
    <w:p w:rsidR="00EB3F17" w:rsidRPr="00EB3F17" w:rsidRDefault="00EB3F17" w:rsidP="00EB3F17">
      <w:pPr>
        <w:jc w:val="center"/>
        <w:rPr>
          <w:rFonts w:ascii="Times New Roman" w:hAnsi="Times New Roman" w:cs="Times New Roman"/>
          <w:sz w:val="28"/>
          <w:szCs w:val="28"/>
          <w:lang w:val="en-US"/>
        </w:rPr>
      </w:pPr>
    </w:p>
    <w:p w:rsidR="00EB3F17" w:rsidRPr="00EB3F17" w:rsidRDefault="00EB3F17" w:rsidP="00EB3F17">
      <w:pPr>
        <w:jc w:val="center"/>
        <w:rPr>
          <w:rFonts w:ascii="Times New Roman" w:hAnsi="Times New Roman" w:cs="Times New Roman"/>
          <w:sz w:val="28"/>
          <w:szCs w:val="28"/>
          <w:lang w:val="en-US"/>
        </w:rPr>
      </w:pPr>
      <w:r w:rsidRPr="00EB3F17">
        <w:rPr>
          <w:rFonts w:ascii="Times New Roman" w:hAnsi="Times New Roman" w:cs="Times New Roman"/>
          <w:sz w:val="28"/>
          <w:szCs w:val="28"/>
          <w:lang w:val="en-US"/>
        </w:rPr>
        <w:t xml:space="preserve">3.4-rasm. </w:t>
      </w:r>
      <w:proofErr w:type="spellStart"/>
      <w:r w:rsidRPr="00EB3F17">
        <w:rPr>
          <w:rFonts w:ascii="Times New Roman" w:hAnsi="Times New Roman" w:cs="Times New Roman"/>
          <w:sz w:val="28"/>
          <w:szCs w:val="28"/>
          <w:lang w:val="en-US"/>
        </w:rPr>
        <w:t>Yangi</w:t>
      </w:r>
      <w:proofErr w:type="spellEnd"/>
      <w:r w:rsidRPr="00EB3F17">
        <w:rPr>
          <w:rFonts w:ascii="Times New Roman" w:hAnsi="Times New Roman" w:cs="Times New Roman"/>
          <w:sz w:val="28"/>
          <w:szCs w:val="28"/>
          <w:lang w:val="en-US"/>
        </w:rPr>
        <w:t xml:space="preserve"> element </w:t>
      </w:r>
      <w:proofErr w:type="spellStart"/>
      <w:r w:rsidRPr="00EB3F17">
        <w:rPr>
          <w:rFonts w:ascii="Times New Roman" w:hAnsi="Times New Roman" w:cs="Times New Roman"/>
          <w:sz w:val="28"/>
          <w:szCs w:val="28"/>
          <w:lang w:val="en-US"/>
        </w:rPr>
        <w:t>hosil</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qilish</w:t>
      </w:r>
      <w:proofErr w:type="spellEnd"/>
    </w:p>
    <w:p w:rsidR="00EB3F17" w:rsidRPr="00EB3F17" w:rsidRDefault="00EB3F17" w:rsidP="00EB3F17">
      <w:pPr>
        <w:jc w:val="center"/>
        <w:rPr>
          <w:rFonts w:ascii="Times New Roman" w:hAnsi="Times New Roman" w:cs="Times New Roman"/>
          <w:sz w:val="28"/>
          <w:szCs w:val="28"/>
          <w:lang w:val="en-US"/>
        </w:rPr>
      </w:pP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en-US"/>
        </w:rPr>
        <w:t xml:space="preserve">b) </w:t>
      </w:r>
      <w:r w:rsidRPr="00EB3F17">
        <w:rPr>
          <w:rFonts w:ascii="Times New Roman" w:hAnsi="Times New Roman" w:cs="Times New Roman"/>
          <w:sz w:val="28"/>
          <w:szCs w:val="28"/>
          <w:lang w:val="uz-Cyrl-UZ"/>
        </w:rPr>
        <w:t xml:space="preserve">Yaratilgan element </w:t>
      </w:r>
      <w:proofErr w:type="spellStart"/>
      <w:r w:rsidRPr="00EB3F17">
        <w:rPr>
          <w:rFonts w:ascii="Times New Roman" w:hAnsi="Times New Roman" w:cs="Times New Roman"/>
          <w:sz w:val="28"/>
          <w:szCs w:val="28"/>
          <w:lang w:val="en-US"/>
        </w:rPr>
        <w:t>informatsion</w:t>
      </w:r>
      <w:proofErr w:type="spellEnd"/>
      <w:r w:rsidRPr="00EB3F17">
        <w:rPr>
          <w:rFonts w:ascii="Times New Roman" w:hAnsi="Times New Roman" w:cs="Times New Roman"/>
          <w:sz w:val="28"/>
          <w:szCs w:val="28"/>
          <w:lang w:val="uz-Cyrl-UZ"/>
        </w:rPr>
        <w:t xml:space="preserve"> </w:t>
      </w:r>
      <w:proofErr w:type="spellStart"/>
      <w:r w:rsidRPr="00EB3F17">
        <w:rPr>
          <w:rFonts w:ascii="Times New Roman" w:hAnsi="Times New Roman" w:cs="Times New Roman"/>
          <w:sz w:val="28"/>
          <w:szCs w:val="28"/>
          <w:lang w:val="en-US"/>
        </w:rPr>
        <w:t>maydoniga</w:t>
      </w:r>
      <w:proofErr w:type="spellEnd"/>
      <w:r w:rsidRPr="00EB3F17">
        <w:rPr>
          <w:rFonts w:ascii="Times New Roman" w:hAnsi="Times New Roman" w:cs="Times New Roman"/>
          <w:sz w:val="28"/>
          <w:szCs w:val="28"/>
          <w:lang w:val="en-US"/>
        </w:rPr>
        <w:t xml:space="preserve"> D</w:t>
      </w:r>
      <w:r w:rsidRPr="00EB3F17">
        <w:rPr>
          <w:rFonts w:ascii="Times New Roman" w:hAnsi="Times New Roman" w:cs="Times New Roman"/>
          <w:sz w:val="28"/>
          <w:szCs w:val="28"/>
          <w:lang w:val="uz-Cyrl-UZ"/>
        </w:rPr>
        <w:t xml:space="preserve"> o‘zgaruvchi qiymatini o‘zlashtirish</w:t>
      </w:r>
      <w:r w:rsidRPr="00EB3F17">
        <w:rPr>
          <w:rFonts w:ascii="Times New Roman" w:hAnsi="Times New Roman" w:cs="Times New Roman"/>
          <w:sz w:val="28"/>
          <w:szCs w:val="28"/>
          <w:lang w:val="en-US"/>
        </w:rPr>
        <w:t xml:space="preserve"> (3.5-rasm).</w:t>
      </w:r>
    </w:p>
    <w:p w:rsidR="00EB3F17" w:rsidRPr="00EB3F17" w:rsidRDefault="00EB3F17" w:rsidP="00EB3F17">
      <w:pPr>
        <w:rPr>
          <w:rFonts w:ascii="Times New Roman" w:hAnsi="Times New Roman" w:cs="Times New Roman"/>
          <w:sz w:val="28"/>
          <w:szCs w:val="28"/>
          <w:lang w:val="en-US"/>
        </w:rPr>
      </w:pPr>
    </w:p>
    <w:p w:rsidR="00EB3F17" w:rsidRPr="00EB3F17" w:rsidRDefault="00EB3F17" w:rsidP="00EB3F17">
      <w:pPr>
        <w:jc w:val="center"/>
        <w:rPr>
          <w:rFonts w:ascii="Times New Roman" w:hAnsi="Times New Roman" w:cs="Times New Roman"/>
          <w:sz w:val="28"/>
          <w:szCs w:val="28"/>
          <w:lang w:val="en-US"/>
        </w:rPr>
      </w:pPr>
      <w:r w:rsidRPr="00EB3F17">
        <w:rPr>
          <w:rFonts w:ascii="Times New Roman" w:hAnsi="Times New Roman" w:cs="Times New Roman"/>
          <w:noProof/>
          <w:sz w:val="28"/>
          <w:szCs w:val="28"/>
          <w:lang w:eastAsia="ru-RU"/>
        </w:rPr>
        <w:drawing>
          <wp:inline distT="0" distB="0" distL="0" distR="0" wp14:anchorId="59CB79A0" wp14:editId="6E05CF41">
            <wp:extent cx="2637155" cy="712470"/>
            <wp:effectExtent l="0" t="0" r="0" b="0"/>
            <wp:docPr id="8" name="Рисунок 8"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Безымянный"/>
                    <pic:cNvPicPr>
                      <a:picLocks noChangeAspect="1" noChangeArrowheads="1"/>
                    </pic:cNvPicPr>
                  </pic:nvPicPr>
                  <pic:blipFill>
                    <a:blip r:embed="rId10">
                      <a:extLst>
                        <a:ext uri="{28A0092B-C50C-407E-A947-70E740481C1C}">
                          <a14:useLocalDpi xmlns:a14="http://schemas.microsoft.com/office/drawing/2010/main" val="0"/>
                        </a:ext>
                      </a:extLst>
                    </a:blip>
                    <a:srcRect r="55057" b="79100"/>
                    <a:stretch>
                      <a:fillRect/>
                    </a:stretch>
                  </pic:blipFill>
                  <pic:spPr bwMode="auto">
                    <a:xfrm>
                      <a:off x="0" y="0"/>
                      <a:ext cx="2637155" cy="712470"/>
                    </a:xfrm>
                    <a:prstGeom prst="rect">
                      <a:avLst/>
                    </a:prstGeom>
                    <a:noFill/>
                    <a:ln>
                      <a:noFill/>
                    </a:ln>
                  </pic:spPr>
                </pic:pic>
              </a:graphicData>
            </a:graphic>
          </wp:inline>
        </w:drawing>
      </w:r>
    </w:p>
    <w:p w:rsidR="00EB3F17" w:rsidRPr="00EB3F17" w:rsidRDefault="00EB3F17" w:rsidP="00EB3F17">
      <w:pPr>
        <w:jc w:val="center"/>
        <w:rPr>
          <w:rFonts w:ascii="Times New Roman" w:hAnsi="Times New Roman" w:cs="Times New Roman"/>
          <w:sz w:val="28"/>
          <w:szCs w:val="28"/>
          <w:lang w:val="en-US"/>
        </w:rPr>
      </w:pPr>
    </w:p>
    <w:p w:rsidR="00EB3F17" w:rsidRPr="00EB3F17" w:rsidRDefault="00EB3F17" w:rsidP="00EB3F17">
      <w:pPr>
        <w:jc w:val="center"/>
        <w:rPr>
          <w:rFonts w:ascii="Times New Roman" w:hAnsi="Times New Roman" w:cs="Times New Roman"/>
          <w:sz w:val="28"/>
          <w:szCs w:val="28"/>
          <w:lang w:val="en-US"/>
        </w:rPr>
      </w:pPr>
      <w:r w:rsidRPr="00EB3F17">
        <w:rPr>
          <w:rFonts w:ascii="Times New Roman" w:hAnsi="Times New Roman" w:cs="Times New Roman"/>
          <w:sz w:val="28"/>
          <w:szCs w:val="28"/>
          <w:lang w:val="en-US"/>
        </w:rPr>
        <w:t xml:space="preserve">3.5-rasm. </w:t>
      </w:r>
      <w:proofErr w:type="spellStart"/>
      <w:r w:rsidRPr="00EB3F17">
        <w:rPr>
          <w:rFonts w:ascii="Times New Roman" w:hAnsi="Times New Roman" w:cs="Times New Roman"/>
          <w:sz w:val="28"/>
          <w:szCs w:val="28"/>
          <w:lang w:val="en-US"/>
        </w:rPr>
        <w:t>Yangi</w:t>
      </w:r>
      <w:proofErr w:type="spellEnd"/>
      <w:r w:rsidRPr="00EB3F17">
        <w:rPr>
          <w:rFonts w:ascii="Times New Roman" w:hAnsi="Times New Roman" w:cs="Times New Roman"/>
          <w:sz w:val="28"/>
          <w:szCs w:val="28"/>
          <w:lang w:val="en-US"/>
        </w:rPr>
        <w:t xml:space="preserve"> element info </w:t>
      </w:r>
      <w:proofErr w:type="spellStart"/>
      <w:r w:rsidRPr="00EB3F17">
        <w:rPr>
          <w:rFonts w:ascii="Times New Roman" w:hAnsi="Times New Roman" w:cs="Times New Roman"/>
          <w:sz w:val="28"/>
          <w:szCs w:val="28"/>
          <w:lang w:val="en-US"/>
        </w:rPr>
        <w:t>maydoniga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qiymat</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kiritish</w:t>
      </w:r>
      <w:proofErr w:type="spellEnd"/>
    </w:p>
    <w:p w:rsidR="00EB3F17" w:rsidRPr="00EB3F17" w:rsidRDefault="00EB3F17" w:rsidP="00EB3F17">
      <w:pPr>
        <w:jc w:val="center"/>
        <w:rPr>
          <w:rFonts w:ascii="Times New Roman" w:hAnsi="Times New Roman" w:cs="Times New Roman"/>
          <w:sz w:val="28"/>
          <w:szCs w:val="28"/>
          <w:lang w:val="en-US"/>
        </w:rPr>
      </w:pPr>
      <w:r w:rsidRPr="00EB3F17">
        <w:rPr>
          <w:rFonts w:ascii="Times New Roman" w:hAnsi="Times New Roman" w:cs="Times New Roman"/>
          <w:sz w:val="28"/>
          <w:szCs w:val="28"/>
          <w:lang w:val="en-US"/>
        </w:rPr>
        <w:lastRenderedPageBreak/>
        <w:t xml:space="preserve"> </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en-US"/>
        </w:rPr>
        <w:t xml:space="preserve">c) </w:t>
      </w:r>
      <w:r w:rsidRPr="00EB3F17">
        <w:rPr>
          <w:rFonts w:ascii="Times New Roman" w:hAnsi="Times New Roman" w:cs="Times New Roman"/>
          <w:sz w:val="28"/>
          <w:szCs w:val="28"/>
          <w:lang w:val="uz-Cyrl-UZ"/>
        </w:rPr>
        <w:t xml:space="preserve">Yangi elementni ro‘yhat bilan bog‘lash: </w:t>
      </w:r>
      <w:r w:rsidRPr="00EB3F17">
        <w:rPr>
          <w:rFonts w:ascii="Times New Roman" w:hAnsi="Times New Roman" w:cs="Times New Roman"/>
          <w:sz w:val="28"/>
          <w:szCs w:val="28"/>
          <w:lang w:val="en-US"/>
        </w:rPr>
        <w:t>p-&gt;</w:t>
      </w:r>
      <w:proofErr w:type="spellStart"/>
      <w:r w:rsidRPr="00EB3F17">
        <w:rPr>
          <w:rFonts w:ascii="Times New Roman" w:hAnsi="Times New Roman" w:cs="Times New Roman"/>
          <w:sz w:val="28"/>
          <w:szCs w:val="28"/>
          <w:lang w:val="en-US"/>
        </w:rPr>
        <w:t>ptr</w:t>
      </w:r>
      <w:proofErr w:type="spellEnd"/>
      <w:r w:rsidRPr="00EB3F17">
        <w:rPr>
          <w:rFonts w:ascii="Times New Roman" w:hAnsi="Times New Roman" w:cs="Times New Roman"/>
          <w:sz w:val="28"/>
          <w:szCs w:val="28"/>
          <w:lang w:val="en-US"/>
        </w:rPr>
        <w:t>=</w:t>
      </w:r>
      <w:proofErr w:type="spellStart"/>
      <w:r w:rsidRPr="00EB3F17">
        <w:rPr>
          <w:rFonts w:ascii="Times New Roman" w:hAnsi="Times New Roman" w:cs="Times New Roman"/>
          <w:sz w:val="28"/>
          <w:szCs w:val="28"/>
          <w:lang w:val="en-US"/>
        </w:rPr>
        <w:t>lst</w:t>
      </w:r>
      <w:proofErr w:type="spellEnd"/>
      <w:r w:rsidRPr="00EB3F17">
        <w:rPr>
          <w:rFonts w:ascii="Times New Roman" w:hAnsi="Times New Roman" w:cs="Times New Roman"/>
          <w:sz w:val="28"/>
          <w:szCs w:val="28"/>
          <w:lang w:val="en-US"/>
        </w:rPr>
        <w:t>; (</w:t>
      </w:r>
      <w:proofErr w:type="spellStart"/>
      <w:r w:rsidRPr="00EB3F17">
        <w:rPr>
          <w:rFonts w:ascii="Times New Roman" w:hAnsi="Times New Roman" w:cs="Times New Roman"/>
          <w:sz w:val="28"/>
          <w:szCs w:val="28"/>
          <w:lang w:val="en-US"/>
        </w:rPr>
        <w:t>shu</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holatda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yangi</w:t>
      </w:r>
      <w:proofErr w:type="spellEnd"/>
      <w:r w:rsidRPr="00EB3F17">
        <w:rPr>
          <w:rFonts w:ascii="Times New Roman" w:hAnsi="Times New Roman" w:cs="Times New Roman"/>
          <w:sz w:val="28"/>
          <w:szCs w:val="28"/>
          <w:lang w:val="en-US"/>
        </w:rPr>
        <w:t xml:space="preserve"> element </w:t>
      </w:r>
      <w:proofErr w:type="spellStart"/>
      <w:r w:rsidRPr="00EB3F17">
        <w:rPr>
          <w:rFonts w:ascii="Times New Roman" w:hAnsi="Times New Roman" w:cs="Times New Roman"/>
          <w:sz w:val="28"/>
          <w:szCs w:val="28"/>
          <w:lang w:val="en-US"/>
        </w:rPr>
        <w:t>va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lst</w:t>
      </w:r>
      <w:proofErr w:type="spellEnd"/>
      <w:r w:rsidRPr="00EB3F17">
        <w:rPr>
          <w:rFonts w:ascii="Times New Roman" w:hAnsi="Times New Roman" w:cs="Times New Roman"/>
          <w:sz w:val="28"/>
          <w:szCs w:val="28"/>
          <w:lang w:val="en-US"/>
        </w:rPr>
        <w:t xml:space="preserve"> – </w:t>
      </w:r>
      <w:r w:rsidRPr="00EB3F17">
        <w:rPr>
          <w:rFonts w:ascii="Times New Roman" w:hAnsi="Times New Roman" w:cs="Times New Roman"/>
          <w:sz w:val="28"/>
          <w:szCs w:val="28"/>
          <w:lang w:val="uz-Cyrl-UZ"/>
        </w:rPr>
        <w:t xml:space="preserve"> ro‘yhat boshini ko‘rsaty</w:t>
      </w:r>
      <w:r w:rsidRPr="00EB3F17">
        <w:rPr>
          <w:rFonts w:ascii="Times New Roman" w:hAnsi="Times New Roman" w:cs="Times New Roman"/>
          <w:sz w:val="28"/>
          <w:szCs w:val="28"/>
          <w:lang w:val="en-US"/>
        </w:rPr>
        <w:t>apt</w:t>
      </w:r>
      <w:r w:rsidRPr="00EB3F17">
        <w:rPr>
          <w:rFonts w:ascii="Times New Roman" w:hAnsi="Times New Roman" w:cs="Times New Roman"/>
          <w:sz w:val="28"/>
          <w:szCs w:val="28"/>
          <w:lang w:val="uz-Cyrl-UZ"/>
        </w:rPr>
        <w:t>i</w:t>
      </w:r>
      <w:r w:rsidRPr="00EB3F17">
        <w:rPr>
          <w:rFonts w:ascii="Times New Roman" w:hAnsi="Times New Roman" w:cs="Times New Roman"/>
          <w:sz w:val="28"/>
          <w:szCs w:val="28"/>
          <w:lang w:val="en-US"/>
        </w:rPr>
        <w:t>)</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en-US"/>
        </w:rPr>
        <w:t xml:space="preserve">d) </w:t>
      </w:r>
      <w:proofErr w:type="spellStart"/>
      <w:r w:rsidRPr="00EB3F17">
        <w:rPr>
          <w:rFonts w:ascii="Times New Roman" w:hAnsi="Times New Roman" w:cs="Times New Roman"/>
          <w:sz w:val="28"/>
          <w:szCs w:val="28"/>
          <w:lang w:val="en-US"/>
        </w:rPr>
        <w:t>lst</w:t>
      </w:r>
      <w:proofErr w:type="spellEnd"/>
      <w:r w:rsidRPr="00EB3F17">
        <w:rPr>
          <w:rFonts w:ascii="Times New Roman" w:hAnsi="Times New Roman" w:cs="Times New Roman"/>
          <w:sz w:val="28"/>
          <w:szCs w:val="28"/>
          <w:lang w:val="uz-Cyrl-UZ"/>
        </w:rPr>
        <w:t xml:space="preserve"> ko‘rsatkichni ro‘yhat boshiga ko‘chirish</w:t>
      </w:r>
      <w:r w:rsidRPr="00EB3F17">
        <w:rPr>
          <w:rFonts w:ascii="Times New Roman" w:hAnsi="Times New Roman" w:cs="Times New Roman"/>
          <w:sz w:val="28"/>
          <w:szCs w:val="28"/>
          <w:lang w:val="en-US"/>
        </w:rPr>
        <w:t xml:space="preserve"> (3.6-rasm). </w:t>
      </w:r>
      <w:proofErr w:type="spellStart"/>
      <w:r w:rsidRPr="00EB3F17">
        <w:rPr>
          <w:rFonts w:ascii="Times New Roman" w:hAnsi="Times New Roman" w:cs="Times New Roman"/>
          <w:sz w:val="28"/>
          <w:szCs w:val="28"/>
          <w:lang w:val="en-US"/>
        </w:rPr>
        <w:t>lst</w:t>
      </w:r>
      <w:proofErr w:type="spellEnd"/>
      <w:r w:rsidRPr="00EB3F17">
        <w:rPr>
          <w:rFonts w:ascii="Times New Roman" w:hAnsi="Times New Roman" w:cs="Times New Roman"/>
          <w:sz w:val="28"/>
          <w:szCs w:val="28"/>
          <w:lang w:val="en-US"/>
        </w:rPr>
        <w:t>=p;</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uz-Cyrl-UZ"/>
        </w:rPr>
        <w:t>Va nihoyat</w:t>
      </w:r>
      <w:r w:rsidRPr="00EB3F17">
        <w:rPr>
          <w:rFonts w:ascii="Times New Roman" w:hAnsi="Times New Roman" w:cs="Times New Roman"/>
          <w:sz w:val="28"/>
          <w:szCs w:val="28"/>
        </w:rPr>
        <w:t>:</w:t>
      </w:r>
    </w:p>
    <w:p w:rsidR="00EB3F17" w:rsidRPr="00EB3F17" w:rsidRDefault="00EB3F17" w:rsidP="00EB3F17">
      <w:pPr>
        <w:rPr>
          <w:rFonts w:ascii="Times New Roman" w:hAnsi="Times New Roman" w:cs="Times New Roman"/>
          <w:sz w:val="28"/>
          <w:szCs w:val="28"/>
          <w:lang w:val="en-US"/>
        </w:rPr>
      </w:pPr>
    </w:p>
    <w:p w:rsidR="00EB3F17" w:rsidRPr="00EB3F17" w:rsidRDefault="00EB3F17" w:rsidP="00EB3F17">
      <w:pPr>
        <w:jc w:val="center"/>
        <w:rPr>
          <w:rFonts w:ascii="Times New Roman" w:hAnsi="Times New Roman" w:cs="Times New Roman"/>
          <w:noProof/>
          <w:sz w:val="28"/>
          <w:szCs w:val="28"/>
          <w:lang w:val="en-US"/>
        </w:rPr>
      </w:pPr>
      <w:r w:rsidRPr="00EB3F17">
        <w:rPr>
          <w:rFonts w:ascii="Times New Roman" w:hAnsi="Times New Roman" w:cs="Times New Roman"/>
          <w:noProof/>
          <w:sz w:val="28"/>
          <w:szCs w:val="28"/>
          <w:lang w:eastAsia="ru-RU"/>
        </w:rPr>
        <w:drawing>
          <wp:inline distT="0" distB="0" distL="0" distR="0" wp14:anchorId="6FECF289" wp14:editId="702170C5">
            <wp:extent cx="3955415" cy="669925"/>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l="20688" t="42784" r="12564" b="37630"/>
                    <a:stretch>
                      <a:fillRect/>
                    </a:stretch>
                  </pic:blipFill>
                  <pic:spPr bwMode="auto">
                    <a:xfrm>
                      <a:off x="0" y="0"/>
                      <a:ext cx="3955415" cy="669925"/>
                    </a:xfrm>
                    <a:prstGeom prst="rect">
                      <a:avLst/>
                    </a:prstGeom>
                    <a:noFill/>
                    <a:ln>
                      <a:noFill/>
                    </a:ln>
                  </pic:spPr>
                </pic:pic>
              </a:graphicData>
            </a:graphic>
          </wp:inline>
        </w:drawing>
      </w:r>
    </w:p>
    <w:p w:rsidR="00EB3F17" w:rsidRPr="00EB3F17" w:rsidRDefault="00EB3F17" w:rsidP="00EB3F17">
      <w:pPr>
        <w:jc w:val="center"/>
        <w:rPr>
          <w:rFonts w:ascii="Times New Roman" w:hAnsi="Times New Roman" w:cs="Times New Roman"/>
          <w:noProof/>
          <w:sz w:val="28"/>
          <w:szCs w:val="28"/>
          <w:lang w:val="en-US"/>
        </w:rPr>
      </w:pPr>
    </w:p>
    <w:p w:rsidR="00EB3F17" w:rsidRPr="00EB3F17" w:rsidRDefault="00EB3F17" w:rsidP="00EB3F17">
      <w:pPr>
        <w:jc w:val="center"/>
        <w:rPr>
          <w:rFonts w:ascii="Times New Roman" w:hAnsi="Times New Roman" w:cs="Times New Roman"/>
          <w:noProof/>
          <w:sz w:val="28"/>
          <w:szCs w:val="28"/>
          <w:lang w:val="en-US"/>
        </w:rPr>
      </w:pPr>
      <w:r w:rsidRPr="00EB3F17">
        <w:rPr>
          <w:rFonts w:ascii="Times New Roman" w:hAnsi="Times New Roman" w:cs="Times New Roman"/>
          <w:noProof/>
          <w:sz w:val="28"/>
          <w:szCs w:val="28"/>
          <w:lang w:val="en-US"/>
        </w:rPr>
        <w:t>3.6-rasm. Ro</w:t>
      </w:r>
      <w:r w:rsidRPr="00EB3F17">
        <w:rPr>
          <w:rFonts w:ascii="Times New Roman" w:hAnsi="Times New Roman" w:cs="Times New Roman"/>
          <w:sz w:val="28"/>
          <w:szCs w:val="28"/>
          <w:lang w:val="uz-Cyrl-UZ"/>
        </w:rPr>
        <w:t>‘</w:t>
      </w:r>
      <w:r w:rsidRPr="00EB3F17">
        <w:rPr>
          <w:rFonts w:ascii="Times New Roman" w:hAnsi="Times New Roman" w:cs="Times New Roman"/>
          <w:noProof/>
          <w:sz w:val="28"/>
          <w:szCs w:val="28"/>
          <w:lang w:val="en-US"/>
        </w:rPr>
        <w:t>yhat boshiga element qo</w:t>
      </w:r>
      <w:r w:rsidRPr="00EB3F17">
        <w:rPr>
          <w:rFonts w:ascii="Times New Roman" w:hAnsi="Times New Roman" w:cs="Times New Roman"/>
          <w:sz w:val="28"/>
          <w:szCs w:val="28"/>
          <w:lang w:val="uz-Cyrl-UZ"/>
        </w:rPr>
        <w:t>‘</w:t>
      </w:r>
      <w:r w:rsidRPr="00EB3F17">
        <w:rPr>
          <w:rFonts w:ascii="Times New Roman" w:hAnsi="Times New Roman" w:cs="Times New Roman"/>
          <w:noProof/>
          <w:sz w:val="28"/>
          <w:szCs w:val="28"/>
          <w:lang w:val="en-US"/>
        </w:rPr>
        <w:t>shish</w:t>
      </w:r>
    </w:p>
    <w:p w:rsidR="00EB3F17" w:rsidRPr="00EB3F17" w:rsidRDefault="00EB3F17" w:rsidP="00EB3F17">
      <w:pPr>
        <w:jc w:val="center"/>
        <w:rPr>
          <w:rFonts w:ascii="Times New Roman" w:hAnsi="Times New Roman" w:cs="Times New Roman"/>
          <w:sz w:val="28"/>
          <w:szCs w:val="28"/>
          <w:lang w:val="en-US"/>
        </w:rPr>
      </w:pP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uz-Cyrl-UZ"/>
        </w:rPr>
        <w:t>Endi shu algoritmni C++ tilidagi realizatsiya</w:t>
      </w:r>
      <w:r w:rsidRPr="00EB3F17">
        <w:rPr>
          <w:rFonts w:ascii="Times New Roman" w:hAnsi="Times New Roman" w:cs="Times New Roman"/>
          <w:sz w:val="28"/>
          <w:szCs w:val="28"/>
          <w:lang w:val="en-US"/>
        </w:rPr>
        <w:t>s</w:t>
      </w:r>
      <w:r w:rsidRPr="00EB3F17">
        <w:rPr>
          <w:rFonts w:ascii="Times New Roman" w:hAnsi="Times New Roman" w:cs="Times New Roman"/>
          <w:sz w:val="28"/>
          <w:szCs w:val="28"/>
          <w:lang w:val="uz-Cyrl-UZ"/>
        </w:rPr>
        <w:t>ini ko‘rib chiq</w:t>
      </w:r>
      <w:proofErr w:type="spellStart"/>
      <w:r w:rsidRPr="00EB3F17">
        <w:rPr>
          <w:rFonts w:ascii="Times New Roman" w:hAnsi="Times New Roman" w:cs="Times New Roman"/>
          <w:sz w:val="28"/>
          <w:szCs w:val="28"/>
          <w:lang w:val="en-US"/>
        </w:rPr>
        <w:t>amiz</w:t>
      </w:r>
      <w:proofErr w:type="spellEnd"/>
      <w:r w:rsidRPr="00EB3F17">
        <w:rPr>
          <w:rFonts w:ascii="Times New Roman" w:hAnsi="Times New Roman" w:cs="Times New Roman"/>
          <w:sz w:val="28"/>
          <w:szCs w:val="28"/>
          <w:lang w:val="uz-Cyrl-UZ"/>
        </w:rPr>
        <w:t xml:space="preserve">. </w:t>
      </w:r>
    </w:p>
    <w:p w:rsidR="00EB3F17" w:rsidRPr="00EB3F17" w:rsidRDefault="00EB3F17" w:rsidP="00EB3F17">
      <w:pPr>
        <w:ind w:left="698"/>
        <w:rPr>
          <w:rFonts w:ascii="Times New Roman" w:hAnsi="Times New Roman" w:cs="Times New Roman"/>
          <w:i/>
          <w:sz w:val="28"/>
          <w:szCs w:val="28"/>
          <w:lang w:val="en-US"/>
        </w:rPr>
      </w:pPr>
      <w:r w:rsidRPr="00EB3F17">
        <w:rPr>
          <w:rFonts w:ascii="Times New Roman" w:hAnsi="Times New Roman" w:cs="Times New Roman"/>
          <w:i/>
          <w:sz w:val="28"/>
          <w:szCs w:val="28"/>
          <w:lang w:val="en-US"/>
        </w:rPr>
        <w:t>Node * p = new Node;</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w:t>
      </w:r>
      <w:proofErr w:type="spellStart"/>
      <w:r w:rsidRPr="00EB3F17">
        <w:rPr>
          <w:rFonts w:ascii="Times New Roman" w:hAnsi="Times New Roman" w:cs="Times New Roman"/>
          <w:i/>
          <w:sz w:val="28"/>
          <w:szCs w:val="28"/>
          <w:lang w:val="en-US"/>
        </w:rPr>
        <w:t>int</w:t>
      </w:r>
      <w:proofErr w:type="spellEnd"/>
      <w:r w:rsidRPr="00EB3F17">
        <w:rPr>
          <w:rFonts w:ascii="Times New Roman" w:hAnsi="Times New Roman" w:cs="Times New Roman"/>
          <w:i/>
          <w:sz w:val="28"/>
          <w:szCs w:val="28"/>
          <w:lang w:val="en-US"/>
        </w:rPr>
        <w:t xml:space="preserve"> numb = -1;</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w:t>
      </w:r>
      <w:proofErr w:type="spellStart"/>
      <w:r w:rsidRPr="00EB3F17">
        <w:rPr>
          <w:rFonts w:ascii="Times New Roman" w:hAnsi="Times New Roman" w:cs="Times New Roman"/>
          <w:i/>
          <w:sz w:val="28"/>
          <w:szCs w:val="28"/>
          <w:lang w:val="en-US"/>
        </w:rPr>
        <w:t>cout</w:t>
      </w:r>
      <w:proofErr w:type="spellEnd"/>
      <w:r w:rsidRPr="00EB3F17">
        <w:rPr>
          <w:rFonts w:ascii="Times New Roman" w:hAnsi="Times New Roman" w:cs="Times New Roman"/>
          <w:i/>
          <w:sz w:val="28"/>
          <w:szCs w:val="28"/>
          <w:lang w:val="en-US"/>
        </w:rPr>
        <w:t xml:space="preserve">&lt;&lt;"son </w:t>
      </w:r>
      <w:proofErr w:type="spellStart"/>
      <w:r w:rsidRPr="00EB3F17">
        <w:rPr>
          <w:rFonts w:ascii="Times New Roman" w:hAnsi="Times New Roman" w:cs="Times New Roman"/>
          <w:i/>
          <w:sz w:val="28"/>
          <w:szCs w:val="28"/>
          <w:lang w:val="en-US"/>
        </w:rPr>
        <w:t>kiriting</w:t>
      </w:r>
      <w:proofErr w:type="spellEnd"/>
      <w:r w:rsidRPr="00EB3F17">
        <w:rPr>
          <w:rFonts w:ascii="Times New Roman" w:hAnsi="Times New Roman" w:cs="Times New Roman"/>
          <w:i/>
          <w:sz w:val="28"/>
          <w:szCs w:val="28"/>
          <w:lang w:val="en-US"/>
        </w:rPr>
        <w:t>: ";</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w:t>
      </w:r>
      <w:proofErr w:type="spellStart"/>
      <w:r w:rsidRPr="00EB3F17">
        <w:rPr>
          <w:rFonts w:ascii="Times New Roman" w:hAnsi="Times New Roman" w:cs="Times New Roman"/>
          <w:i/>
          <w:sz w:val="28"/>
          <w:szCs w:val="28"/>
          <w:lang w:val="en-US"/>
        </w:rPr>
        <w:t>cin</w:t>
      </w:r>
      <w:proofErr w:type="spellEnd"/>
      <w:r w:rsidRPr="00EB3F17">
        <w:rPr>
          <w:rFonts w:ascii="Times New Roman" w:hAnsi="Times New Roman" w:cs="Times New Roman"/>
          <w:i/>
          <w:sz w:val="28"/>
          <w:szCs w:val="28"/>
          <w:lang w:val="en-US"/>
        </w:rPr>
        <w:t>&gt;&gt;numb;</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p-&gt;info = numb;</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if (</w:t>
      </w:r>
      <w:proofErr w:type="spellStart"/>
      <w:r w:rsidRPr="00EB3F17">
        <w:rPr>
          <w:rFonts w:ascii="Times New Roman" w:hAnsi="Times New Roman" w:cs="Times New Roman"/>
          <w:i/>
          <w:sz w:val="28"/>
          <w:szCs w:val="28"/>
          <w:lang w:val="en-US"/>
        </w:rPr>
        <w:t>lst</w:t>
      </w:r>
      <w:proofErr w:type="spellEnd"/>
      <w:r w:rsidRPr="00EB3F17">
        <w:rPr>
          <w:rFonts w:ascii="Times New Roman" w:hAnsi="Times New Roman" w:cs="Times New Roman"/>
          <w:i/>
          <w:sz w:val="28"/>
          <w:szCs w:val="28"/>
          <w:lang w:val="en-US"/>
        </w:rPr>
        <w:t xml:space="preserve"> ==NULL){</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p-&gt;next = NULL;</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w:t>
      </w:r>
      <w:proofErr w:type="spellStart"/>
      <w:r w:rsidRPr="00EB3F17">
        <w:rPr>
          <w:rFonts w:ascii="Times New Roman" w:hAnsi="Times New Roman" w:cs="Times New Roman"/>
          <w:i/>
          <w:sz w:val="28"/>
          <w:szCs w:val="28"/>
          <w:lang w:val="en-US"/>
        </w:rPr>
        <w:t>lst</w:t>
      </w:r>
      <w:proofErr w:type="spellEnd"/>
      <w:r w:rsidRPr="00EB3F17">
        <w:rPr>
          <w:rFonts w:ascii="Times New Roman" w:hAnsi="Times New Roman" w:cs="Times New Roman"/>
          <w:i/>
          <w:sz w:val="28"/>
          <w:szCs w:val="28"/>
          <w:lang w:val="en-US"/>
        </w:rPr>
        <w:t xml:space="preserve"> = p; }</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else { p-&gt;next = </w:t>
      </w:r>
      <w:proofErr w:type="spellStart"/>
      <w:r w:rsidRPr="00EB3F17">
        <w:rPr>
          <w:rFonts w:ascii="Times New Roman" w:hAnsi="Times New Roman" w:cs="Times New Roman"/>
          <w:i/>
          <w:sz w:val="28"/>
          <w:szCs w:val="28"/>
          <w:lang w:val="en-US"/>
        </w:rPr>
        <w:t>lst</w:t>
      </w:r>
      <w:proofErr w:type="spellEnd"/>
      <w:r w:rsidRPr="00EB3F17">
        <w:rPr>
          <w:rFonts w:ascii="Times New Roman" w:hAnsi="Times New Roman" w:cs="Times New Roman"/>
          <w:i/>
          <w:sz w:val="28"/>
          <w:szCs w:val="28"/>
          <w:lang w:val="en-US"/>
        </w:rPr>
        <w:t>;</w:t>
      </w:r>
    </w:p>
    <w:p w:rsidR="00EB3F17" w:rsidRPr="00EB3F17" w:rsidRDefault="00EB3F17" w:rsidP="00EB3F17">
      <w:pPr>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w:t>
      </w:r>
      <w:proofErr w:type="spellStart"/>
      <w:r w:rsidRPr="00EB3F17">
        <w:rPr>
          <w:rFonts w:ascii="Times New Roman" w:hAnsi="Times New Roman" w:cs="Times New Roman"/>
          <w:i/>
          <w:sz w:val="28"/>
          <w:szCs w:val="28"/>
          <w:lang w:val="en-US"/>
        </w:rPr>
        <w:t>lst</w:t>
      </w:r>
      <w:proofErr w:type="spellEnd"/>
      <w:r w:rsidRPr="00EB3F17">
        <w:rPr>
          <w:rFonts w:ascii="Times New Roman" w:hAnsi="Times New Roman" w:cs="Times New Roman"/>
          <w:i/>
          <w:sz w:val="28"/>
          <w:szCs w:val="28"/>
          <w:lang w:val="en-US"/>
        </w:rPr>
        <w:t xml:space="preserve"> = p;}</w:t>
      </w:r>
    </w:p>
    <w:p w:rsidR="00EB3F17" w:rsidRPr="00EB3F17" w:rsidRDefault="00EB3F17" w:rsidP="00EB3F17">
      <w:pPr>
        <w:pStyle w:val="3"/>
        <w:ind w:hanging="11"/>
        <w:rPr>
          <w:rFonts w:ascii="Times New Roman" w:hAnsi="Times New Roman"/>
          <w:sz w:val="28"/>
          <w:szCs w:val="28"/>
        </w:rPr>
      </w:pPr>
      <w:r w:rsidRPr="00EB3F17">
        <w:rPr>
          <w:rFonts w:ascii="Times New Roman" w:hAnsi="Times New Roman"/>
          <w:sz w:val="28"/>
          <w:szCs w:val="28"/>
        </w:rPr>
        <w:t>2. Bir bog‘lamli ro‘yhat boshidan elementni o‘chirish</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uz-Cyrl-UZ"/>
        </w:rPr>
        <w:t>Ro‘yhatda birinchi element info informatsion maydonidagi ma’lumotni esda saqlab qolib uni ro‘yhatdan o‘chiramiz (3.7-rasm).</w:t>
      </w:r>
    </w:p>
    <w:p w:rsidR="00EB3F17" w:rsidRPr="00EB3F17" w:rsidRDefault="00EB3F17" w:rsidP="00EB3F17">
      <w:pPr>
        <w:rPr>
          <w:rFonts w:ascii="Times New Roman" w:hAnsi="Times New Roman" w:cs="Times New Roman"/>
          <w:sz w:val="28"/>
          <w:szCs w:val="28"/>
          <w:lang w:val="en-US"/>
        </w:rPr>
      </w:pPr>
    </w:p>
    <w:p w:rsidR="00EB3F17" w:rsidRPr="00EB3F17" w:rsidRDefault="00EB3F17" w:rsidP="00EB3F17">
      <w:pPr>
        <w:jc w:val="center"/>
        <w:rPr>
          <w:rFonts w:ascii="Times New Roman" w:hAnsi="Times New Roman" w:cs="Times New Roman"/>
          <w:noProof/>
          <w:sz w:val="28"/>
          <w:szCs w:val="28"/>
          <w:lang w:val="en-US"/>
        </w:rPr>
      </w:pPr>
      <w:r w:rsidRPr="00EB3F17">
        <w:rPr>
          <w:rFonts w:ascii="Times New Roman" w:hAnsi="Times New Roman" w:cs="Times New Roman"/>
          <w:noProof/>
          <w:sz w:val="28"/>
          <w:szCs w:val="28"/>
          <w:lang w:eastAsia="ru-RU"/>
        </w:rPr>
        <w:lastRenderedPageBreak/>
        <w:drawing>
          <wp:inline distT="0" distB="0" distL="0" distR="0" wp14:anchorId="4DF03146" wp14:editId="129F2013">
            <wp:extent cx="4104005" cy="7016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a:extLst>
                        <a:ext uri="{28A0092B-C50C-407E-A947-70E740481C1C}">
                          <a14:useLocalDpi xmlns:a14="http://schemas.microsoft.com/office/drawing/2010/main" val="0"/>
                        </a:ext>
                      </a:extLst>
                    </a:blip>
                    <a:srcRect l="25974" t="41495" r="4865" b="38660"/>
                    <a:stretch>
                      <a:fillRect/>
                    </a:stretch>
                  </pic:blipFill>
                  <pic:spPr bwMode="auto">
                    <a:xfrm>
                      <a:off x="0" y="0"/>
                      <a:ext cx="4104005" cy="701675"/>
                    </a:xfrm>
                    <a:prstGeom prst="rect">
                      <a:avLst/>
                    </a:prstGeom>
                    <a:noFill/>
                    <a:ln>
                      <a:noFill/>
                    </a:ln>
                  </pic:spPr>
                </pic:pic>
              </a:graphicData>
            </a:graphic>
          </wp:inline>
        </w:drawing>
      </w:r>
    </w:p>
    <w:p w:rsidR="00EB3F17" w:rsidRPr="00EB3F17" w:rsidRDefault="00EB3F17" w:rsidP="00EB3F17">
      <w:pPr>
        <w:jc w:val="center"/>
        <w:rPr>
          <w:rFonts w:ascii="Times New Roman" w:hAnsi="Times New Roman" w:cs="Times New Roman"/>
          <w:noProof/>
          <w:sz w:val="28"/>
          <w:szCs w:val="28"/>
          <w:lang w:val="en-US"/>
        </w:rPr>
      </w:pPr>
    </w:p>
    <w:p w:rsidR="00EB3F17" w:rsidRPr="00EB3F17" w:rsidRDefault="00EB3F17" w:rsidP="00EB3F17">
      <w:pPr>
        <w:jc w:val="center"/>
        <w:rPr>
          <w:rFonts w:ascii="Times New Roman" w:hAnsi="Times New Roman" w:cs="Times New Roman"/>
          <w:noProof/>
          <w:sz w:val="28"/>
          <w:szCs w:val="28"/>
          <w:lang w:val="en-US"/>
        </w:rPr>
      </w:pPr>
      <w:r w:rsidRPr="00EB3F17">
        <w:rPr>
          <w:rFonts w:ascii="Times New Roman" w:hAnsi="Times New Roman" w:cs="Times New Roman"/>
          <w:noProof/>
          <w:sz w:val="28"/>
          <w:szCs w:val="28"/>
          <w:lang w:val="en-US"/>
        </w:rPr>
        <w:t>3.7-rasm. Ro</w:t>
      </w:r>
      <w:r w:rsidRPr="00EB3F17">
        <w:rPr>
          <w:rFonts w:ascii="Times New Roman" w:hAnsi="Times New Roman" w:cs="Times New Roman"/>
          <w:sz w:val="28"/>
          <w:szCs w:val="28"/>
          <w:lang w:val="uz-Cyrl-UZ"/>
        </w:rPr>
        <w:t>‘</w:t>
      </w:r>
      <w:r w:rsidRPr="00EB3F17">
        <w:rPr>
          <w:rFonts w:ascii="Times New Roman" w:hAnsi="Times New Roman" w:cs="Times New Roman"/>
          <w:noProof/>
          <w:sz w:val="28"/>
          <w:szCs w:val="28"/>
          <w:lang w:val="en-US"/>
        </w:rPr>
        <w:t>yhat boshidagi elementni o</w:t>
      </w:r>
      <w:r w:rsidRPr="00EB3F17">
        <w:rPr>
          <w:rFonts w:ascii="Times New Roman" w:hAnsi="Times New Roman" w:cs="Times New Roman"/>
          <w:sz w:val="28"/>
          <w:szCs w:val="28"/>
          <w:lang w:val="uz-Cyrl-UZ"/>
        </w:rPr>
        <w:t>‘</w:t>
      </w:r>
      <w:r w:rsidRPr="00EB3F17">
        <w:rPr>
          <w:rFonts w:ascii="Times New Roman" w:hAnsi="Times New Roman" w:cs="Times New Roman"/>
          <w:noProof/>
          <w:sz w:val="28"/>
          <w:szCs w:val="28"/>
          <w:lang w:val="en-US"/>
        </w:rPr>
        <w:t>chirish</w:t>
      </w:r>
    </w:p>
    <w:p w:rsidR="00EB3F17" w:rsidRPr="00EB3F17" w:rsidRDefault="00EB3F17" w:rsidP="00EB3F17">
      <w:pPr>
        <w:jc w:val="center"/>
        <w:rPr>
          <w:rFonts w:ascii="Times New Roman" w:hAnsi="Times New Roman" w:cs="Times New Roman"/>
          <w:sz w:val="28"/>
          <w:szCs w:val="28"/>
          <w:lang w:val="en-US"/>
        </w:rPr>
      </w:pPr>
    </w:p>
    <w:p w:rsidR="00EB3F17" w:rsidRPr="00EB3F17" w:rsidRDefault="00EB3F17" w:rsidP="00EB3F17">
      <w:pPr>
        <w:rPr>
          <w:rFonts w:ascii="Times New Roman" w:hAnsi="Times New Roman" w:cs="Times New Roman"/>
          <w:sz w:val="28"/>
          <w:szCs w:val="28"/>
          <w:lang w:val="uz-Cyrl-UZ"/>
        </w:rPr>
      </w:pPr>
      <w:r w:rsidRPr="00EB3F17">
        <w:rPr>
          <w:rFonts w:ascii="Times New Roman" w:hAnsi="Times New Roman" w:cs="Times New Roman"/>
          <w:sz w:val="28"/>
          <w:szCs w:val="28"/>
          <w:lang w:val="uz-Cyrl-UZ"/>
        </w:rPr>
        <w:t>Yuqorida aytilganlarni amalga oshirish uchun quyidagi ishlarni bajarish lozim:</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uz-Cyrl-UZ"/>
        </w:rPr>
        <w:t xml:space="preserve">a)  </w:t>
      </w:r>
      <w:r w:rsidRPr="00EB3F17">
        <w:rPr>
          <w:rFonts w:ascii="Times New Roman" w:hAnsi="Times New Roman" w:cs="Times New Roman"/>
          <w:sz w:val="28"/>
          <w:szCs w:val="28"/>
          <w:lang w:val="en-US"/>
        </w:rPr>
        <w:t>o</w:t>
      </w:r>
      <w:r w:rsidRPr="00EB3F17">
        <w:rPr>
          <w:rFonts w:ascii="Times New Roman" w:hAnsi="Times New Roman" w:cs="Times New Roman"/>
          <w:sz w:val="28"/>
          <w:szCs w:val="28"/>
          <w:lang w:val="uz-Cyrl-UZ"/>
        </w:rPr>
        <w:t xml:space="preserve">‘chirilayotgan elementni ko‘rsatuvchi </w:t>
      </w:r>
      <w:r w:rsidRPr="00EB3F17">
        <w:rPr>
          <w:rFonts w:ascii="Times New Roman" w:hAnsi="Times New Roman" w:cs="Times New Roman"/>
          <w:sz w:val="28"/>
          <w:szCs w:val="28"/>
          <w:lang w:val="en-US"/>
        </w:rPr>
        <w:t>p</w:t>
      </w:r>
      <w:r w:rsidRPr="00EB3F17">
        <w:rPr>
          <w:rFonts w:ascii="Times New Roman" w:hAnsi="Times New Roman" w:cs="Times New Roman"/>
          <w:sz w:val="28"/>
          <w:szCs w:val="28"/>
          <w:lang w:val="uz-Cyrl-UZ"/>
        </w:rPr>
        <w:t xml:space="preserve"> ko‘rsatkich kiritish: </w:t>
      </w:r>
      <w:r w:rsidRPr="00EB3F17">
        <w:rPr>
          <w:rFonts w:ascii="Times New Roman" w:hAnsi="Times New Roman" w:cs="Times New Roman"/>
          <w:sz w:val="28"/>
          <w:szCs w:val="28"/>
          <w:lang w:val="en-US"/>
        </w:rPr>
        <w:t>p</w:t>
      </w:r>
      <w:r w:rsidRPr="00EB3F17">
        <w:rPr>
          <w:rFonts w:ascii="Times New Roman" w:hAnsi="Times New Roman" w:cs="Times New Roman"/>
          <w:sz w:val="28"/>
          <w:szCs w:val="28"/>
          <w:lang w:val="uz-Cyrl-UZ"/>
        </w:rPr>
        <w:t>=lst</w:t>
      </w:r>
      <w:r w:rsidRPr="00EB3F17">
        <w:rPr>
          <w:rFonts w:ascii="Times New Roman" w:hAnsi="Times New Roman" w:cs="Times New Roman"/>
          <w:sz w:val="28"/>
          <w:szCs w:val="28"/>
          <w:lang w:val="en-US"/>
        </w:rPr>
        <w:t>;</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uz-Cyrl-UZ"/>
        </w:rPr>
        <w:t xml:space="preserve">b) p ko‘rsatkich ko‘rsatayotgan element info maydonini qandaydir </w:t>
      </w:r>
      <w:r w:rsidRPr="00EB3F17">
        <w:rPr>
          <w:rFonts w:ascii="Times New Roman" w:hAnsi="Times New Roman" w:cs="Times New Roman"/>
          <w:sz w:val="28"/>
          <w:szCs w:val="28"/>
          <w:lang w:val="en-US"/>
        </w:rPr>
        <w:t xml:space="preserve">x </w:t>
      </w:r>
      <w:r w:rsidRPr="00EB3F17">
        <w:rPr>
          <w:rFonts w:ascii="Times New Roman" w:hAnsi="Times New Roman" w:cs="Times New Roman"/>
          <w:sz w:val="28"/>
          <w:szCs w:val="28"/>
          <w:lang w:val="uz-Cyrl-UZ"/>
        </w:rPr>
        <w:t xml:space="preserve">o‘zgaruvchida saqlash:  </w:t>
      </w:r>
      <w:r w:rsidRPr="00EB3F17">
        <w:rPr>
          <w:rFonts w:ascii="Times New Roman" w:hAnsi="Times New Roman" w:cs="Times New Roman"/>
          <w:sz w:val="28"/>
          <w:szCs w:val="28"/>
          <w:lang w:val="en-US"/>
        </w:rPr>
        <w:t>x</w:t>
      </w:r>
      <w:r w:rsidRPr="00EB3F17">
        <w:rPr>
          <w:rFonts w:ascii="Times New Roman" w:hAnsi="Times New Roman" w:cs="Times New Roman"/>
          <w:sz w:val="28"/>
          <w:szCs w:val="28"/>
          <w:lang w:val="uz-Cyrl-UZ"/>
        </w:rPr>
        <w:t>=</w:t>
      </w:r>
      <w:r w:rsidRPr="00EB3F17">
        <w:rPr>
          <w:rFonts w:ascii="Times New Roman" w:hAnsi="Times New Roman" w:cs="Times New Roman"/>
          <w:sz w:val="28"/>
          <w:szCs w:val="28"/>
          <w:lang w:val="en-US"/>
        </w:rPr>
        <w:t>p-&gt;info;</w:t>
      </w:r>
    </w:p>
    <w:p w:rsidR="00EB3F17" w:rsidRPr="00EB3F17" w:rsidRDefault="00EB3F17" w:rsidP="00EB3F17">
      <w:pPr>
        <w:rPr>
          <w:rFonts w:ascii="Times New Roman" w:hAnsi="Times New Roman" w:cs="Times New Roman"/>
          <w:sz w:val="28"/>
          <w:szCs w:val="28"/>
          <w:lang w:val="uz-Cyrl-UZ"/>
        </w:rPr>
      </w:pPr>
      <w:r w:rsidRPr="00EB3F17">
        <w:rPr>
          <w:rFonts w:ascii="Times New Roman" w:hAnsi="Times New Roman" w:cs="Times New Roman"/>
          <w:sz w:val="28"/>
          <w:szCs w:val="28"/>
          <w:lang w:val="uz-Cyrl-UZ"/>
        </w:rPr>
        <w:t>c) lst ko‘rsatkichni yangi ro‘yhat boshiga ko‘chirish: lst=</w:t>
      </w:r>
      <w:r w:rsidRPr="00EB3F17">
        <w:rPr>
          <w:rFonts w:ascii="Times New Roman" w:hAnsi="Times New Roman" w:cs="Times New Roman"/>
          <w:sz w:val="28"/>
          <w:szCs w:val="28"/>
          <w:lang w:val="en-US"/>
        </w:rPr>
        <w:t>p-&gt;</w:t>
      </w:r>
      <w:r w:rsidRPr="00EB3F17">
        <w:rPr>
          <w:rFonts w:ascii="Times New Roman" w:hAnsi="Times New Roman" w:cs="Times New Roman"/>
          <w:sz w:val="28"/>
          <w:szCs w:val="28"/>
          <w:lang w:val="uz-Cyrl-UZ"/>
        </w:rPr>
        <w:t>ptr</w:t>
      </w:r>
      <w:r w:rsidRPr="00EB3F17">
        <w:rPr>
          <w:rFonts w:ascii="Times New Roman" w:hAnsi="Times New Roman" w:cs="Times New Roman"/>
          <w:sz w:val="28"/>
          <w:szCs w:val="28"/>
          <w:lang w:val="en-US"/>
        </w:rPr>
        <w:t>;</w:t>
      </w:r>
      <w:r w:rsidRPr="00EB3F17">
        <w:rPr>
          <w:rFonts w:ascii="Times New Roman" w:hAnsi="Times New Roman" w:cs="Times New Roman"/>
          <w:sz w:val="28"/>
          <w:szCs w:val="28"/>
          <w:lang w:val="uz-Cyrl-UZ"/>
        </w:rPr>
        <w:t xml:space="preserve">     </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uz-Cyrl-UZ"/>
        </w:rPr>
        <w:t xml:space="preserve">d) </w:t>
      </w:r>
      <w:r w:rsidRPr="00EB3F17">
        <w:rPr>
          <w:rFonts w:ascii="Times New Roman" w:hAnsi="Times New Roman" w:cs="Times New Roman"/>
          <w:sz w:val="28"/>
          <w:szCs w:val="28"/>
          <w:lang w:val="en-US"/>
        </w:rPr>
        <w:t>p</w:t>
      </w:r>
      <w:r w:rsidRPr="00EB3F17">
        <w:rPr>
          <w:rFonts w:ascii="Times New Roman" w:hAnsi="Times New Roman" w:cs="Times New Roman"/>
          <w:sz w:val="28"/>
          <w:szCs w:val="28"/>
          <w:lang w:val="uz-Cyrl-UZ"/>
        </w:rPr>
        <w:t xml:space="preserve"> ko‘rsatkich ko‘rsatayotgan elementni o‘chirish: </w:t>
      </w:r>
      <w:r w:rsidRPr="00EB3F17">
        <w:rPr>
          <w:rFonts w:ascii="Times New Roman" w:hAnsi="Times New Roman" w:cs="Times New Roman"/>
          <w:sz w:val="28"/>
          <w:szCs w:val="28"/>
          <w:lang w:val="en-US"/>
        </w:rPr>
        <w:t>delete</w:t>
      </w:r>
      <w:r w:rsidRPr="00EB3F17">
        <w:rPr>
          <w:rFonts w:ascii="Times New Roman" w:hAnsi="Times New Roman" w:cs="Times New Roman"/>
          <w:sz w:val="28"/>
          <w:szCs w:val="28"/>
          <w:lang w:val="uz-Cyrl-UZ"/>
        </w:rPr>
        <w:t>(</w:t>
      </w:r>
      <w:r w:rsidRPr="00EB3F17">
        <w:rPr>
          <w:rFonts w:ascii="Times New Roman" w:hAnsi="Times New Roman" w:cs="Times New Roman"/>
          <w:sz w:val="28"/>
          <w:szCs w:val="28"/>
          <w:lang w:val="en-US"/>
        </w:rPr>
        <w:t>p</w:t>
      </w:r>
      <w:r w:rsidRPr="00EB3F17">
        <w:rPr>
          <w:rFonts w:ascii="Times New Roman" w:hAnsi="Times New Roman" w:cs="Times New Roman"/>
          <w:sz w:val="28"/>
          <w:szCs w:val="28"/>
          <w:lang w:val="uz-Cyrl-UZ"/>
        </w:rPr>
        <w:t>)</w:t>
      </w:r>
      <w:r w:rsidRPr="00EB3F17">
        <w:rPr>
          <w:rFonts w:ascii="Times New Roman" w:hAnsi="Times New Roman" w:cs="Times New Roman"/>
          <w:sz w:val="28"/>
          <w:szCs w:val="28"/>
          <w:lang w:val="en-US"/>
        </w:rPr>
        <w:t>;</w:t>
      </w:r>
    </w:p>
    <w:p w:rsidR="00EB3F17" w:rsidRPr="00EB3F17" w:rsidRDefault="00EB3F17" w:rsidP="00EB3F17">
      <w:pPr>
        <w:pStyle w:val="a3"/>
        <w:rPr>
          <w:sz w:val="28"/>
          <w:szCs w:val="28"/>
          <w:lang w:val="en-US"/>
        </w:rPr>
      </w:pPr>
      <w:r w:rsidRPr="00EB3F17">
        <w:rPr>
          <w:sz w:val="28"/>
          <w:szCs w:val="28"/>
          <w:lang w:val="uz-Cyrl-UZ"/>
        </w:rPr>
        <w:t>Natijada</w:t>
      </w:r>
      <w:r w:rsidRPr="00EB3F17">
        <w:rPr>
          <w:sz w:val="28"/>
          <w:szCs w:val="28"/>
          <w:lang w:val="en-US"/>
        </w:rPr>
        <w:t xml:space="preserve"> 3.8-rasmdagi </w:t>
      </w:r>
      <w:proofErr w:type="spellStart"/>
      <w:r w:rsidRPr="00EB3F17">
        <w:rPr>
          <w:sz w:val="28"/>
          <w:szCs w:val="28"/>
          <w:lang w:val="en-US"/>
        </w:rPr>
        <w:t>ko</w:t>
      </w:r>
      <w:proofErr w:type="spellEnd"/>
      <w:r w:rsidRPr="00EB3F17">
        <w:rPr>
          <w:sz w:val="28"/>
          <w:szCs w:val="28"/>
          <w:lang w:val="uz-Cyrl-UZ"/>
        </w:rPr>
        <w:t>‘</w:t>
      </w:r>
      <w:proofErr w:type="spellStart"/>
      <w:r w:rsidRPr="00EB3F17">
        <w:rPr>
          <w:sz w:val="28"/>
          <w:szCs w:val="28"/>
          <w:lang w:val="en-US"/>
        </w:rPr>
        <w:t>rinishga</w:t>
      </w:r>
      <w:proofErr w:type="spellEnd"/>
      <w:r w:rsidRPr="00EB3F17">
        <w:rPr>
          <w:sz w:val="28"/>
          <w:szCs w:val="28"/>
          <w:lang w:val="en-US"/>
        </w:rPr>
        <w:t xml:space="preserve"> </w:t>
      </w:r>
      <w:proofErr w:type="spellStart"/>
      <w:r w:rsidRPr="00EB3F17">
        <w:rPr>
          <w:sz w:val="28"/>
          <w:szCs w:val="28"/>
          <w:lang w:val="en-US"/>
        </w:rPr>
        <w:t>ega</w:t>
      </w:r>
      <w:proofErr w:type="spellEnd"/>
      <w:r w:rsidRPr="00EB3F17">
        <w:rPr>
          <w:sz w:val="28"/>
          <w:szCs w:val="28"/>
          <w:lang w:val="en-US"/>
        </w:rPr>
        <w:t xml:space="preserve"> </w:t>
      </w:r>
      <w:proofErr w:type="spellStart"/>
      <w:r w:rsidRPr="00EB3F17">
        <w:rPr>
          <w:sz w:val="28"/>
          <w:szCs w:val="28"/>
          <w:lang w:val="en-US"/>
        </w:rPr>
        <w:t>bo</w:t>
      </w:r>
      <w:proofErr w:type="spellEnd"/>
      <w:r w:rsidRPr="00EB3F17">
        <w:rPr>
          <w:sz w:val="28"/>
          <w:szCs w:val="28"/>
          <w:lang w:val="uz-Cyrl-UZ"/>
        </w:rPr>
        <w:t>‘</w:t>
      </w:r>
      <w:proofErr w:type="spellStart"/>
      <w:r w:rsidRPr="00EB3F17">
        <w:rPr>
          <w:sz w:val="28"/>
          <w:szCs w:val="28"/>
          <w:lang w:val="en-US"/>
        </w:rPr>
        <w:t>lamiz</w:t>
      </w:r>
      <w:proofErr w:type="spellEnd"/>
      <w:r w:rsidRPr="00EB3F17">
        <w:rPr>
          <w:sz w:val="28"/>
          <w:szCs w:val="28"/>
          <w:lang w:val="en-US"/>
        </w:rPr>
        <w:t>.</w:t>
      </w:r>
    </w:p>
    <w:p w:rsidR="00EB3F17" w:rsidRPr="00EB3F17" w:rsidRDefault="00EB3F17" w:rsidP="00EB3F17">
      <w:pPr>
        <w:pStyle w:val="a3"/>
        <w:rPr>
          <w:sz w:val="28"/>
          <w:szCs w:val="28"/>
          <w:lang w:val="en-US"/>
        </w:rPr>
      </w:pPr>
    </w:p>
    <w:p w:rsidR="00EB3F17" w:rsidRPr="00EB3F17" w:rsidRDefault="00EB3F17" w:rsidP="00EB3F17">
      <w:pPr>
        <w:jc w:val="center"/>
        <w:rPr>
          <w:rFonts w:ascii="Times New Roman" w:hAnsi="Times New Roman" w:cs="Times New Roman"/>
          <w:noProof/>
          <w:sz w:val="28"/>
          <w:szCs w:val="28"/>
          <w:lang w:val="en-US"/>
        </w:rPr>
      </w:pPr>
      <w:r w:rsidRPr="00EB3F17">
        <w:rPr>
          <w:rFonts w:ascii="Times New Roman" w:hAnsi="Times New Roman" w:cs="Times New Roman"/>
          <w:noProof/>
          <w:sz w:val="28"/>
          <w:szCs w:val="28"/>
          <w:lang w:eastAsia="ru-RU"/>
        </w:rPr>
        <w:drawing>
          <wp:inline distT="0" distB="0" distL="0" distR="0" wp14:anchorId="7D9E43FA" wp14:editId="3BA2CE2C">
            <wp:extent cx="2519680" cy="8185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3">
                      <a:extLst>
                        <a:ext uri="{28A0092B-C50C-407E-A947-70E740481C1C}">
                          <a14:useLocalDpi xmlns:a14="http://schemas.microsoft.com/office/drawing/2010/main" val="0"/>
                        </a:ext>
                      </a:extLst>
                    </a:blip>
                    <a:srcRect l="46359" t="57217" r="11206" b="19072"/>
                    <a:stretch>
                      <a:fillRect/>
                    </a:stretch>
                  </pic:blipFill>
                  <pic:spPr bwMode="auto">
                    <a:xfrm>
                      <a:off x="0" y="0"/>
                      <a:ext cx="2519680" cy="818515"/>
                    </a:xfrm>
                    <a:prstGeom prst="rect">
                      <a:avLst/>
                    </a:prstGeom>
                    <a:noFill/>
                    <a:ln>
                      <a:noFill/>
                    </a:ln>
                  </pic:spPr>
                </pic:pic>
              </a:graphicData>
            </a:graphic>
          </wp:inline>
        </w:drawing>
      </w:r>
    </w:p>
    <w:p w:rsidR="00EB3F17" w:rsidRPr="00EB3F17" w:rsidRDefault="00EB3F17" w:rsidP="00EB3F17">
      <w:pPr>
        <w:jc w:val="center"/>
        <w:rPr>
          <w:rFonts w:ascii="Times New Roman" w:hAnsi="Times New Roman" w:cs="Times New Roman"/>
          <w:noProof/>
          <w:sz w:val="28"/>
          <w:szCs w:val="28"/>
          <w:lang w:val="en-US"/>
        </w:rPr>
      </w:pPr>
    </w:p>
    <w:p w:rsidR="00EB3F17" w:rsidRPr="00EB3F17" w:rsidRDefault="00EB3F17" w:rsidP="00EB3F17">
      <w:pPr>
        <w:jc w:val="center"/>
        <w:rPr>
          <w:rFonts w:ascii="Times New Roman" w:hAnsi="Times New Roman" w:cs="Times New Roman"/>
          <w:noProof/>
          <w:sz w:val="28"/>
          <w:szCs w:val="28"/>
          <w:lang w:val="en-US"/>
        </w:rPr>
      </w:pPr>
      <w:r w:rsidRPr="00EB3F17">
        <w:rPr>
          <w:rFonts w:ascii="Times New Roman" w:hAnsi="Times New Roman" w:cs="Times New Roman"/>
          <w:noProof/>
          <w:sz w:val="28"/>
          <w:szCs w:val="28"/>
          <w:lang w:val="en-US"/>
        </w:rPr>
        <w:t>3.8-rasm. Ro</w:t>
      </w:r>
      <w:r w:rsidRPr="00EB3F17">
        <w:rPr>
          <w:rFonts w:ascii="Times New Roman" w:hAnsi="Times New Roman" w:cs="Times New Roman"/>
          <w:sz w:val="28"/>
          <w:szCs w:val="28"/>
          <w:lang w:val="uz-Cyrl-UZ"/>
        </w:rPr>
        <w:t>‘</w:t>
      </w:r>
      <w:r w:rsidRPr="00EB3F17">
        <w:rPr>
          <w:rFonts w:ascii="Times New Roman" w:hAnsi="Times New Roman" w:cs="Times New Roman"/>
          <w:noProof/>
          <w:sz w:val="28"/>
          <w:szCs w:val="28"/>
          <w:lang w:val="en-US"/>
        </w:rPr>
        <w:t>yhatning natijaviy ko</w:t>
      </w:r>
      <w:r w:rsidRPr="00EB3F17">
        <w:rPr>
          <w:rFonts w:ascii="Times New Roman" w:hAnsi="Times New Roman" w:cs="Times New Roman"/>
          <w:sz w:val="28"/>
          <w:szCs w:val="28"/>
          <w:lang w:val="uz-Cyrl-UZ"/>
        </w:rPr>
        <w:t>‘</w:t>
      </w:r>
      <w:r w:rsidRPr="00EB3F17">
        <w:rPr>
          <w:rFonts w:ascii="Times New Roman" w:hAnsi="Times New Roman" w:cs="Times New Roman"/>
          <w:noProof/>
          <w:sz w:val="28"/>
          <w:szCs w:val="28"/>
          <w:lang w:val="en-US"/>
        </w:rPr>
        <w:t>rinishi</w:t>
      </w:r>
    </w:p>
    <w:p w:rsidR="00EB3F17" w:rsidRPr="00EB3F17" w:rsidRDefault="00EB3F17" w:rsidP="00EB3F17">
      <w:pPr>
        <w:jc w:val="center"/>
        <w:rPr>
          <w:rFonts w:ascii="Times New Roman" w:hAnsi="Times New Roman" w:cs="Times New Roman"/>
          <w:sz w:val="28"/>
          <w:szCs w:val="28"/>
          <w:lang w:val="en-US"/>
        </w:rPr>
      </w:pPr>
      <w:r w:rsidRPr="00EB3F17">
        <w:rPr>
          <w:rFonts w:ascii="Times New Roman" w:hAnsi="Times New Roman" w:cs="Times New Roman"/>
          <w:noProof/>
          <w:sz w:val="28"/>
          <w:szCs w:val="28"/>
          <w:lang w:val="en-US"/>
        </w:rPr>
        <w:t xml:space="preserve"> </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uz-Cyrl-UZ"/>
        </w:rPr>
        <w:t>Endi shu algoritmni C++ tilidagi realizatsiya</w:t>
      </w:r>
      <w:r w:rsidRPr="00EB3F17">
        <w:rPr>
          <w:rFonts w:ascii="Times New Roman" w:hAnsi="Times New Roman" w:cs="Times New Roman"/>
          <w:sz w:val="28"/>
          <w:szCs w:val="28"/>
          <w:lang w:val="en-US"/>
        </w:rPr>
        <w:t>s</w:t>
      </w:r>
      <w:r w:rsidRPr="00EB3F17">
        <w:rPr>
          <w:rFonts w:ascii="Times New Roman" w:hAnsi="Times New Roman" w:cs="Times New Roman"/>
          <w:sz w:val="28"/>
          <w:szCs w:val="28"/>
          <w:lang w:val="uz-Cyrl-UZ"/>
        </w:rPr>
        <w:t xml:space="preserve">ini ko‘rib chiqsak. </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sz w:val="28"/>
          <w:szCs w:val="28"/>
          <w:lang w:val="en-US"/>
        </w:rPr>
        <w:tab/>
      </w:r>
      <w:r w:rsidRPr="00EB3F17">
        <w:rPr>
          <w:rFonts w:ascii="Times New Roman" w:hAnsi="Times New Roman" w:cs="Times New Roman"/>
          <w:i/>
          <w:sz w:val="28"/>
          <w:szCs w:val="28"/>
          <w:lang w:val="en-US"/>
        </w:rPr>
        <w:t>Node* p = new Node;</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if (</w:t>
      </w:r>
      <w:proofErr w:type="spellStart"/>
      <w:r w:rsidRPr="00EB3F17">
        <w:rPr>
          <w:rFonts w:ascii="Times New Roman" w:hAnsi="Times New Roman" w:cs="Times New Roman"/>
          <w:i/>
          <w:sz w:val="28"/>
          <w:szCs w:val="28"/>
          <w:lang w:val="en-US"/>
        </w:rPr>
        <w:t>lst</w:t>
      </w:r>
      <w:proofErr w:type="spellEnd"/>
      <w:r w:rsidRPr="00EB3F17">
        <w:rPr>
          <w:rFonts w:ascii="Times New Roman" w:hAnsi="Times New Roman" w:cs="Times New Roman"/>
          <w:i/>
          <w:sz w:val="28"/>
          <w:szCs w:val="28"/>
          <w:lang w:val="en-US"/>
        </w:rPr>
        <w:t xml:space="preserve"> == NULL){</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w:t>
      </w:r>
      <w:proofErr w:type="spellStart"/>
      <w:r w:rsidRPr="00EB3F17">
        <w:rPr>
          <w:rFonts w:ascii="Times New Roman" w:hAnsi="Times New Roman" w:cs="Times New Roman"/>
          <w:i/>
          <w:sz w:val="28"/>
          <w:szCs w:val="28"/>
          <w:lang w:val="en-US"/>
        </w:rPr>
        <w:t>cout</w:t>
      </w:r>
      <w:proofErr w:type="spellEnd"/>
      <w:r w:rsidRPr="00EB3F17">
        <w:rPr>
          <w:rFonts w:ascii="Times New Roman" w:hAnsi="Times New Roman" w:cs="Times New Roman"/>
          <w:i/>
          <w:sz w:val="28"/>
          <w:szCs w:val="28"/>
          <w:lang w:val="en-US"/>
        </w:rPr>
        <w:t>&lt;&lt;"</w:t>
      </w:r>
      <w:proofErr w:type="spellStart"/>
      <w:r w:rsidRPr="00EB3F17">
        <w:rPr>
          <w:rFonts w:ascii="Times New Roman" w:hAnsi="Times New Roman" w:cs="Times New Roman"/>
          <w:i/>
          <w:sz w:val="28"/>
          <w:szCs w:val="28"/>
          <w:lang w:val="en-US"/>
        </w:rPr>
        <w:t>ro'yhat</w:t>
      </w:r>
      <w:proofErr w:type="spellEnd"/>
      <w:r w:rsidRPr="00EB3F17">
        <w:rPr>
          <w:rFonts w:ascii="Times New Roman" w:hAnsi="Times New Roman" w:cs="Times New Roman"/>
          <w:i/>
          <w:sz w:val="28"/>
          <w:szCs w:val="28"/>
          <w:lang w:val="en-US"/>
        </w:rPr>
        <w:t xml:space="preserve"> </w:t>
      </w:r>
      <w:proofErr w:type="spellStart"/>
      <w:r w:rsidRPr="00EB3F17">
        <w:rPr>
          <w:rFonts w:ascii="Times New Roman" w:hAnsi="Times New Roman" w:cs="Times New Roman"/>
          <w:i/>
          <w:sz w:val="28"/>
          <w:szCs w:val="28"/>
          <w:lang w:val="en-US"/>
        </w:rPr>
        <w:t>bo'sh</w:t>
      </w:r>
      <w:proofErr w:type="spellEnd"/>
      <w:r w:rsidRPr="00EB3F17">
        <w:rPr>
          <w:rFonts w:ascii="Times New Roman" w:hAnsi="Times New Roman" w:cs="Times New Roman"/>
          <w:i/>
          <w:sz w:val="28"/>
          <w:szCs w:val="28"/>
          <w:lang w:val="en-US"/>
        </w:rPr>
        <w:t>";</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system("pause");   </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system("CLS");</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i/>
          <w:sz w:val="28"/>
          <w:szCs w:val="28"/>
          <w:lang w:val="en-US"/>
        </w:rPr>
        <w:lastRenderedPageBreak/>
        <w:t xml:space="preserve">                        else { p = </w:t>
      </w:r>
      <w:proofErr w:type="spellStart"/>
      <w:r w:rsidRPr="00EB3F17">
        <w:rPr>
          <w:rFonts w:ascii="Times New Roman" w:hAnsi="Times New Roman" w:cs="Times New Roman"/>
          <w:i/>
          <w:sz w:val="28"/>
          <w:szCs w:val="28"/>
          <w:lang w:val="en-US"/>
        </w:rPr>
        <w:t>lst</w:t>
      </w:r>
      <w:proofErr w:type="spellEnd"/>
      <w:r w:rsidRPr="00EB3F17">
        <w:rPr>
          <w:rFonts w:ascii="Times New Roman" w:hAnsi="Times New Roman" w:cs="Times New Roman"/>
          <w:i/>
          <w:sz w:val="28"/>
          <w:szCs w:val="28"/>
          <w:lang w:val="en-US"/>
        </w:rPr>
        <w:t>;</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i/>
          <w:sz w:val="28"/>
          <w:szCs w:val="28"/>
          <w:lang w:val="en-US"/>
        </w:rPr>
        <w:t xml:space="preserve">                                </w:t>
      </w:r>
      <w:proofErr w:type="spellStart"/>
      <w:r w:rsidRPr="00EB3F17">
        <w:rPr>
          <w:rFonts w:ascii="Times New Roman" w:hAnsi="Times New Roman" w:cs="Times New Roman"/>
          <w:i/>
          <w:sz w:val="28"/>
          <w:szCs w:val="28"/>
          <w:lang w:val="en-US"/>
        </w:rPr>
        <w:t>lst</w:t>
      </w:r>
      <w:proofErr w:type="spellEnd"/>
      <w:r w:rsidRPr="00EB3F17">
        <w:rPr>
          <w:rFonts w:ascii="Times New Roman" w:hAnsi="Times New Roman" w:cs="Times New Roman"/>
          <w:i/>
          <w:sz w:val="28"/>
          <w:szCs w:val="28"/>
          <w:lang w:val="en-US"/>
        </w:rPr>
        <w:t xml:space="preserve"> = p-&gt;next ;</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i/>
          <w:sz w:val="28"/>
          <w:szCs w:val="28"/>
          <w:lang w:val="en-US"/>
        </w:rPr>
        <w:tab/>
      </w:r>
      <w:r w:rsidRPr="00EB3F17">
        <w:rPr>
          <w:rFonts w:ascii="Times New Roman" w:hAnsi="Times New Roman" w:cs="Times New Roman"/>
          <w:i/>
          <w:sz w:val="28"/>
          <w:szCs w:val="28"/>
          <w:lang w:val="en-US"/>
        </w:rPr>
        <w:tab/>
      </w:r>
      <w:r w:rsidRPr="00EB3F17">
        <w:rPr>
          <w:rFonts w:ascii="Times New Roman" w:hAnsi="Times New Roman" w:cs="Times New Roman"/>
          <w:i/>
          <w:sz w:val="28"/>
          <w:szCs w:val="28"/>
          <w:lang w:val="en-US"/>
        </w:rPr>
        <w:tab/>
        <w:t>delete(p);</w:t>
      </w:r>
    </w:p>
    <w:p w:rsidR="00EB3F17" w:rsidRPr="00EB3F17" w:rsidRDefault="00EB3F17" w:rsidP="00EB3F17">
      <w:pPr>
        <w:tabs>
          <w:tab w:val="left" w:pos="1451"/>
        </w:tabs>
        <w:rPr>
          <w:rFonts w:ascii="Times New Roman" w:hAnsi="Times New Roman" w:cs="Times New Roman"/>
          <w:i/>
          <w:sz w:val="28"/>
          <w:szCs w:val="28"/>
          <w:lang w:val="en-US"/>
        </w:rPr>
      </w:pPr>
      <w:r w:rsidRPr="00EB3F17">
        <w:rPr>
          <w:rFonts w:ascii="Times New Roman" w:hAnsi="Times New Roman" w:cs="Times New Roman"/>
          <w:i/>
          <w:sz w:val="28"/>
          <w:szCs w:val="28"/>
          <w:lang w:val="en-US"/>
        </w:rPr>
        <w:tab/>
      </w:r>
      <w:r w:rsidRPr="00EB3F17">
        <w:rPr>
          <w:rFonts w:ascii="Times New Roman" w:hAnsi="Times New Roman" w:cs="Times New Roman"/>
          <w:i/>
          <w:sz w:val="28"/>
          <w:szCs w:val="28"/>
          <w:lang w:val="en-US"/>
        </w:rPr>
        <w:tab/>
      </w:r>
      <w:r w:rsidRPr="00EB3F17">
        <w:rPr>
          <w:rFonts w:ascii="Times New Roman" w:hAnsi="Times New Roman" w:cs="Times New Roman"/>
          <w:i/>
          <w:sz w:val="28"/>
          <w:szCs w:val="28"/>
          <w:lang w:val="en-US"/>
        </w:rPr>
        <w:tab/>
        <w:t>}</w:t>
      </w:r>
    </w:p>
    <w:p w:rsidR="00EB3F17" w:rsidRPr="00EB3F17" w:rsidRDefault="00EB3F17" w:rsidP="00EB3F17">
      <w:pPr>
        <w:pStyle w:val="3"/>
        <w:ind w:hanging="11"/>
        <w:rPr>
          <w:rFonts w:ascii="Times New Roman" w:hAnsi="Times New Roman"/>
          <w:sz w:val="28"/>
          <w:szCs w:val="28"/>
        </w:rPr>
      </w:pPr>
      <w:r w:rsidRPr="00EB3F17">
        <w:rPr>
          <w:rFonts w:ascii="Times New Roman" w:hAnsi="Times New Roman"/>
          <w:sz w:val="28"/>
          <w:szCs w:val="28"/>
        </w:rPr>
        <w:t>3. E</w:t>
      </w:r>
      <w:proofErr w:type="spellStart"/>
      <w:r w:rsidRPr="00EB3F17">
        <w:rPr>
          <w:rFonts w:ascii="Times New Roman" w:hAnsi="Times New Roman"/>
          <w:sz w:val="28"/>
          <w:szCs w:val="28"/>
          <w:lang w:val="en-US"/>
        </w:rPr>
        <w:t>lement</w:t>
      </w:r>
      <w:proofErr w:type="spellEnd"/>
      <w:r w:rsidRPr="00EB3F17">
        <w:rPr>
          <w:rFonts w:ascii="Times New Roman" w:hAnsi="Times New Roman"/>
          <w:sz w:val="28"/>
          <w:szCs w:val="28"/>
        </w:rPr>
        <w:t>ni ro‘yhatga qo‘shish</w:t>
      </w:r>
    </w:p>
    <w:p w:rsidR="00EB3F17" w:rsidRPr="00EB3F17" w:rsidRDefault="00EB3F17" w:rsidP="00EB3F17">
      <w:pPr>
        <w:pStyle w:val="a3"/>
        <w:rPr>
          <w:sz w:val="28"/>
          <w:szCs w:val="28"/>
          <w:lang w:val="en-US"/>
        </w:rPr>
      </w:pPr>
      <w:r w:rsidRPr="00EB3F17">
        <w:rPr>
          <w:sz w:val="28"/>
          <w:szCs w:val="28"/>
          <w:lang w:val="uz-Cyrl-UZ"/>
        </w:rPr>
        <w:t xml:space="preserve">Berilgan ro‘yhatda </w:t>
      </w:r>
      <w:r w:rsidRPr="00EB3F17">
        <w:rPr>
          <w:sz w:val="28"/>
          <w:szCs w:val="28"/>
          <w:lang w:val="en-US"/>
        </w:rPr>
        <w:t>p</w:t>
      </w:r>
      <w:r w:rsidRPr="00EB3F17">
        <w:rPr>
          <w:sz w:val="28"/>
          <w:szCs w:val="28"/>
          <w:lang w:val="uz-Cyrl-UZ"/>
        </w:rPr>
        <w:t xml:space="preserve"> ko‘rsatkich ko‘rsatayotgan elementdan keyin informatsion maydoni </w:t>
      </w:r>
      <w:r w:rsidRPr="00EB3F17">
        <w:rPr>
          <w:sz w:val="28"/>
          <w:szCs w:val="28"/>
          <w:lang w:val="en-US"/>
        </w:rPr>
        <w:t>x</w:t>
      </w:r>
      <w:r w:rsidRPr="00EB3F17">
        <w:rPr>
          <w:sz w:val="28"/>
          <w:szCs w:val="28"/>
          <w:lang w:val="uz-Cyrl-UZ"/>
        </w:rPr>
        <w:t xml:space="preserve"> bo‘lgan elementni qo‘yamiz</w:t>
      </w:r>
      <w:r w:rsidRPr="00EB3F17">
        <w:rPr>
          <w:sz w:val="28"/>
          <w:szCs w:val="28"/>
          <w:lang w:val="en-US"/>
        </w:rPr>
        <w:t xml:space="preserve"> (3.9-rasm)</w:t>
      </w:r>
      <w:r w:rsidRPr="00EB3F17">
        <w:rPr>
          <w:sz w:val="28"/>
          <w:szCs w:val="28"/>
          <w:lang w:val="uz-Cyrl-UZ"/>
        </w:rPr>
        <w:t>.</w:t>
      </w:r>
    </w:p>
    <w:p w:rsidR="00EB3F17" w:rsidRPr="00EB3F17" w:rsidRDefault="00EB3F17" w:rsidP="00EB3F17">
      <w:pPr>
        <w:pStyle w:val="a3"/>
        <w:rPr>
          <w:sz w:val="28"/>
          <w:szCs w:val="28"/>
          <w:lang w:val="en-US"/>
        </w:rPr>
      </w:pPr>
    </w:p>
    <w:p w:rsidR="00EB3F17" w:rsidRPr="00EB3F17" w:rsidRDefault="00EB3F17" w:rsidP="00EB3F17">
      <w:pPr>
        <w:pStyle w:val="a3"/>
        <w:jc w:val="center"/>
        <w:rPr>
          <w:noProof/>
          <w:sz w:val="28"/>
          <w:szCs w:val="28"/>
          <w:lang w:val="en-US"/>
        </w:rPr>
      </w:pPr>
      <w:r w:rsidRPr="00EB3F17">
        <w:rPr>
          <w:noProof/>
          <w:sz w:val="28"/>
          <w:szCs w:val="28"/>
        </w:rPr>
        <w:drawing>
          <wp:inline distT="0" distB="0" distL="0" distR="0" wp14:anchorId="6FCC4DAA" wp14:editId="0BCC713E">
            <wp:extent cx="3625850" cy="893445"/>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l="26729" t="39690" r="12111" b="34537"/>
                    <a:stretch>
                      <a:fillRect/>
                    </a:stretch>
                  </pic:blipFill>
                  <pic:spPr bwMode="auto">
                    <a:xfrm>
                      <a:off x="0" y="0"/>
                      <a:ext cx="3625850" cy="893445"/>
                    </a:xfrm>
                    <a:prstGeom prst="rect">
                      <a:avLst/>
                    </a:prstGeom>
                    <a:noFill/>
                    <a:ln>
                      <a:noFill/>
                    </a:ln>
                  </pic:spPr>
                </pic:pic>
              </a:graphicData>
            </a:graphic>
          </wp:inline>
        </w:drawing>
      </w:r>
    </w:p>
    <w:p w:rsidR="00EB3F17" w:rsidRPr="00EB3F17" w:rsidRDefault="00EB3F17" w:rsidP="00EB3F17">
      <w:pPr>
        <w:pStyle w:val="a3"/>
        <w:jc w:val="center"/>
        <w:rPr>
          <w:noProof/>
          <w:sz w:val="28"/>
          <w:szCs w:val="28"/>
          <w:lang w:val="en-US"/>
        </w:rPr>
      </w:pPr>
    </w:p>
    <w:p w:rsidR="00EB3F17" w:rsidRPr="00EB3F17" w:rsidRDefault="00EB3F17" w:rsidP="00EB3F17">
      <w:pPr>
        <w:pStyle w:val="a3"/>
        <w:jc w:val="center"/>
        <w:rPr>
          <w:noProof/>
          <w:sz w:val="28"/>
          <w:szCs w:val="28"/>
          <w:lang w:val="en-US"/>
        </w:rPr>
      </w:pPr>
      <w:r w:rsidRPr="00EB3F17">
        <w:rPr>
          <w:noProof/>
          <w:sz w:val="28"/>
          <w:szCs w:val="28"/>
          <w:lang w:val="en-US"/>
        </w:rPr>
        <w:t>3.9-rasm. Ro</w:t>
      </w:r>
      <w:r w:rsidRPr="00EB3F17">
        <w:rPr>
          <w:sz w:val="28"/>
          <w:szCs w:val="28"/>
          <w:lang w:val="uz-Cyrl-UZ"/>
        </w:rPr>
        <w:t>‘</w:t>
      </w:r>
      <w:r w:rsidRPr="00EB3F17">
        <w:rPr>
          <w:noProof/>
          <w:sz w:val="28"/>
          <w:szCs w:val="28"/>
          <w:lang w:val="en-US"/>
        </w:rPr>
        <w:t>yhatga yangi element qo</w:t>
      </w:r>
      <w:r w:rsidRPr="00EB3F17">
        <w:rPr>
          <w:sz w:val="28"/>
          <w:szCs w:val="28"/>
          <w:lang w:val="uz-Cyrl-UZ"/>
        </w:rPr>
        <w:t>‘</w:t>
      </w:r>
      <w:r w:rsidRPr="00EB3F17">
        <w:rPr>
          <w:noProof/>
          <w:sz w:val="28"/>
          <w:szCs w:val="28"/>
          <w:lang w:val="en-US"/>
        </w:rPr>
        <w:t>shish</w:t>
      </w:r>
    </w:p>
    <w:p w:rsidR="00EB3F17" w:rsidRPr="00EB3F17" w:rsidRDefault="00EB3F17" w:rsidP="00EB3F17">
      <w:pPr>
        <w:pStyle w:val="a3"/>
        <w:jc w:val="center"/>
        <w:rPr>
          <w:sz w:val="28"/>
          <w:szCs w:val="28"/>
          <w:lang w:val="en-US"/>
        </w:rPr>
      </w:pPr>
      <w:r w:rsidRPr="00EB3F17">
        <w:rPr>
          <w:noProof/>
          <w:sz w:val="28"/>
          <w:szCs w:val="28"/>
          <w:lang w:val="en-US"/>
        </w:rPr>
        <w:t xml:space="preserve">  </w:t>
      </w:r>
    </w:p>
    <w:p w:rsidR="00EB3F17" w:rsidRPr="00EB3F17" w:rsidRDefault="00EB3F17" w:rsidP="00EB3F17">
      <w:pPr>
        <w:pStyle w:val="a3"/>
        <w:rPr>
          <w:sz w:val="28"/>
          <w:szCs w:val="28"/>
          <w:lang w:val="en-US"/>
        </w:rPr>
      </w:pPr>
      <w:r w:rsidRPr="00EB3F17">
        <w:rPr>
          <w:sz w:val="28"/>
          <w:szCs w:val="28"/>
          <w:lang w:val="uz-Cyrl-UZ"/>
        </w:rPr>
        <w:t xml:space="preserve">Aytilganlarni amalga oshirish uchun quyidagi </w:t>
      </w:r>
      <w:proofErr w:type="spellStart"/>
      <w:r w:rsidRPr="00EB3F17">
        <w:rPr>
          <w:sz w:val="28"/>
          <w:szCs w:val="28"/>
          <w:lang w:val="en-US"/>
        </w:rPr>
        <w:t>amal</w:t>
      </w:r>
      <w:proofErr w:type="spellEnd"/>
      <w:r w:rsidRPr="00EB3F17">
        <w:rPr>
          <w:sz w:val="28"/>
          <w:szCs w:val="28"/>
          <w:lang w:val="uz-Cyrl-UZ"/>
        </w:rPr>
        <w:t>larni bajarish lozim</w:t>
      </w:r>
      <w:r w:rsidRPr="00EB3F17">
        <w:rPr>
          <w:sz w:val="28"/>
          <w:szCs w:val="28"/>
          <w:lang w:val="en-US"/>
        </w:rPr>
        <w:t>:</w:t>
      </w:r>
    </w:p>
    <w:p w:rsidR="00EB3F17" w:rsidRPr="00EB3F17" w:rsidRDefault="00EB3F17" w:rsidP="00EB3F17">
      <w:pPr>
        <w:pStyle w:val="a3"/>
        <w:rPr>
          <w:sz w:val="28"/>
          <w:szCs w:val="28"/>
          <w:lang w:val="en-US"/>
        </w:rPr>
      </w:pPr>
      <w:r w:rsidRPr="00EB3F17">
        <w:rPr>
          <w:sz w:val="28"/>
          <w:szCs w:val="28"/>
          <w:lang w:val="en-US"/>
        </w:rPr>
        <w:t xml:space="preserve">a) q </w:t>
      </w:r>
      <w:r w:rsidRPr="00EB3F17">
        <w:rPr>
          <w:sz w:val="28"/>
          <w:szCs w:val="28"/>
          <w:lang w:val="uz-Cyrl-UZ"/>
        </w:rPr>
        <w:t>ko‘rsatkich ko‘rsatuvchi bo‘sh element</w:t>
      </w:r>
      <w:proofErr w:type="spellStart"/>
      <w:r w:rsidRPr="00EB3F17">
        <w:rPr>
          <w:sz w:val="28"/>
          <w:szCs w:val="28"/>
          <w:lang w:val="en-US"/>
        </w:rPr>
        <w:t>ni</w:t>
      </w:r>
      <w:proofErr w:type="spellEnd"/>
      <w:r w:rsidRPr="00EB3F17">
        <w:rPr>
          <w:sz w:val="28"/>
          <w:szCs w:val="28"/>
          <w:lang w:val="uz-Cyrl-UZ"/>
        </w:rPr>
        <w:t xml:space="preserve"> yaratish: </w:t>
      </w:r>
      <w:r w:rsidRPr="00EB3F17">
        <w:rPr>
          <w:sz w:val="28"/>
          <w:szCs w:val="28"/>
          <w:lang w:val="en-US"/>
        </w:rPr>
        <w:t>Node *q=new Node;</w:t>
      </w:r>
    </w:p>
    <w:p w:rsidR="00EB3F17" w:rsidRPr="00EB3F17" w:rsidRDefault="00EB3F17" w:rsidP="00EB3F17">
      <w:pPr>
        <w:pStyle w:val="a3"/>
        <w:rPr>
          <w:sz w:val="28"/>
          <w:szCs w:val="28"/>
          <w:lang w:val="en-US"/>
        </w:rPr>
      </w:pPr>
      <w:r w:rsidRPr="00EB3F17">
        <w:rPr>
          <w:sz w:val="28"/>
          <w:szCs w:val="28"/>
          <w:lang w:val="en-US"/>
        </w:rPr>
        <w:t xml:space="preserve">b) </w:t>
      </w:r>
      <w:r w:rsidRPr="00EB3F17">
        <w:rPr>
          <w:sz w:val="28"/>
          <w:szCs w:val="28"/>
          <w:lang w:val="uz-Cyrl-UZ"/>
        </w:rPr>
        <w:t xml:space="preserve">Yaratilgan element informatsion maydoniga </w:t>
      </w:r>
      <w:r w:rsidRPr="00EB3F17">
        <w:rPr>
          <w:sz w:val="28"/>
          <w:szCs w:val="28"/>
          <w:lang w:val="en-US"/>
        </w:rPr>
        <w:t>x</w:t>
      </w:r>
      <w:r w:rsidRPr="00EB3F17">
        <w:rPr>
          <w:sz w:val="28"/>
          <w:szCs w:val="28"/>
          <w:lang w:val="uz-Cyrl-UZ"/>
        </w:rPr>
        <w:t xml:space="preserve"> ni kiritish: </w:t>
      </w:r>
      <w:r w:rsidRPr="00EB3F17">
        <w:rPr>
          <w:sz w:val="28"/>
          <w:szCs w:val="28"/>
          <w:lang w:val="en-US"/>
        </w:rPr>
        <w:t>q-&gt;info=x;</w:t>
      </w:r>
    </w:p>
    <w:p w:rsidR="00EB3F17" w:rsidRPr="00EB3F17" w:rsidRDefault="00EB3F17" w:rsidP="00EB3F17">
      <w:pPr>
        <w:pStyle w:val="a3"/>
        <w:rPr>
          <w:sz w:val="28"/>
          <w:szCs w:val="28"/>
          <w:lang w:val="en-US"/>
        </w:rPr>
      </w:pPr>
      <w:r w:rsidRPr="00EB3F17">
        <w:rPr>
          <w:sz w:val="28"/>
          <w:szCs w:val="28"/>
          <w:lang w:val="en-US"/>
        </w:rPr>
        <w:t>c) q</w:t>
      </w:r>
      <w:r w:rsidRPr="00EB3F17">
        <w:rPr>
          <w:sz w:val="28"/>
          <w:szCs w:val="28"/>
          <w:lang w:val="uz-Cyrl-UZ"/>
        </w:rPr>
        <w:t xml:space="preserve"> </w:t>
      </w:r>
      <w:r w:rsidRPr="00EB3F17">
        <w:rPr>
          <w:sz w:val="28"/>
          <w:szCs w:val="28"/>
          <w:lang w:val="en-US"/>
        </w:rPr>
        <w:t>element</w:t>
      </w:r>
      <w:r w:rsidRPr="00EB3F17">
        <w:rPr>
          <w:sz w:val="28"/>
          <w:szCs w:val="28"/>
          <w:lang w:val="uz-Cyrl-UZ"/>
        </w:rPr>
        <w:t xml:space="preserve">ni </w:t>
      </w:r>
      <w:r w:rsidRPr="00EB3F17">
        <w:rPr>
          <w:sz w:val="28"/>
          <w:szCs w:val="28"/>
          <w:lang w:val="en-US"/>
        </w:rPr>
        <w:t xml:space="preserve">p </w:t>
      </w:r>
      <w:proofErr w:type="spellStart"/>
      <w:r w:rsidRPr="00EB3F17">
        <w:rPr>
          <w:sz w:val="28"/>
          <w:szCs w:val="28"/>
          <w:lang w:val="en-US"/>
        </w:rPr>
        <w:t>elementdan</w:t>
      </w:r>
      <w:proofErr w:type="spellEnd"/>
      <w:r w:rsidRPr="00EB3F17">
        <w:rPr>
          <w:sz w:val="28"/>
          <w:szCs w:val="28"/>
          <w:lang w:val="en-US"/>
        </w:rPr>
        <w:t xml:space="preserve"> </w:t>
      </w:r>
      <w:proofErr w:type="spellStart"/>
      <w:r w:rsidRPr="00EB3F17">
        <w:rPr>
          <w:sz w:val="28"/>
          <w:szCs w:val="28"/>
          <w:lang w:val="en-US"/>
        </w:rPr>
        <w:t>keyingi</w:t>
      </w:r>
      <w:proofErr w:type="spellEnd"/>
      <w:r w:rsidRPr="00EB3F17">
        <w:rPr>
          <w:sz w:val="28"/>
          <w:szCs w:val="28"/>
          <w:lang w:val="en-US"/>
        </w:rPr>
        <w:t xml:space="preserve"> element</w:t>
      </w:r>
      <w:r w:rsidRPr="00EB3F17">
        <w:rPr>
          <w:sz w:val="28"/>
          <w:szCs w:val="28"/>
          <w:lang w:val="uz-Cyrl-UZ"/>
        </w:rPr>
        <w:t xml:space="preserve"> bilan bog‘lash</w:t>
      </w:r>
      <w:r w:rsidRPr="00EB3F17">
        <w:rPr>
          <w:sz w:val="28"/>
          <w:szCs w:val="28"/>
          <w:lang w:val="en-US"/>
        </w:rPr>
        <w:t>.</w:t>
      </w:r>
    </w:p>
    <w:p w:rsidR="00EB3F17" w:rsidRPr="00EB3F17" w:rsidRDefault="00EB3F17" w:rsidP="00EB3F17">
      <w:pPr>
        <w:pStyle w:val="a3"/>
        <w:rPr>
          <w:sz w:val="28"/>
          <w:szCs w:val="28"/>
          <w:lang w:val="uz-Cyrl-UZ"/>
        </w:rPr>
      </w:pPr>
      <w:r w:rsidRPr="00EB3F17">
        <w:rPr>
          <w:sz w:val="28"/>
          <w:szCs w:val="28"/>
          <w:lang w:val="en-US"/>
        </w:rPr>
        <w:t>q-&gt;</w:t>
      </w:r>
      <w:r w:rsidRPr="00EB3F17">
        <w:rPr>
          <w:sz w:val="28"/>
          <w:szCs w:val="28"/>
          <w:lang w:val="uz-Cyrl-UZ"/>
        </w:rPr>
        <w:t>ptr=</w:t>
      </w:r>
      <w:r w:rsidRPr="00EB3F17">
        <w:rPr>
          <w:sz w:val="28"/>
          <w:szCs w:val="28"/>
          <w:lang w:val="en-US"/>
        </w:rPr>
        <w:t>p-&gt;</w:t>
      </w:r>
      <w:r w:rsidRPr="00EB3F17">
        <w:rPr>
          <w:sz w:val="28"/>
          <w:szCs w:val="28"/>
          <w:lang w:val="uz-Cyrl-UZ"/>
        </w:rPr>
        <w:t xml:space="preserve">ptr – yaratilgan element ko‘rsatkichiga </w:t>
      </w:r>
      <w:r w:rsidRPr="00EB3F17">
        <w:rPr>
          <w:sz w:val="28"/>
          <w:szCs w:val="28"/>
          <w:lang w:val="en-US"/>
        </w:rPr>
        <w:t>p</w:t>
      </w:r>
      <w:r w:rsidRPr="00EB3F17">
        <w:rPr>
          <w:sz w:val="28"/>
          <w:szCs w:val="28"/>
          <w:lang w:val="uz-Cyrl-UZ"/>
        </w:rPr>
        <w:t xml:space="preserve"> element </w:t>
      </w:r>
      <w:proofErr w:type="spellStart"/>
      <w:r w:rsidRPr="00EB3F17">
        <w:rPr>
          <w:sz w:val="28"/>
          <w:szCs w:val="28"/>
          <w:lang w:val="en-US"/>
        </w:rPr>
        <w:t>ko</w:t>
      </w:r>
      <w:proofErr w:type="spellEnd"/>
      <w:r w:rsidRPr="00EB3F17">
        <w:rPr>
          <w:sz w:val="28"/>
          <w:szCs w:val="28"/>
          <w:lang w:val="uz-Cyrl-UZ"/>
        </w:rPr>
        <w:t>‘</w:t>
      </w:r>
      <w:proofErr w:type="spellStart"/>
      <w:r w:rsidRPr="00EB3F17">
        <w:rPr>
          <w:sz w:val="28"/>
          <w:szCs w:val="28"/>
          <w:lang w:val="en-US"/>
        </w:rPr>
        <w:t>rsat</w:t>
      </w:r>
      <w:proofErr w:type="spellEnd"/>
      <w:r w:rsidRPr="00EB3F17">
        <w:rPr>
          <w:sz w:val="28"/>
          <w:szCs w:val="28"/>
          <w:lang w:val="uz-Cyrl-UZ"/>
        </w:rPr>
        <w:t>kichini o‘zlashtirish.</w:t>
      </w:r>
    </w:p>
    <w:p w:rsidR="00EB3F17" w:rsidRPr="00EB3F17" w:rsidRDefault="00EB3F17" w:rsidP="00EB3F17">
      <w:pPr>
        <w:pStyle w:val="a3"/>
        <w:rPr>
          <w:sz w:val="28"/>
          <w:szCs w:val="28"/>
          <w:lang w:val="en-US"/>
        </w:rPr>
      </w:pPr>
      <w:r w:rsidRPr="00EB3F17">
        <w:rPr>
          <w:sz w:val="28"/>
          <w:szCs w:val="28"/>
          <w:lang w:val="uz-Cyrl-UZ"/>
        </w:rPr>
        <w:t xml:space="preserve">d) </w:t>
      </w:r>
      <w:r w:rsidRPr="00EB3F17">
        <w:rPr>
          <w:sz w:val="28"/>
          <w:szCs w:val="28"/>
          <w:lang w:val="en-US"/>
        </w:rPr>
        <w:t>p</w:t>
      </w:r>
      <w:r w:rsidRPr="00EB3F17">
        <w:rPr>
          <w:sz w:val="28"/>
          <w:szCs w:val="28"/>
          <w:lang w:val="uz-Cyrl-UZ"/>
        </w:rPr>
        <w:t xml:space="preserve"> element  bilan </w:t>
      </w:r>
      <w:r w:rsidRPr="00EB3F17">
        <w:rPr>
          <w:sz w:val="28"/>
          <w:szCs w:val="28"/>
          <w:lang w:val="en-US"/>
        </w:rPr>
        <w:t>q</w:t>
      </w:r>
      <w:r w:rsidRPr="00EB3F17">
        <w:rPr>
          <w:sz w:val="28"/>
          <w:szCs w:val="28"/>
          <w:lang w:val="uz-Cyrl-UZ"/>
        </w:rPr>
        <w:t xml:space="preserve"> elementni bog‘lash</w:t>
      </w:r>
      <w:r w:rsidRPr="00EB3F17">
        <w:rPr>
          <w:sz w:val="28"/>
          <w:szCs w:val="28"/>
          <w:lang w:val="en-US"/>
        </w:rPr>
        <w:t>.</w:t>
      </w:r>
    </w:p>
    <w:p w:rsidR="00EB3F17" w:rsidRPr="00EB3F17" w:rsidRDefault="00EB3F17" w:rsidP="00EB3F17">
      <w:pPr>
        <w:pStyle w:val="a3"/>
        <w:rPr>
          <w:sz w:val="28"/>
          <w:szCs w:val="28"/>
          <w:lang w:val="uz-Cyrl-UZ"/>
        </w:rPr>
      </w:pPr>
      <w:r w:rsidRPr="00EB3F17">
        <w:rPr>
          <w:sz w:val="28"/>
          <w:szCs w:val="28"/>
          <w:lang w:val="en-US"/>
        </w:rPr>
        <w:t>p-&gt;</w:t>
      </w:r>
      <w:r w:rsidRPr="00EB3F17">
        <w:rPr>
          <w:sz w:val="28"/>
          <w:szCs w:val="28"/>
          <w:lang w:val="uz-Cyrl-UZ"/>
        </w:rPr>
        <w:t xml:space="preserve">ptr=q – bu amal </w:t>
      </w:r>
      <w:r w:rsidRPr="00EB3F17">
        <w:rPr>
          <w:sz w:val="28"/>
          <w:szCs w:val="28"/>
          <w:lang w:val="en-US"/>
        </w:rPr>
        <w:t>p</w:t>
      </w:r>
      <w:r w:rsidRPr="00EB3F17">
        <w:rPr>
          <w:sz w:val="28"/>
          <w:szCs w:val="28"/>
          <w:lang w:val="uz-Cyrl-UZ"/>
        </w:rPr>
        <w:t xml:space="preserve"> elementdan keyingi element q ko‘rsatkich murojaat qilgan element bo‘lishini anglatadi.</w:t>
      </w:r>
    </w:p>
    <w:p w:rsidR="00EB3F17" w:rsidRPr="00EB3F17" w:rsidRDefault="00EB3F17" w:rsidP="00EB3F17">
      <w:pPr>
        <w:pStyle w:val="a3"/>
        <w:rPr>
          <w:sz w:val="28"/>
          <w:szCs w:val="28"/>
          <w:lang w:val="uz-Cyrl-UZ"/>
        </w:rPr>
      </w:pPr>
      <w:r w:rsidRPr="00EB3F17">
        <w:rPr>
          <w:sz w:val="28"/>
          <w:szCs w:val="28"/>
          <w:lang w:val="uz-Cyrl-UZ"/>
        </w:rPr>
        <w:t>Natijada quyidagi rasmdagidek ko‘rinishga ega bo‘lamiz.</w:t>
      </w:r>
    </w:p>
    <w:p w:rsidR="00EB3F17" w:rsidRPr="00EB3F17" w:rsidRDefault="00EB3F17" w:rsidP="00EB3F17">
      <w:pPr>
        <w:pStyle w:val="a3"/>
        <w:jc w:val="center"/>
        <w:rPr>
          <w:noProof/>
          <w:sz w:val="28"/>
          <w:szCs w:val="28"/>
          <w:lang w:val="en-US"/>
        </w:rPr>
      </w:pPr>
    </w:p>
    <w:p w:rsidR="00EB3F17" w:rsidRPr="00EB3F17" w:rsidRDefault="00EB3F17" w:rsidP="00EB3F17">
      <w:pPr>
        <w:pStyle w:val="a3"/>
        <w:jc w:val="center"/>
        <w:rPr>
          <w:noProof/>
          <w:sz w:val="28"/>
          <w:szCs w:val="28"/>
          <w:lang w:val="en-US"/>
        </w:rPr>
      </w:pPr>
      <w:r w:rsidRPr="00EB3F17">
        <w:rPr>
          <w:noProof/>
          <w:sz w:val="28"/>
          <w:szCs w:val="28"/>
        </w:rPr>
        <w:drawing>
          <wp:inline distT="0" distB="0" distL="0" distR="0" wp14:anchorId="3D20FC04" wp14:editId="3570EA8A">
            <wp:extent cx="4359275" cy="46799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l="20689" t="48970" r="5907" b="37785"/>
                    <a:stretch>
                      <a:fillRect/>
                    </a:stretch>
                  </pic:blipFill>
                  <pic:spPr bwMode="auto">
                    <a:xfrm>
                      <a:off x="0" y="0"/>
                      <a:ext cx="4359275" cy="467995"/>
                    </a:xfrm>
                    <a:prstGeom prst="rect">
                      <a:avLst/>
                    </a:prstGeom>
                    <a:noFill/>
                    <a:ln>
                      <a:noFill/>
                    </a:ln>
                  </pic:spPr>
                </pic:pic>
              </a:graphicData>
            </a:graphic>
          </wp:inline>
        </w:drawing>
      </w:r>
    </w:p>
    <w:p w:rsidR="00EB3F17" w:rsidRPr="00EB3F17" w:rsidRDefault="00EB3F17" w:rsidP="00EB3F17">
      <w:pPr>
        <w:pStyle w:val="a3"/>
        <w:jc w:val="center"/>
        <w:rPr>
          <w:noProof/>
          <w:sz w:val="28"/>
          <w:szCs w:val="28"/>
          <w:lang w:val="en-US"/>
        </w:rPr>
      </w:pPr>
    </w:p>
    <w:p w:rsidR="00EB3F17" w:rsidRPr="00EB3F17" w:rsidRDefault="00EB3F17" w:rsidP="00EB3F17">
      <w:pPr>
        <w:pStyle w:val="a3"/>
        <w:jc w:val="center"/>
        <w:rPr>
          <w:noProof/>
          <w:sz w:val="28"/>
          <w:szCs w:val="28"/>
          <w:lang w:val="en-US"/>
        </w:rPr>
      </w:pPr>
      <w:r w:rsidRPr="00EB3F17">
        <w:rPr>
          <w:noProof/>
          <w:sz w:val="28"/>
          <w:szCs w:val="28"/>
          <w:lang w:val="en-US"/>
        </w:rPr>
        <w:t>3.10-rasm. Natijaviy ro</w:t>
      </w:r>
      <w:r w:rsidRPr="00EB3F17">
        <w:rPr>
          <w:sz w:val="28"/>
          <w:szCs w:val="28"/>
          <w:lang w:val="uz-Cyrl-UZ"/>
        </w:rPr>
        <w:t>‘</w:t>
      </w:r>
      <w:r w:rsidRPr="00EB3F17">
        <w:rPr>
          <w:noProof/>
          <w:sz w:val="28"/>
          <w:szCs w:val="28"/>
          <w:lang w:val="en-US"/>
        </w:rPr>
        <w:t>yhat ko</w:t>
      </w:r>
      <w:r w:rsidRPr="00EB3F17">
        <w:rPr>
          <w:sz w:val="28"/>
          <w:szCs w:val="28"/>
          <w:lang w:val="uz-Cyrl-UZ"/>
        </w:rPr>
        <w:t>‘</w:t>
      </w:r>
      <w:r w:rsidRPr="00EB3F17">
        <w:rPr>
          <w:noProof/>
          <w:sz w:val="28"/>
          <w:szCs w:val="28"/>
          <w:lang w:val="en-US"/>
        </w:rPr>
        <w:t>rinishi</w:t>
      </w:r>
    </w:p>
    <w:p w:rsidR="00EB3F17" w:rsidRPr="00EB3F17" w:rsidRDefault="00EB3F17" w:rsidP="00EB3F17">
      <w:pPr>
        <w:pStyle w:val="a3"/>
        <w:jc w:val="center"/>
        <w:rPr>
          <w:sz w:val="28"/>
          <w:szCs w:val="28"/>
          <w:lang w:val="en-US"/>
        </w:rPr>
      </w:pP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sz w:val="28"/>
          <w:szCs w:val="28"/>
          <w:lang w:val="uz-Cyrl-UZ"/>
        </w:rPr>
        <w:t>Endi shu algoritmni C++ tilidagi realizatsiya</w:t>
      </w:r>
      <w:r w:rsidRPr="00EB3F17">
        <w:rPr>
          <w:rFonts w:ascii="Times New Roman" w:hAnsi="Times New Roman" w:cs="Times New Roman"/>
          <w:sz w:val="28"/>
          <w:szCs w:val="28"/>
          <w:lang w:val="en-US"/>
        </w:rPr>
        <w:t>s</w:t>
      </w:r>
      <w:r w:rsidRPr="00EB3F17">
        <w:rPr>
          <w:rFonts w:ascii="Times New Roman" w:hAnsi="Times New Roman" w:cs="Times New Roman"/>
          <w:sz w:val="28"/>
          <w:szCs w:val="28"/>
          <w:lang w:val="uz-Cyrl-UZ"/>
        </w:rPr>
        <w:t xml:space="preserve">ini ko‘rib chiqsak. </w:t>
      </w:r>
    </w:p>
    <w:p w:rsidR="00EB3F17" w:rsidRPr="00EB3F17" w:rsidRDefault="00EB3F17" w:rsidP="00EB3F17">
      <w:pPr>
        <w:pStyle w:val="a3"/>
        <w:ind w:left="698"/>
        <w:rPr>
          <w:i/>
          <w:sz w:val="28"/>
          <w:szCs w:val="28"/>
          <w:lang w:val="en-US"/>
        </w:rPr>
      </w:pPr>
      <w:r w:rsidRPr="00EB3F17">
        <w:rPr>
          <w:i/>
          <w:sz w:val="28"/>
          <w:szCs w:val="28"/>
          <w:lang w:val="uz-Cyrl-UZ"/>
        </w:rPr>
        <w:t xml:space="preserve">          </w:t>
      </w:r>
      <w:r w:rsidRPr="00EB3F17">
        <w:rPr>
          <w:i/>
          <w:sz w:val="28"/>
          <w:szCs w:val="28"/>
          <w:lang w:val="en-US"/>
        </w:rPr>
        <w:t>Node</w:t>
      </w:r>
      <w:r w:rsidRPr="00EB3F17">
        <w:rPr>
          <w:i/>
          <w:sz w:val="28"/>
          <w:szCs w:val="28"/>
          <w:lang w:val="uz-Cyrl-UZ"/>
        </w:rPr>
        <w:t xml:space="preserve"> </w:t>
      </w:r>
      <w:r w:rsidRPr="00EB3F17">
        <w:rPr>
          <w:i/>
          <w:sz w:val="28"/>
          <w:szCs w:val="28"/>
          <w:lang w:val="en-US"/>
        </w:rPr>
        <w:t xml:space="preserve">* p = </w:t>
      </w:r>
      <w:proofErr w:type="spellStart"/>
      <w:r w:rsidRPr="00EB3F17">
        <w:rPr>
          <w:i/>
          <w:sz w:val="28"/>
          <w:szCs w:val="28"/>
          <w:lang w:val="en-US"/>
        </w:rPr>
        <w:t>lst</w:t>
      </w:r>
      <w:proofErr w:type="spellEnd"/>
      <w:r w:rsidRPr="00EB3F17">
        <w:rPr>
          <w:i/>
          <w:sz w:val="28"/>
          <w:szCs w:val="28"/>
          <w:lang w:val="en-US"/>
        </w:rPr>
        <w:t>;</w:t>
      </w:r>
    </w:p>
    <w:p w:rsidR="00EB3F17" w:rsidRPr="00EB3F17" w:rsidRDefault="00EB3F17" w:rsidP="00EB3F17">
      <w:pPr>
        <w:pStyle w:val="a3"/>
        <w:rPr>
          <w:i/>
          <w:sz w:val="28"/>
          <w:szCs w:val="28"/>
          <w:lang w:val="en-US"/>
        </w:rPr>
      </w:pPr>
      <w:r w:rsidRPr="00EB3F17">
        <w:rPr>
          <w:i/>
          <w:sz w:val="28"/>
          <w:szCs w:val="28"/>
          <w:lang w:val="en-US"/>
        </w:rPr>
        <w:lastRenderedPageBreak/>
        <w:t xml:space="preserve">                        Node</w:t>
      </w:r>
      <w:r w:rsidRPr="00EB3F17">
        <w:rPr>
          <w:i/>
          <w:sz w:val="28"/>
          <w:szCs w:val="28"/>
          <w:lang w:val="uz-Cyrl-UZ"/>
        </w:rPr>
        <w:t xml:space="preserve"> </w:t>
      </w:r>
      <w:r w:rsidRPr="00EB3F17">
        <w:rPr>
          <w:i/>
          <w:sz w:val="28"/>
          <w:szCs w:val="28"/>
          <w:lang w:val="en-US"/>
        </w:rPr>
        <w:t>* q = new Node;</w:t>
      </w:r>
    </w:p>
    <w:p w:rsidR="00EB3F17" w:rsidRPr="00EB3F17" w:rsidRDefault="00EB3F17" w:rsidP="00EB3F17">
      <w:pPr>
        <w:pStyle w:val="a3"/>
        <w:rPr>
          <w:i/>
          <w:sz w:val="28"/>
          <w:szCs w:val="28"/>
          <w:lang w:val="en-US"/>
        </w:rPr>
      </w:pPr>
      <w:r w:rsidRPr="00EB3F17">
        <w:rPr>
          <w:i/>
          <w:sz w:val="28"/>
          <w:szCs w:val="28"/>
          <w:lang w:val="en-US"/>
        </w:rPr>
        <w:t xml:space="preserve">                        </w:t>
      </w:r>
      <w:proofErr w:type="spellStart"/>
      <w:r w:rsidRPr="00EB3F17">
        <w:rPr>
          <w:i/>
          <w:sz w:val="28"/>
          <w:szCs w:val="28"/>
          <w:lang w:val="en-US"/>
        </w:rPr>
        <w:t>int</w:t>
      </w:r>
      <w:proofErr w:type="spellEnd"/>
      <w:r w:rsidRPr="00EB3F17">
        <w:rPr>
          <w:i/>
          <w:sz w:val="28"/>
          <w:szCs w:val="28"/>
          <w:lang w:val="en-US"/>
        </w:rPr>
        <w:t xml:space="preserve"> numb = -1;</w:t>
      </w:r>
    </w:p>
    <w:p w:rsidR="00EB3F17" w:rsidRPr="00EB3F17" w:rsidRDefault="00EB3F17" w:rsidP="00EB3F17">
      <w:pPr>
        <w:pStyle w:val="a3"/>
        <w:rPr>
          <w:i/>
          <w:sz w:val="28"/>
          <w:szCs w:val="28"/>
          <w:lang w:val="en-US"/>
        </w:rPr>
      </w:pPr>
      <w:r w:rsidRPr="00EB3F17">
        <w:rPr>
          <w:i/>
          <w:sz w:val="28"/>
          <w:szCs w:val="28"/>
          <w:lang w:val="en-US"/>
        </w:rPr>
        <w:t xml:space="preserve">                        </w:t>
      </w:r>
      <w:proofErr w:type="spellStart"/>
      <w:r w:rsidRPr="00EB3F17">
        <w:rPr>
          <w:i/>
          <w:sz w:val="28"/>
          <w:szCs w:val="28"/>
          <w:lang w:val="en-US"/>
        </w:rPr>
        <w:t>cout</w:t>
      </w:r>
      <w:proofErr w:type="spellEnd"/>
      <w:r w:rsidRPr="00EB3F17">
        <w:rPr>
          <w:i/>
          <w:sz w:val="28"/>
          <w:szCs w:val="28"/>
          <w:lang w:val="en-US"/>
        </w:rPr>
        <w:t xml:space="preserve">&lt;&lt;"son </w:t>
      </w:r>
      <w:proofErr w:type="spellStart"/>
      <w:r w:rsidRPr="00EB3F17">
        <w:rPr>
          <w:i/>
          <w:sz w:val="28"/>
          <w:szCs w:val="28"/>
          <w:lang w:val="en-US"/>
        </w:rPr>
        <w:t>kiriting</w:t>
      </w:r>
      <w:proofErr w:type="spellEnd"/>
      <w:r w:rsidRPr="00EB3F17">
        <w:rPr>
          <w:i/>
          <w:sz w:val="28"/>
          <w:szCs w:val="28"/>
          <w:lang w:val="en-US"/>
        </w:rPr>
        <w:t>: ";</w:t>
      </w:r>
    </w:p>
    <w:p w:rsidR="00EB3F17" w:rsidRPr="00EB3F17" w:rsidRDefault="00EB3F17" w:rsidP="00EB3F17">
      <w:pPr>
        <w:pStyle w:val="a3"/>
        <w:rPr>
          <w:i/>
          <w:sz w:val="28"/>
          <w:szCs w:val="28"/>
          <w:lang w:val="en-US"/>
        </w:rPr>
      </w:pPr>
      <w:r w:rsidRPr="00EB3F17">
        <w:rPr>
          <w:i/>
          <w:sz w:val="28"/>
          <w:szCs w:val="28"/>
          <w:lang w:val="en-US"/>
        </w:rPr>
        <w:t xml:space="preserve">                        </w:t>
      </w:r>
      <w:proofErr w:type="spellStart"/>
      <w:r w:rsidRPr="00EB3F17">
        <w:rPr>
          <w:i/>
          <w:sz w:val="28"/>
          <w:szCs w:val="28"/>
          <w:lang w:val="en-US"/>
        </w:rPr>
        <w:t>cin</w:t>
      </w:r>
      <w:proofErr w:type="spellEnd"/>
      <w:r w:rsidRPr="00EB3F17">
        <w:rPr>
          <w:i/>
          <w:sz w:val="28"/>
          <w:szCs w:val="28"/>
          <w:lang w:val="en-US"/>
        </w:rPr>
        <w:t>&gt;&gt;numb;</w:t>
      </w:r>
    </w:p>
    <w:p w:rsidR="00EB3F17" w:rsidRPr="00EB3F17" w:rsidRDefault="00EB3F17" w:rsidP="00EB3F17">
      <w:pPr>
        <w:pStyle w:val="a3"/>
        <w:rPr>
          <w:i/>
          <w:sz w:val="28"/>
          <w:szCs w:val="28"/>
          <w:lang w:val="en-US"/>
        </w:rPr>
      </w:pPr>
      <w:r w:rsidRPr="00EB3F17">
        <w:rPr>
          <w:i/>
          <w:sz w:val="28"/>
          <w:szCs w:val="28"/>
          <w:lang w:val="en-US"/>
        </w:rPr>
        <w:t xml:space="preserve">                        q-&gt;number = numb;</w:t>
      </w:r>
    </w:p>
    <w:p w:rsidR="00EB3F17" w:rsidRPr="00EB3F17" w:rsidRDefault="00EB3F17" w:rsidP="00EB3F17">
      <w:pPr>
        <w:pStyle w:val="a3"/>
        <w:rPr>
          <w:i/>
          <w:sz w:val="28"/>
          <w:szCs w:val="28"/>
          <w:lang w:val="en-US"/>
        </w:rPr>
      </w:pPr>
      <w:r w:rsidRPr="00EB3F17">
        <w:rPr>
          <w:i/>
          <w:sz w:val="28"/>
          <w:szCs w:val="28"/>
          <w:lang w:val="en-US"/>
        </w:rPr>
        <w:t xml:space="preserve">                         </w:t>
      </w:r>
      <w:proofErr w:type="spellStart"/>
      <w:r w:rsidRPr="00EB3F17">
        <w:rPr>
          <w:i/>
          <w:sz w:val="28"/>
          <w:szCs w:val="28"/>
          <w:lang w:val="en-US"/>
        </w:rPr>
        <w:t>int</w:t>
      </w:r>
      <w:proofErr w:type="spellEnd"/>
      <w:r w:rsidRPr="00EB3F17">
        <w:rPr>
          <w:i/>
          <w:sz w:val="28"/>
          <w:szCs w:val="28"/>
          <w:lang w:val="en-US"/>
        </w:rPr>
        <w:t xml:space="preserve"> k;</w:t>
      </w:r>
    </w:p>
    <w:p w:rsidR="00EB3F17" w:rsidRPr="00EB3F17" w:rsidRDefault="00EB3F17" w:rsidP="00EB3F17">
      <w:pPr>
        <w:pStyle w:val="a3"/>
        <w:rPr>
          <w:i/>
          <w:sz w:val="28"/>
          <w:szCs w:val="28"/>
          <w:lang w:val="en-US"/>
        </w:rPr>
      </w:pPr>
      <w:r w:rsidRPr="00EB3F17">
        <w:rPr>
          <w:i/>
          <w:sz w:val="28"/>
          <w:szCs w:val="28"/>
          <w:lang w:val="en-US"/>
        </w:rPr>
        <w:t xml:space="preserve">                        </w:t>
      </w:r>
      <w:proofErr w:type="spellStart"/>
      <w:r w:rsidRPr="00EB3F17">
        <w:rPr>
          <w:i/>
          <w:sz w:val="28"/>
          <w:szCs w:val="28"/>
          <w:lang w:val="en-US"/>
        </w:rPr>
        <w:t>cout</w:t>
      </w:r>
      <w:proofErr w:type="spellEnd"/>
      <w:r w:rsidRPr="00EB3F17">
        <w:rPr>
          <w:i/>
          <w:sz w:val="28"/>
          <w:szCs w:val="28"/>
          <w:lang w:val="en-US"/>
        </w:rPr>
        <w:t>&lt;&lt;"</w:t>
      </w:r>
      <w:proofErr w:type="spellStart"/>
      <w:r w:rsidRPr="00EB3F17">
        <w:rPr>
          <w:i/>
          <w:sz w:val="28"/>
          <w:szCs w:val="28"/>
          <w:lang w:val="en-US"/>
        </w:rPr>
        <w:t>nechta</w:t>
      </w:r>
      <w:proofErr w:type="spellEnd"/>
      <w:r w:rsidRPr="00EB3F17">
        <w:rPr>
          <w:i/>
          <w:sz w:val="28"/>
          <w:szCs w:val="28"/>
          <w:lang w:val="en-US"/>
        </w:rPr>
        <w:t xml:space="preserve"> </w:t>
      </w:r>
      <w:proofErr w:type="spellStart"/>
      <w:r w:rsidRPr="00EB3F17">
        <w:rPr>
          <w:i/>
          <w:sz w:val="28"/>
          <w:szCs w:val="28"/>
          <w:lang w:val="en-US"/>
        </w:rPr>
        <w:t>elementdan</w:t>
      </w:r>
      <w:proofErr w:type="spellEnd"/>
      <w:r w:rsidRPr="00EB3F17">
        <w:rPr>
          <w:i/>
          <w:sz w:val="28"/>
          <w:szCs w:val="28"/>
          <w:lang w:val="en-US"/>
        </w:rPr>
        <w:t xml:space="preserve"> </w:t>
      </w:r>
      <w:proofErr w:type="spellStart"/>
      <w:r w:rsidRPr="00EB3F17">
        <w:rPr>
          <w:i/>
          <w:sz w:val="28"/>
          <w:szCs w:val="28"/>
          <w:lang w:val="en-US"/>
        </w:rPr>
        <w:t>keyin</w:t>
      </w:r>
      <w:proofErr w:type="spellEnd"/>
      <w:r w:rsidRPr="00EB3F17">
        <w:rPr>
          <w:i/>
          <w:sz w:val="28"/>
          <w:szCs w:val="28"/>
          <w:lang w:val="en-US"/>
        </w:rPr>
        <w:t xml:space="preserve"> </w:t>
      </w:r>
      <w:proofErr w:type="spellStart"/>
      <w:r w:rsidRPr="00EB3F17">
        <w:rPr>
          <w:i/>
          <w:sz w:val="28"/>
          <w:szCs w:val="28"/>
          <w:lang w:val="en-US"/>
        </w:rPr>
        <w:t>kiritasiz</w:t>
      </w:r>
      <w:proofErr w:type="spellEnd"/>
      <w:r w:rsidRPr="00EB3F17">
        <w:rPr>
          <w:i/>
          <w:sz w:val="28"/>
          <w:szCs w:val="28"/>
          <w:lang w:val="en-US"/>
        </w:rPr>
        <w:t xml:space="preserve"> k=";</w:t>
      </w:r>
      <w:proofErr w:type="spellStart"/>
      <w:r w:rsidRPr="00EB3F17">
        <w:rPr>
          <w:i/>
          <w:sz w:val="28"/>
          <w:szCs w:val="28"/>
          <w:lang w:val="en-US"/>
        </w:rPr>
        <w:t>cin</w:t>
      </w:r>
      <w:proofErr w:type="spellEnd"/>
      <w:r w:rsidRPr="00EB3F17">
        <w:rPr>
          <w:i/>
          <w:sz w:val="28"/>
          <w:szCs w:val="28"/>
          <w:lang w:val="en-US"/>
        </w:rPr>
        <w:t>&gt;&gt;k;</w:t>
      </w:r>
    </w:p>
    <w:p w:rsidR="00EB3F17" w:rsidRPr="00EB3F17" w:rsidRDefault="00EB3F17" w:rsidP="00EB3F17">
      <w:pPr>
        <w:pStyle w:val="a3"/>
        <w:rPr>
          <w:i/>
          <w:sz w:val="28"/>
          <w:szCs w:val="28"/>
          <w:lang w:val="en-US"/>
        </w:rPr>
      </w:pPr>
      <w:r w:rsidRPr="00EB3F17">
        <w:rPr>
          <w:i/>
          <w:sz w:val="28"/>
          <w:szCs w:val="28"/>
          <w:lang w:val="en-US"/>
        </w:rPr>
        <w:t xml:space="preserve">                        for(</w:t>
      </w:r>
      <w:proofErr w:type="spellStart"/>
      <w:r w:rsidRPr="00EB3F17">
        <w:rPr>
          <w:i/>
          <w:sz w:val="28"/>
          <w:szCs w:val="28"/>
          <w:lang w:val="en-US"/>
        </w:rPr>
        <w:t>int</w:t>
      </w:r>
      <w:proofErr w:type="spellEnd"/>
      <w:r w:rsidRPr="00EB3F17">
        <w:rPr>
          <w:i/>
          <w:sz w:val="28"/>
          <w:szCs w:val="28"/>
          <w:lang w:val="en-US"/>
        </w:rPr>
        <w:t xml:space="preserve"> i=0;i&lt;k-1;i++) p=p-&gt;next;</w:t>
      </w:r>
    </w:p>
    <w:p w:rsidR="00EB3F17" w:rsidRPr="00EB3F17" w:rsidRDefault="00EB3F17" w:rsidP="00EB3F17">
      <w:pPr>
        <w:pStyle w:val="a3"/>
        <w:rPr>
          <w:i/>
          <w:sz w:val="28"/>
          <w:szCs w:val="28"/>
          <w:lang w:val="en-US"/>
        </w:rPr>
      </w:pPr>
      <w:r w:rsidRPr="00EB3F17">
        <w:rPr>
          <w:i/>
          <w:sz w:val="28"/>
          <w:szCs w:val="28"/>
          <w:lang w:val="en-US"/>
        </w:rPr>
        <w:t xml:space="preserve">                        q-&gt;next = p-&gt;next;</w:t>
      </w:r>
    </w:p>
    <w:p w:rsidR="00EB3F17" w:rsidRPr="00EB3F17" w:rsidRDefault="00EB3F17" w:rsidP="00EB3F17">
      <w:pPr>
        <w:pStyle w:val="a3"/>
        <w:rPr>
          <w:sz w:val="28"/>
          <w:szCs w:val="28"/>
          <w:lang w:val="en-US"/>
        </w:rPr>
      </w:pPr>
      <w:r w:rsidRPr="00EB3F17">
        <w:rPr>
          <w:i/>
          <w:sz w:val="28"/>
          <w:szCs w:val="28"/>
          <w:lang w:val="en-US"/>
        </w:rPr>
        <w:t xml:space="preserve">                        p-&gt;next = q;</w:t>
      </w:r>
    </w:p>
    <w:p w:rsidR="00EB3F17" w:rsidRPr="00EB3F17" w:rsidRDefault="00EB3F17" w:rsidP="00EB3F17">
      <w:pPr>
        <w:pStyle w:val="3"/>
        <w:numPr>
          <w:ilvl w:val="4"/>
          <w:numId w:val="2"/>
        </w:numPr>
        <w:suppressAutoHyphens/>
        <w:autoSpaceDE/>
        <w:autoSpaceDN/>
        <w:ind w:hanging="299"/>
        <w:jc w:val="both"/>
        <w:rPr>
          <w:rFonts w:ascii="Times New Roman" w:hAnsi="Times New Roman"/>
          <w:sz w:val="28"/>
          <w:szCs w:val="28"/>
        </w:rPr>
      </w:pPr>
      <w:r w:rsidRPr="00EB3F17">
        <w:rPr>
          <w:rFonts w:ascii="Times New Roman" w:hAnsi="Times New Roman"/>
          <w:sz w:val="28"/>
          <w:szCs w:val="28"/>
          <w:lang w:val="en-US"/>
        </w:rPr>
        <w:t xml:space="preserve">4. </w:t>
      </w:r>
      <w:r w:rsidRPr="00EB3F17">
        <w:rPr>
          <w:rFonts w:ascii="Times New Roman" w:hAnsi="Times New Roman"/>
          <w:sz w:val="28"/>
          <w:szCs w:val="28"/>
        </w:rPr>
        <w:t>Bir bog‘lamli ro‘yhatdan elementni o‘chirish</w:t>
      </w:r>
    </w:p>
    <w:p w:rsidR="00EB3F17" w:rsidRPr="00EB3F17" w:rsidRDefault="00EB3F17" w:rsidP="00EB3F17">
      <w:pPr>
        <w:pStyle w:val="a3"/>
        <w:outlineLvl w:val="0"/>
        <w:rPr>
          <w:sz w:val="28"/>
          <w:szCs w:val="28"/>
          <w:lang w:val="en-US"/>
        </w:rPr>
      </w:pPr>
      <w:r w:rsidRPr="00EB3F17">
        <w:rPr>
          <w:sz w:val="28"/>
          <w:szCs w:val="28"/>
          <w:lang w:val="uz-Cyrl-UZ"/>
        </w:rPr>
        <w:t>Ro‘yhatda p ko‘rsatkich ko‘rsatayotgan elementdan keyingi elementni o‘chiramiz (3.11-rasm).</w:t>
      </w:r>
    </w:p>
    <w:p w:rsidR="00EB3F17" w:rsidRPr="00EB3F17" w:rsidRDefault="00EB3F17" w:rsidP="00EB3F17">
      <w:pPr>
        <w:pStyle w:val="a3"/>
        <w:rPr>
          <w:sz w:val="28"/>
          <w:szCs w:val="28"/>
          <w:lang w:val="en-US"/>
        </w:rPr>
      </w:pPr>
    </w:p>
    <w:p w:rsidR="00EB3F17" w:rsidRPr="00EB3F17" w:rsidRDefault="00EB3F17" w:rsidP="00EB3F17">
      <w:pPr>
        <w:pStyle w:val="a3"/>
        <w:jc w:val="center"/>
        <w:rPr>
          <w:noProof/>
          <w:sz w:val="28"/>
          <w:szCs w:val="28"/>
          <w:lang w:val="en-US"/>
        </w:rPr>
      </w:pPr>
      <w:r w:rsidRPr="00EB3F17">
        <w:rPr>
          <w:noProof/>
          <w:sz w:val="28"/>
          <w:szCs w:val="28"/>
        </w:rPr>
        <w:drawing>
          <wp:inline distT="0" distB="0" distL="0" distR="0" wp14:anchorId="47E275BE" wp14:editId="55CBCA0C">
            <wp:extent cx="4135755" cy="5740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l="22545" t="47826" r="7780" b="35652"/>
                    <a:stretch>
                      <a:fillRect/>
                    </a:stretch>
                  </pic:blipFill>
                  <pic:spPr bwMode="auto">
                    <a:xfrm>
                      <a:off x="0" y="0"/>
                      <a:ext cx="4135755" cy="574040"/>
                    </a:xfrm>
                    <a:prstGeom prst="rect">
                      <a:avLst/>
                    </a:prstGeom>
                    <a:noFill/>
                    <a:ln>
                      <a:noFill/>
                    </a:ln>
                  </pic:spPr>
                </pic:pic>
              </a:graphicData>
            </a:graphic>
          </wp:inline>
        </w:drawing>
      </w:r>
    </w:p>
    <w:p w:rsidR="00EB3F17" w:rsidRPr="00EB3F17" w:rsidRDefault="00EB3F17" w:rsidP="00EB3F17">
      <w:pPr>
        <w:pStyle w:val="a3"/>
        <w:jc w:val="center"/>
        <w:rPr>
          <w:noProof/>
          <w:sz w:val="28"/>
          <w:szCs w:val="28"/>
          <w:lang w:val="en-US"/>
        </w:rPr>
      </w:pPr>
    </w:p>
    <w:p w:rsidR="00EB3F17" w:rsidRPr="00EB3F17" w:rsidRDefault="00EB3F17" w:rsidP="00EB3F17">
      <w:pPr>
        <w:pStyle w:val="a3"/>
        <w:jc w:val="center"/>
        <w:rPr>
          <w:noProof/>
          <w:sz w:val="28"/>
          <w:szCs w:val="28"/>
          <w:lang w:val="en-US"/>
        </w:rPr>
      </w:pPr>
      <w:r w:rsidRPr="00EB3F17">
        <w:rPr>
          <w:noProof/>
          <w:sz w:val="28"/>
          <w:szCs w:val="28"/>
          <w:lang w:val="en-US"/>
        </w:rPr>
        <w:t>3.11-rasm. Ro</w:t>
      </w:r>
      <w:r w:rsidRPr="00EB3F17">
        <w:rPr>
          <w:sz w:val="28"/>
          <w:szCs w:val="28"/>
          <w:lang w:val="uz-Cyrl-UZ"/>
        </w:rPr>
        <w:t>‘</w:t>
      </w:r>
      <w:r w:rsidRPr="00EB3F17">
        <w:rPr>
          <w:noProof/>
          <w:sz w:val="28"/>
          <w:szCs w:val="28"/>
          <w:lang w:val="en-US"/>
        </w:rPr>
        <w:t>yhat o</w:t>
      </w:r>
      <w:r w:rsidRPr="00EB3F17">
        <w:rPr>
          <w:sz w:val="28"/>
          <w:szCs w:val="28"/>
          <w:lang w:val="uz-Cyrl-UZ"/>
        </w:rPr>
        <w:t>‘</w:t>
      </w:r>
      <w:r w:rsidRPr="00EB3F17">
        <w:rPr>
          <w:noProof/>
          <w:sz w:val="28"/>
          <w:szCs w:val="28"/>
          <w:lang w:val="en-US"/>
        </w:rPr>
        <w:t>rtasidan element o</w:t>
      </w:r>
      <w:r w:rsidRPr="00EB3F17">
        <w:rPr>
          <w:sz w:val="28"/>
          <w:szCs w:val="28"/>
          <w:lang w:val="uz-Cyrl-UZ"/>
        </w:rPr>
        <w:t>‘</w:t>
      </w:r>
      <w:r w:rsidRPr="00EB3F17">
        <w:rPr>
          <w:noProof/>
          <w:sz w:val="28"/>
          <w:szCs w:val="28"/>
          <w:lang w:val="en-US"/>
        </w:rPr>
        <w:t>chirish</w:t>
      </w:r>
    </w:p>
    <w:p w:rsidR="00EB3F17" w:rsidRPr="00EB3F17" w:rsidRDefault="00EB3F17" w:rsidP="00EB3F17">
      <w:pPr>
        <w:pStyle w:val="a3"/>
        <w:jc w:val="center"/>
        <w:rPr>
          <w:sz w:val="28"/>
          <w:szCs w:val="28"/>
          <w:lang w:val="en-US"/>
        </w:rPr>
      </w:pPr>
    </w:p>
    <w:p w:rsidR="00EB3F17" w:rsidRPr="00EB3F17" w:rsidRDefault="00EB3F17" w:rsidP="00EB3F17">
      <w:pPr>
        <w:pStyle w:val="a3"/>
        <w:rPr>
          <w:sz w:val="28"/>
          <w:szCs w:val="28"/>
          <w:lang w:val="en-US"/>
        </w:rPr>
      </w:pPr>
      <w:r w:rsidRPr="00EB3F17">
        <w:rPr>
          <w:sz w:val="28"/>
          <w:szCs w:val="28"/>
          <w:lang w:val="uz-Cyrl-UZ"/>
        </w:rPr>
        <w:t>Buni ro‘yobga chiqarish uchun quyidagi ishlarni amalga oshirish lozim</w:t>
      </w:r>
      <w:r w:rsidRPr="00EB3F17">
        <w:rPr>
          <w:sz w:val="28"/>
          <w:szCs w:val="28"/>
          <w:lang w:val="en-US"/>
        </w:rPr>
        <w:t>:</w:t>
      </w:r>
    </w:p>
    <w:p w:rsidR="00EB3F17" w:rsidRPr="00EB3F17" w:rsidRDefault="00EB3F17" w:rsidP="00EB3F17">
      <w:pPr>
        <w:pStyle w:val="a3"/>
        <w:rPr>
          <w:sz w:val="28"/>
          <w:szCs w:val="28"/>
          <w:lang w:val="en-US"/>
        </w:rPr>
      </w:pPr>
      <w:r w:rsidRPr="00EB3F17">
        <w:rPr>
          <w:sz w:val="28"/>
          <w:szCs w:val="28"/>
          <w:lang w:val="en-US"/>
        </w:rPr>
        <w:t xml:space="preserve">a) </w:t>
      </w:r>
      <w:r w:rsidRPr="00EB3F17">
        <w:rPr>
          <w:sz w:val="28"/>
          <w:szCs w:val="28"/>
          <w:lang w:val="uz-Cyrl-UZ"/>
        </w:rPr>
        <w:t xml:space="preserve">O‘chirilayotgan elementni ko‘rsatuvchi </w:t>
      </w:r>
      <w:r w:rsidRPr="00EB3F17">
        <w:rPr>
          <w:sz w:val="28"/>
          <w:szCs w:val="28"/>
          <w:lang w:val="en-US"/>
        </w:rPr>
        <w:t>q</w:t>
      </w:r>
      <w:r w:rsidRPr="00EB3F17">
        <w:rPr>
          <w:sz w:val="28"/>
          <w:szCs w:val="28"/>
          <w:lang w:val="uz-Cyrl-UZ"/>
        </w:rPr>
        <w:t xml:space="preserve"> ko‘rsatkichni kiritish</w:t>
      </w:r>
      <w:r w:rsidRPr="00EB3F17">
        <w:rPr>
          <w:sz w:val="28"/>
          <w:szCs w:val="28"/>
          <w:lang w:val="en-US"/>
        </w:rPr>
        <w:t>.</w:t>
      </w:r>
    </w:p>
    <w:p w:rsidR="00EB3F17" w:rsidRPr="00EB3F17" w:rsidRDefault="00EB3F17" w:rsidP="00EB3F17">
      <w:pPr>
        <w:pStyle w:val="a3"/>
        <w:rPr>
          <w:sz w:val="28"/>
          <w:szCs w:val="28"/>
          <w:lang w:val="en-US"/>
        </w:rPr>
      </w:pPr>
      <w:r w:rsidRPr="00EB3F17">
        <w:rPr>
          <w:sz w:val="28"/>
          <w:szCs w:val="28"/>
          <w:lang w:val="en-US"/>
        </w:rPr>
        <w:t>q=p-&gt;</w:t>
      </w:r>
      <w:proofErr w:type="spellStart"/>
      <w:r w:rsidRPr="00EB3F17">
        <w:rPr>
          <w:sz w:val="28"/>
          <w:szCs w:val="28"/>
          <w:lang w:val="en-US"/>
        </w:rPr>
        <w:t>ptr</w:t>
      </w:r>
      <w:proofErr w:type="spellEnd"/>
      <w:r w:rsidRPr="00EB3F17">
        <w:rPr>
          <w:sz w:val="28"/>
          <w:szCs w:val="28"/>
          <w:lang w:val="en-US"/>
        </w:rPr>
        <w:t>;</w:t>
      </w:r>
    </w:p>
    <w:p w:rsidR="00EB3F17" w:rsidRPr="00EB3F17" w:rsidRDefault="00EB3F17" w:rsidP="00EB3F17">
      <w:pPr>
        <w:pStyle w:val="a3"/>
        <w:rPr>
          <w:sz w:val="28"/>
          <w:szCs w:val="28"/>
          <w:lang w:val="en-US"/>
        </w:rPr>
      </w:pPr>
      <w:r w:rsidRPr="00EB3F17">
        <w:rPr>
          <w:sz w:val="28"/>
          <w:szCs w:val="28"/>
          <w:lang w:val="en-US"/>
        </w:rPr>
        <w:t>b) p element</w:t>
      </w:r>
      <w:r w:rsidRPr="00EB3F17">
        <w:rPr>
          <w:sz w:val="28"/>
          <w:szCs w:val="28"/>
          <w:lang w:val="uz-Cyrl-UZ"/>
        </w:rPr>
        <w:t>n</w:t>
      </w:r>
      <w:r w:rsidRPr="00EB3F17">
        <w:rPr>
          <w:sz w:val="28"/>
          <w:szCs w:val="28"/>
          <w:lang w:val="en-US"/>
        </w:rPr>
        <w:t xml:space="preserve">i q </w:t>
      </w:r>
      <w:proofErr w:type="spellStart"/>
      <w:r w:rsidRPr="00EB3F17">
        <w:rPr>
          <w:sz w:val="28"/>
          <w:szCs w:val="28"/>
          <w:lang w:val="en-US"/>
        </w:rPr>
        <w:t>elementdan</w:t>
      </w:r>
      <w:proofErr w:type="spellEnd"/>
      <w:r w:rsidRPr="00EB3F17">
        <w:rPr>
          <w:sz w:val="28"/>
          <w:szCs w:val="28"/>
          <w:lang w:val="uz-Cyrl-UZ"/>
        </w:rPr>
        <w:t xml:space="preserve"> keyin</w:t>
      </w:r>
      <w:proofErr w:type="spellStart"/>
      <w:r w:rsidRPr="00EB3F17">
        <w:rPr>
          <w:sz w:val="28"/>
          <w:szCs w:val="28"/>
          <w:lang w:val="en-US"/>
        </w:rPr>
        <w:t>gi</w:t>
      </w:r>
      <w:proofErr w:type="spellEnd"/>
      <w:r w:rsidRPr="00EB3F17">
        <w:rPr>
          <w:sz w:val="28"/>
          <w:szCs w:val="28"/>
          <w:lang w:val="uz-Cyrl-UZ"/>
        </w:rPr>
        <w:t xml:space="preserve"> element</w:t>
      </w:r>
      <w:r w:rsidRPr="00EB3F17">
        <w:rPr>
          <w:sz w:val="28"/>
          <w:szCs w:val="28"/>
          <w:lang w:val="en-US"/>
        </w:rPr>
        <w:t xml:space="preserve"> </w:t>
      </w:r>
      <w:proofErr w:type="spellStart"/>
      <w:r w:rsidRPr="00EB3F17">
        <w:rPr>
          <w:sz w:val="28"/>
          <w:szCs w:val="28"/>
          <w:lang w:val="en-US"/>
        </w:rPr>
        <w:t>bilan</w:t>
      </w:r>
      <w:proofErr w:type="spellEnd"/>
      <w:r w:rsidRPr="00EB3F17">
        <w:rPr>
          <w:sz w:val="28"/>
          <w:szCs w:val="28"/>
          <w:lang w:val="en-US"/>
        </w:rPr>
        <w:t xml:space="preserve"> bog</w:t>
      </w:r>
      <w:r w:rsidRPr="00EB3F17">
        <w:rPr>
          <w:sz w:val="28"/>
          <w:szCs w:val="28"/>
          <w:lang w:val="uz-Cyrl-UZ"/>
        </w:rPr>
        <w:t>‘</w:t>
      </w:r>
      <w:r w:rsidRPr="00EB3F17">
        <w:rPr>
          <w:sz w:val="28"/>
          <w:szCs w:val="28"/>
          <w:lang w:val="en-US"/>
        </w:rPr>
        <w:t>la</w:t>
      </w:r>
      <w:r w:rsidRPr="00EB3F17">
        <w:rPr>
          <w:sz w:val="28"/>
          <w:szCs w:val="28"/>
          <w:lang w:val="uz-Cyrl-UZ"/>
        </w:rPr>
        <w:t>sh</w:t>
      </w:r>
      <w:r w:rsidRPr="00EB3F17">
        <w:rPr>
          <w:sz w:val="28"/>
          <w:szCs w:val="28"/>
          <w:lang w:val="en-US"/>
        </w:rPr>
        <w:t>.</w:t>
      </w:r>
    </w:p>
    <w:p w:rsidR="00EB3F17" w:rsidRPr="00EB3F17" w:rsidRDefault="00EB3F17" w:rsidP="00EB3F17">
      <w:pPr>
        <w:pStyle w:val="a3"/>
        <w:rPr>
          <w:sz w:val="28"/>
          <w:szCs w:val="28"/>
          <w:lang w:val="en-US"/>
        </w:rPr>
      </w:pPr>
      <w:r w:rsidRPr="00EB3F17">
        <w:rPr>
          <w:sz w:val="28"/>
          <w:szCs w:val="28"/>
          <w:lang w:val="en-US"/>
        </w:rPr>
        <w:t>p-&gt;</w:t>
      </w:r>
      <w:r w:rsidRPr="00EB3F17">
        <w:rPr>
          <w:sz w:val="28"/>
          <w:szCs w:val="28"/>
          <w:lang w:val="uz-Cyrl-UZ"/>
        </w:rPr>
        <w:t>ptr=</w:t>
      </w:r>
      <w:r w:rsidRPr="00EB3F17">
        <w:rPr>
          <w:sz w:val="28"/>
          <w:szCs w:val="28"/>
          <w:lang w:val="en-US"/>
        </w:rPr>
        <w:t>q-&gt;</w:t>
      </w:r>
      <w:r w:rsidRPr="00EB3F17">
        <w:rPr>
          <w:sz w:val="28"/>
          <w:szCs w:val="28"/>
          <w:lang w:val="uz-Cyrl-UZ"/>
        </w:rPr>
        <w:t>ptr</w:t>
      </w:r>
      <w:r w:rsidRPr="00EB3F17">
        <w:rPr>
          <w:sz w:val="28"/>
          <w:szCs w:val="28"/>
          <w:lang w:val="en-US"/>
        </w:rPr>
        <w:t>;</w:t>
      </w:r>
    </w:p>
    <w:p w:rsidR="00EB3F17" w:rsidRPr="00EB3F17" w:rsidRDefault="00EB3F17" w:rsidP="00EB3F17">
      <w:pPr>
        <w:pStyle w:val="a3"/>
        <w:rPr>
          <w:sz w:val="28"/>
          <w:szCs w:val="28"/>
          <w:lang w:val="en-US"/>
        </w:rPr>
      </w:pPr>
      <w:r w:rsidRPr="00EB3F17">
        <w:rPr>
          <w:sz w:val="28"/>
          <w:szCs w:val="28"/>
          <w:lang w:val="en-US"/>
        </w:rPr>
        <w:t>c</w:t>
      </w:r>
      <w:r w:rsidRPr="00EB3F17">
        <w:rPr>
          <w:sz w:val="28"/>
          <w:szCs w:val="28"/>
          <w:lang w:val="uz-Cyrl-UZ"/>
        </w:rPr>
        <w:t>) O‘chirilayotgan element info m</w:t>
      </w:r>
      <w:r w:rsidRPr="00EB3F17">
        <w:rPr>
          <w:sz w:val="28"/>
          <w:szCs w:val="28"/>
          <w:lang w:val="en-US"/>
        </w:rPr>
        <w:t>a</w:t>
      </w:r>
      <w:r w:rsidRPr="00EB3F17">
        <w:rPr>
          <w:sz w:val="28"/>
          <w:szCs w:val="28"/>
          <w:lang w:val="uz-Cyrl-UZ"/>
        </w:rPr>
        <w:t>ydonidagi informatsiyani yodda saqlash (agar zarur bo‘lsa)</w:t>
      </w:r>
      <w:r w:rsidRPr="00EB3F17">
        <w:rPr>
          <w:sz w:val="28"/>
          <w:szCs w:val="28"/>
          <w:lang w:val="en-US"/>
        </w:rPr>
        <w:t xml:space="preserve">  </w:t>
      </w:r>
      <w:r w:rsidRPr="00EB3F17">
        <w:rPr>
          <w:sz w:val="28"/>
          <w:szCs w:val="28"/>
          <w:lang w:val="uz-Cyrl-UZ"/>
        </w:rPr>
        <w:t>k=</w:t>
      </w:r>
      <w:r w:rsidRPr="00EB3F17">
        <w:rPr>
          <w:sz w:val="28"/>
          <w:szCs w:val="28"/>
          <w:lang w:val="en-US"/>
        </w:rPr>
        <w:t>q-&gt;</w:t>
      </w:r>
      <w:r w:rsidRPr="00EB3F17">
        <w:rPr>
          <w:sz w:val="28"/>
          <w:szCs w:val="28"/>
          <w:lang w:val="uz-Cyrl-UZ"/>
        </w:rPr>
        <w:t>info</w:t>
      </w:r>
      <w:r w:rsidRPr="00EB3F17">
        <w:rPr>
          <w:sz w:val="28"/>
          <w:szCs w:val="28"/>
          <w:lang w:val="en-US"/>
        </w:rPr>
        <w:t>;</w:t>
      </w:r>
    </w:p>
    <w:p w:rsidR="00EB3F17" w:rsidRPr="00EB3F17" w:rsidRDefault="00EB3F17" w:rsidP="00EB3F17">
      <w:pPr>
        <w:pStyle w:val="a3"/>
        <w:tabs>
          <w:tab w:val="right" w:pos="9638"/>
        </w:tabs>
        <w:rPr>
          <w:sz w:val="28"/>
          <w:szCs w:val="28"/>
          <w:lang w:val="en-US"/>
        </w:rPr>
      </w:pPr>
      <w:r w:rsidRPr="00EB3F17">
        <w:rPr>
          <w:sz w:val="28"/>
          <w:szCs w:val="28"/>
          <w:lang w:val="uz-Cyrl-UZ"/>
        </w:rPr>
        <w:t>d) q ko‘rsatkich</w:t>
      </w:r>
      <w:r w:rsidRPr="00EB3F17">
        <w:rPr>
          <w:sz w:val="28"/>
          <w:szCs w:val="28"/>
          <w:lang w:val="en-US"/>
        </w:rPr>
        <w:t xml:space="preserve"> </w:t>
      </w:r>
      <w:proofErr w:type="spellStart"/>
      <w:r w:rsidRPr="00EB3F17">
        <w:rPr>
          <w:sz w:val="28"/>
          <w:szCs w:val="28"/>
          <w:lang w:val="en-US"/>
        </w:rPr>
        <w:t>ko</w:t>
      </w:r>
      <w:proofErr w:type="spellEnd"/>
      <w:r w:rsidRPr="00EB3F17">
        <w:rPr>
          <w:sz w:val="28"/>
          <w:szCs w:val="28"/>
          <w:lang w:val="uz-Cyrl-UZ"/>
        </w:rPr>
        <w:t>‘</w:t>
      </w:r>
      <w:proofErr w:type="spellStart"/>
      <w:r w:rsidRPr="00EB3F17">
        <w:rPr>
          <w:sz w:val="28"/>
          <w:szCs w:val="28"/>
          <w:lang w:val="en-US"/>
        </w:rPr>
        <w:t>rsatayotgan</w:t>
      </w:r>
      <w:proofErr w:type="spellEnd"/>
      <w:r w:rsidRPr="00EB3F17">
        <w:rPr>
          <w:sz w:val="28"/>
          <w:szCs w:val="28"/>
          <w:lang w:val="en-US"/>
        </w:rPr>
        <w:t xml:space="preserve"> </w:t>
      </w:r>
      <w:r w:rsidRPr="00EB3F17">
        <w:rPr>
          <w:sz w:val="28"/>
          <w:szCs w:val="28"/>
          <w:lang w:val="uz-Cyrl-UZ"/>
        </w:rPr>
        <w:t>elementni o‘chirish.</w:t>
      </w:r>
      <w:r w:rsidRPr="00EB3F17">
        <w:rPr>
          <w:sz w:val="28"/>
          <w:szCs w:val="28"/>
          <w:lang w:val="uz-Cyrl-UZ"/>
        </w:rPr>
        <w:tab/>
      </w:r>
      <w:r w:rsidRPr="00EB3F17">
        <w:rPr>
          <w:sz w:val="28"/>
          <w:szCs w:val="28"/>
          <w:lang w:val="en-US"/>
        </w:rPr>
        <w:t xml:space="preserve"> </w:t>
      </w:r>
    </w:p>
    <w:p w:rsidR="00EB3F17" w:rsidRPr="00EB3F17" w:rsidRDefault="00EB3F17" w:rsidP="00EB3F17">
      <w:pPr>
        <w:pStyle w:val="a3"/>
        <w:rPr>
          <w:sz w:val="28"/>
          <w:szCs w:val="28"/>
          <w:lang w:val="en-US"/>
        </w:rPr>
      </w:pPr>
      <w:r w:rsidRPr="00EB3F17">
        <w:rPr>
          <w:sz w:val="28"/>
          <w:szCs w:val="28"/>
          <w:lang w:val="en-US"/>
        </w:rPr>
        <w:t>delete(q)</w:t>
      </w:r>
    </w:p>
    <w:p w:rsidR="00EB3F17" w:rsidRPr="00EB3F17" w:rsidRDefault="00EB3F17" w:rsidP="00EB3F17">
      <w:pPr>
        <w:pStyle w:val="a3"/>
        <w:rPr>
          <w:sz w:val="28"/>
          <w:szCs w:val="28"/>
          <w:lang w:val="en-US"/>
        </w:rPr>
      </w:pPr>
      <w:r w:rsidRPr="00EB3F17">
        <w:rPr>
          <w:sz w:val="28"/>
          <w:szCs w:val="28"/>
          <w:lang w:val="uz-Cyrl-UZ"/>
        </w:rPr>
        <w:t>Natijada</w:t>
      </w:r>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w:t>
      </w:r>
      <w:proofErr w:type="spellEnd"/>
      <w:r w:rsidRPr="00EB3F17">
        <w:rPr>
          <w:sz w:val="28"/>
          <w:szCs w:val="28"/>
          <w:lang w:val="en-US"/>
        </w:rPr>
        <w:t xml:space="preserve"> </w:t>
      </w:r>
      <w:proofErr w:type="spellStart"/>
      <w:r w:rsidRPr="00EB3F17">
        <w:rPr>
          <w:sz w:val="28"/>
          <w:szCs w:val="28"/>
          <w:lang w:val="en-US"/>
        </w:rPr>
        <w:t>quyidagi</w:t>
      </w:r>
      <w:proofErr w:type="spellEnd"/>
      <w:r w:rsidRPr="00EB3F17">
        <w:rPr>
          <w:sz w:val="28"/>
          <w:szCs w:val="28"/>
          <w:lang w:val="en-US"/>
        </w:rPr>
        <w:t xml:space="preserve"> </w:t>
      </w:r>
      <w:proofErr w:type="spellStart"/>
      <w:r w:rsidRPr="00EB3F17">
        <w:rPr>
          <w:sz w:val="28"/>
          <w:szCs w:val="28"/>
          <w:lang w:val="en-US"/>
        </w:rPr>
        <w:t>ko</w:t>
      </w:r>
      <w:proofErr w:type="spellEnd"/>
      <w:r w:rsidRPr="00EB3F17">
        <w:rPr>
          <w:sz w:val="28"/>
          <w:szCs w:val="28"/>
          <w:lang w:val="uz-Cyrl-UZ"/>
        </w:rPr>
        <w:t>‘</w:t>
      </w:r>
      <w:proofErr w:type="spellStart"/>
      <w:r w:rsidRPr="00EB3F17">
        <w:rPr>
          <w:sz w:val="28"/>
          <w:szCs w:val="28"/>
          <w:lang w:val="en-US"/>
        </w:rPr>
        <w:t>rinishga</w:t>
      </w:r>
      <w:proofErr w:type="spellEnd"/>
      <w:r w:rsidRPr="00EB3F17">
        <w:rPr>
          <w:sz w:val="28"/>
          <w:szCs w:val="28"/>
          <w:lang w:val="en-US"/>
        </w:rPr>
        <w:t xml:space="preserve"> </w:t>
      </w:r>
      <w:proofErr w:type="spellStart"/>
      <w:r w:rsidRPr="00EB3F17">
        <w:rPr>
          <w:sz w:val="28"/>
          <w:szCs w:val="28"/>
          <w:lang w:val="en-US"/>
        </w:rPr>
        <w:t>ega</w:t>
      </w:r>
      <w:proofErr w:type="spellEnd"/>
      <w:r w:rsidRPr="00EB3F17">
        <w:rPr>
          <w:sz w:val="28"/>
          <w:szCs w:val="28"/>
          <w:lang w:val="en-US"/>
        </w:rPr>
        <w:t xml:space="preserve"> </w:t>
      </w:r>
      <w:proofErr w:type="spellStart"/>
      <w:r w:rsidRPr="00EB3F17">
        <w:rPr>
          <w:sz w:val="28"/>
          <w:szCs w:val="28"/>
          <w:lang w:val="en-US"/>
        </w:rPr>
        <w:t>bo</w:t>
      </w:r>
      <w:proofErr w:type="spellEnd"/>
      <w:r w:rsidRPr="00EB3F17">
        <w:rPr>
          <w:sz w:val="28"/>
          <w:szCs w:val="28"/>
          <w:lang w:val="uz-Cyrl-UZ"/>
        </w:rPr>
        <w:t>‘</w:t>
      </w:r>
      <w:proofErr w:type="spellStart"/>
      <w:r w:rsidRPr="00EB3F17">
        <w:rPr>
          <w:sz w:val="28"/>
          <w:szCs w:val="28"/>
          <w:lang w:val="en-US"/>
        </w:rPr>
        <w:t>ladi</w:t>
      </w:r>
      <w:proofErr w:type="spellEnd"/>
      <w:r w:rsidRPr="00EB3F17">
        <w:rPr>
          <w:sz w:val="28"/>
          <w:szCs w:val="28"/>
          <w:lang w:val="en-US"/>
        </w:rPr>
        <w:t>:</w:t>
      </w:r>
    </w:p>
    <w:p w:rsidR="00EB3F17" w:rsidRPr="00EB3F17" w:rsidRDefault="00EB3F17" w:rsidP="00EB3F17">
      <w:pPr>
        <w:pStyle w:val="a3"/>
        <w:rPr>
          <w:sz w:val="28"/>
          <w:szCs w:val="28"/>
          <w:lang w:val="en-US"/>
        </w:rPr>
      </w:pPr>
    </w:p>
    <w:p w:rsidR="00EB3F17" w:rsidRPr="00EB3F17" w:rsidRDefault="00EB3F17" w:rsidP="00EB3F17">
      <w:pPr>
        <w:pStyle w:val="a3"/>
        <w:jc w:val="center"/>
        <w:rPr>
          <w:noProof/>
          <w:sz w:val="28"/>
          <w:szCs w:val="28"/>
          <w:lang w:val="en-US"/>
        </w:rPr>
      </w:pPr>
      <w:r w:rsidRPr="00EB3F17">
        <w:rPr>
          <w:noProof/>
          <w:sz w:val="28"/>
          <w:szCs w:val="28"/>
        </w:rPr>
        <w:drawing>
          <wp:inline distT="0" distB="0" distL="0" distR="0" wp14:anchorId="061307E7" wp14:editId="2322DEB8">
            <wp:extent cx="3944620" cy="58483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l="17195" t="39565" r="12494" b="43044"/>
                    <a:stretch>
                      <a:fillRect/>
                    </a:stretch>
                  </pic:blipFill>
                  <pic:spPr bwMode="auto">
                    <a:xfrm>
                      <a:off x="0" y="0"/>
                      <a:ext cx="3944620" cy="584835"/>
                    </a:xfrm>
                    <a:prstGeom prst="rect">
                      <a:avLst/>
                    </a:prstGeom>
                    <a:noFill/>
                    <a:ln>
                      <a:noFill/>
                    </a:ln>
                  </pic:spPr>
                </pic:pic>
              </a:graphicData>
            </a:graphic>
          </wp:inline>
        </w:drawing>
      </w:r>
    </w:p>
    <w:p w:rsidR="00EB3F17" w:rsidRPr="00EB3F17" w:rsidRDefault="00EB3F17" w:rsidP="00EB3F17">
      <w:pPr>
        <w:pStyle w:val="a3"/>
        <w:rPr>
          <w:noProof/>
          <w:sz w:val="28"/>
          <w:szCs w:val="28"/>
          <w:lang w:val="en-US"/>
        </w:rPr>
      </w:pPr>
    </w:p>
    <w:p w:rsidR="00EB3F17" w:rsidRPr="00EB3F17" w:rsidRDefault="00EB3F17" w:rsidP="00EB3F17">
      <w:pPr>
        <w:pStyle w:val="a3"/>
        <w:jc w:val="center"/>
        <w:rPr>
          <w:sz w:val="28"/>
          <w:szCs w:val="28"/>
          <w:lang w:val="en-US"/>
        </w:rPr>
      </w:pPr>
      <w:r w:rsidRPr="00EB3F17">
        <w:rPr>
          <w:noProof/>
          <w:sz w:val="28"/>
          <w:szCs w:val="28"/>
          <w:lang w:val="en-US"/>
        </w:rPr>
        <w:t>3.12-rasm. Natijaviy ro</w:t>
      </w:r>
      <w:r w:rsidRPr="00EB3F17">
        <w:rPr>
          <w:sz w:val="28"/>
          <w:szCs w:val="28"/>
          <w:lang w:val="uz-Cyrl-UZ"/>
        </w:rPr>
        <w:t>‘</w:t>
      </w:r>
      <w:r w:rsidRPr="00EB3F17">
        <w:rPr>
          <w:noProof/>
          <w:sz w:val="28"/>
          <w:szCs w:val="28"/>
          <w:lang w:val="en-US"/>
        </w:rPr>
        <w:t>yhat ko</w:t>
      </w:r>
      <w:r w:rsidRPr="00EB3F17">
        <w:rPr>
          <w:sz w:val="28"/>
          <w:szCs w:val="28"/>
          <w:lang w:val="uz-Cyrl-UZ"/>
        </w:rPr>
        <w:t>‘</w:t>
      </w:r>
      <w:r w:rsidRPr="00EB3F17">
        <w:rPr>
          <w:noProof/>
          <w:sz w:val="28"/>
          <w:szCs w:val="28"/>
          <w:lang w:val="en-US"/>
        </w:rPr>
        <w:t>rinishi</w:t>
      </w:r>
    </w:p>
    <w:p w:rsidR="00EB3F17" w:rsidRPr="00EB3F17" w:rsidRDefault="00EB3F17" w:rsidP="00EB3F17">
      <w:pPr>
        <w:pStyle w:val="a3"/>
        <w:rPr>
          <w:sz w:val="28"/>
          <w:szCs w:val="28"/>
          <w:lang w:val="uz-Cyrl-UZ"/>
        </w:rPr>
      </w:pPr>
      <w:r w:rsidRPr="00EB3F17">
        <w:rPr>
          <w:sz w:val="28"/>
          <w:szCs w:val="28"/>
          <w:lang w:val="uz-Cyrl-UZ"/>
        </w:rPr>
        <w:t>Shu algoritm dasturi:</w:t>
      </w:r>
    </w:p>
    <w:p w:rsidR="00EB3F17" w:rsidRPr="00EB3F17" w:rsidRDefault="00EB3F17" w:rsidP="00EB3F17">
      <w:pPr>
        <w:pStyle w:val="a3"/>
        <w:rPr>
          <w:i/>
          <w:sz w:val="28"/>
          <w:szCs w:val="28"/>
          <w:lang w:val="uz-Cyrl-UZ"/>
        </w:rPr>
      </w:pPr>
      <w:r w:rsidRPr="00EB3F17">
        <w:rPr>
          <w:sz w:val="28"/>
          <w:szCs w:val="28"/>
          <w:lang w:val="uz-Cyrl-UZ"/>
        </w:rPr>
        <w:tab/>
        <w:t xml:space="preserve">       </w:t>
      </w:r>
      <w:r w:rsidRPr="00EB3F17">
        <w:rPr>
          <w:i/>
          <w:sz w:val="28"/>
          <w:szCs w:val="28"/>
          <w:lang w:val="uz-Cyrl-UZ"/>
        </w:rPr>
        <w:t xml:space="preserve">                 Node* p = </w:t>
      </w:r>
      <w:proofErr w:type="spellStart"/>
      <w:r w:rsidRPr="00EB3F17">
        <w:rPr>
          <w:i/>
          <w:sz w:val="28"/>
          <w:szCs w:val="28"/>
          <w:lang w:val="en-US"/>
        </w:rPr>
        <w:t>lst</w:t>
      </w:r>
      <w:proofErr w:type="spellEnd"/>
      <w:r w:rsidRPr="00EB3F17">
        <w:rPr>
          <w:i/>
          <w:sz w:val="28"/>
          <w:szCs w:val="28"/>
          <w:lang w:val="uz-Cyrl-UZ"/>
        </w:rPr>
        <w:t>;</w:t>
      </w:r>
    </w:p>
    <w:p w:rsidR="00EB3F17" w:rsidRPr="00EB3F17" w:rsidRDefault="00EB3F17" w:rsidP="00EB3F17">
      <w:pPr>
        <w:pStyle w:val="a3"/>
        <w:rPr>
          <w:i/>
          <w:sz w:val="28"/>
          <w:szCs w:val="28"/>
          <w:lang w:val="uz-Cyrl-UZ"/>
        </w:rPr>
      </w:pPr>
      <w:r w:rsidRPr="00EB3F17">
        <w:rPr>
          <w:i/>
          <w:sz w:val="28"/>
          <w:szCs w:val="28"/>
          <w:lang w:val="uz-Cyrl-UZ"/>
        </w:rPr>
        <w:t xml:space="preserve">                        Node* q = new Node;</w:t>
      </w:r>
    </w:p>
    <w:p w:rsidR="00EB3F17" w:rsidRPr="00EB3F17" w:rsidRDefault="00EB3F17" w:rsidP="00EB3F17">
      <w:pPr>
        <w:pStyle w:val="a3"/>
        <w:rPr>
          <w:i/>
          <w:sz w:val="28"/>
          <w:szCs w:val="28"/>
          <w:lang w:val="uz-Cyrl-UZ"/>
        </w:rPr>
      </w:pPr>
      <w:r w:rsidRPr="00EB3F17">
        <w:rPr>
          <w:i/>
          <w:sz w:val="28"/>
          <w:szCs w:val="28"/>
          <w:lang w:val="uz-Cyrl-UZ"/>
        </w:rPr>
        <w:t xml:space="preserve">                        int k;</w:t>
      </w:r>
    </w:p>
    <w:p w:rsidR="00EB3F17" w:rsidRPr="00EB3F17" w:rsidRDefault="00EB3F17" w:rsidP="00EB3F17">
      <w:pPr>
        <w:pStyle w:val="a3"/>
        <w:rPr>
          <w:i/>
          <w:sz w:val="28"/>
          <w:szCs w:val="28"/>
          <w:lang w:val="uz-Cyrl-UZ"/>
        </w:rPr>
      </w:pPr>
      <w:r w:rsidRPr="00EB3F17">
        <w:rPr>
          <w:i/>
          <w:sz w:val="28"/>
          <w:szCs w:val="28"/>
          <w:lang w:val="uz-Cyrl-UZ"/>
        </w:rPr>
        <w:t xml:space="preserve">                        cout&lt;&lt;"k=";cin&gt;&gt;k;</w:t>
      </w:r>
    </w:p>
    <w:p w:rsidR="00EB3F17" w:rsidRPr="00EB3F17" w:rsidRDefault="00EB3F17" w:rsidP="00EB3F17">
      <w:pPr>
        <w:pStyle w:val="a3"/>
        <w:rPr>
          <w:i/>
          <w:sz w:val="28"/>
          <w:szCs w:val="28"/>
          <w:lang w:val="uz-Cyrl-UZ"/>
        </w:rPr>
      </w:pPr>
      <w:r w:rsidRPr="00EB3F17">
        <w:rPr>
          <w:i/>
          <w:sz w:val="28"/>
          <w:szCs w:val="28"/>
          <w:lang w:val="uz-Cyrl-UZ"/>
        </w:rPr>
        <w:t xml:space="preserve">                        for(int i=0;i&lt;k-</w:t>
      </w:r>
      <w:r w:rsidRPr="00EB3F17">
        <w:rPr>
          <w:i/>
          <w:sz w:val="28"/>
          <w:szCs w:val="28"/>
          <w:lang w:val="en-US"/>
        </w:rPr>
        <w:t>1</w:t>
      </w:r>
      <w:r w:rsidRPr="00EB3F17">
        <w:rPr>
          <w:i/>
          <w:sz w:val="28"/>
          <w:szCs w:val="28"/>
          <w:lang w:val="uz-Cyrl-UZ"/>
        </w:rPr>
        <w:t>;i++) p=p-&gt;next;</w:t>
      </w:r>
    </w:p>
    <w:p w:rsidR="00EB3F17" w:rsidRPr="00EB3F17" w:rsidRDefault="00EB3F17" w:rsidP="00EB3F17">
      <w:pPr>
        <w:pStyle w:val="a3"/>
        <w:rPr>
          <w:i/>
          <w:sz w:val="28"/>
          <w:szCs w:val="28"/>
          <w:lang w:val="uz-Cyrl-UZ"/>
        </w:rPr>
      </w:pPr>
      <w:r w:rsidRPr="00EB3F17">
        <w:rPr>
          <w:i/>
          <w:sz w:val="28"/>
          <w:szCs w:val="28"/>
          <w:lang w:val="uz-Cyrl-UZ"/>
        </w:rPr>
        <w:t xml:space="preserve">                        q = p-&gt;next;</w:t>
      </w:r>
    </w:p>
    <w:p w:rsidR="00EB3F17" w:rsidRPr="00EB3F17" w:rsidRDefault="00EB3F17" w:rsidP="00EB3F17">
      <w:pPr>
        <w:pStyle w:val="a3"/>
        <w:rPr>
          <w:i/>
          <w:sz w:val="28"/>
          <w:szCs w:val="28"/>
          <w:lang w:val="uz-Cyrl-UZ"/>
        </w:rPr>
      </w:pPr>
      <w:r w:rsidRPr="00EB3F17">
        <w:rPr>
          <w:i/>
          <w:sz w:val="28"/>
          <w:szCs w:val="28"/>
          <w:lang w:val="uz-Cyrl-UZ"/>
        </w:rPr>
        <w:t xml:space="preserve">                        p-&gt;next = q-&gt;next;</w:t>
      </w:r>
    </w:p>
    <w:p w:rsidR="00EB3F17" w:rsidRPr="00EB3F17" w:rsidRDefault="00EB3F17" w:rsidP="00EB3F17">
      <w:pPr>
        <w:pStyle w:val="a3"/>
        <w:rPr>
          <w:i/>
          <w:sz w:val="28"/>
          <w:szCs w:val="28"/>
          <w:lang w:val="uz-Cyrl-UZ"/>
        </w:rPr>
      </w:pPr>
      <w:r w:rsidRPr="00EB3F17">
        <w:rPr>
          <w:i/>
          <w:sz w:val="28"/>
          <w:szCs w:val="28"/>
          <w:lang w:val="uz-Cyrl-UZ"/>
        </w:rPr>
        <w:t xml:space="preserve">                        delete(q);</w:t>
      </w:r>
    </w:p>
    <w:p w:rsidR="00EB3F17" w:rsidRPr="00EB3F17" w:rsidRDefault="00EB3F17" w:rsidP="00EB3F17">
      <w:pPr>
        <w:pStyle w:val="a3"/>
        <w:outlineLvl w:val="0"/>
        <w:rPr>
          <w:b/>
          <w:sz w:val="28"/>
          <w:szCs w:val="28"/>
          <w:lang w:val="uz-Cyrl-UZ"/>
        </w:rPr>
      </w:pPr>
      <w:r w:rsidRPr="00EB3F17">
        <w:rPr>
          <w:b/>
          <w:sz w:val="28"/>
          <w:szCs w:val="28"/>
          <w:lang w:val="uz-Cyrl-UZ"/>
        </w:rPr>
        <w:t>Ishni bajarishga namuna</w:t>
      </w:r>
    </w:p>
    <w:p w:rsidR="00EB3F17" w:rsidRPr="00EB3F17" w:rsidRDefault="00EB3F17" w:rsidP="00EB3F17">
      <w:pPr>
        <w:pStyle w:val="a3"/>
        <w:rPr>
          <w:sz w:val="28"/>
          <w:szCs w:val="28"/>
          <w:lang w:val="uz-Cyrl-UZ"/>
        </w:rPr>
      </w:pPr>
      <w:r w:rsidRPr="00EB3F17">
        <w:rPr>
          <w:sz w:val="28"/>
          <w:szCs w:val="28"/>
          <w:lang w:val="uz-Cyrl-UZ"/>
        </w:rPr>
        <w:t>Topshiriq variantlariga o’xshash bitta misolni yechish dasturini ko’rib chiqamiz. Quyidagicha masala qo’yilgan bo’lsin. Ro’yhatning maksimal elementi topilsin. Ushbu masalaning algoritmi, dasturiy kodi va natijasi quyida keltirilgan.</w:t>
      </w:r>
    </w:p>
    <w:p w:rsidR="00EB3F17" w:rsidRPr="00EB3F17" w:rsidRDefault="00EB3F17" w:rsidP="00EB3F17">
      <w:pPr>
        <w:pStyle w:val="a3"/>
        <w:outlineLvl w:val="0"/>
        <w:rPr>
          <w:b/>
          <w:sz w:val="28"/>
          <w:szCs w:val="28"/>
          <w:lang w:val="en-US"/>
        </w:rPr>
      </w:pPr>
      <w:proofErr w:type="spellStart"/>
      <w:r w:rsidRPr="00EB3F17">
        <w:rPr>
          <w:b/>
          <w:sz w:val="28"/>
          <w:szCs w:val="28"/>
          <w:lang w:val="en-US"/>
        </w:rPr>
        <w:t>Algoritm</w:t>
      </w:r>
      <w:proofErr w:type="spellEnd"/>
    </w:p>
    <w:p w:rsidR="00EB3F17" w:rsidRPr="00EB3F17" w:rsidRDefault="00EB3F17" w:rsidP="00EB3F17">
      <w:pPr>
        <w:pStyle w:val="a3"/>
        <w:numPr>
          <w:ilvl w:val="0"/>
          <w:numId w:val="9"/>
        </w:numPr>
        <w:tabs>
          <w:tab w:val="left" w:pos="993"/>
        </w:tabs>
        <w:suppressAutoHyphens/>
        <w:spacing w:after="0"/>
        <w:ind w:left="0" w:firstLine="720"/>
        <w:jc w:val="both"/>
        <w:rPr>
          <w:i/>
          <w:sz w:val="28"/>
          <w:szCs w:val="28"/>
          <w:lang w:val="uz-Cyrl-UZ"/>
        </w:rPr>
      </w:pPr>
      <w:proofErr w:type="spellStart"/>
      <w:r w:rsidRPr="00EB3F17">
        <w:rPr>
          <w:sz w:val="28"/>
          <w:szCs w:val="28"/>
          <w:lang w:val="en-US"/>
        </w:rPr>
        <w:t>Ekranga</w:t>
      </w:r>
      <w:proofErr w:type="spellEnd"/>
      <w:r w:rsidRPr="00EB3F17">
        <w:rPr>
          <w:sz w:val="28"/>
          <w:szCs w:val="28"/>
          <w:lang w:val="en-US"/>
        </w:rPr>
        <w:t xml:space="preserve"> </w:t>
      </w:r>
      <w:proofErr w:type="spellStart"/>
      <w:r w:rsidRPr="00EB3F17">
        <w:rPr>
          <w:sz w:val="28"/>
          <w:szCs w:val="28"/>
          <w:lang w:val="en-US"/>
        </w:rPr>
        <w:t>menyu</w:t>
      </w:r>
      <w:proofErr w:type="spellEnd"/>
      <w:r w:rsidRPr="00EB3F17">
        <w:rPr>
          <w:sz w:val="28"/>
          <w:szCs w:val="28"/>
          <w:lang w:val="en-US"/>
        </w:rPr>
        <w:t xml:space="preserve"> </w:t>
      </w:r>
      <w:proofErr w:type="spellStart"/>
      <w:r w:rsidRPr="00EB3F17">
        <w:rPr>
          <w:sz w:val="28"/>
          <w:szCs w:val="28"/>
          <w:lang w:val="en-US"/>
        </w:rPr>
        <w:t>chiqaramiz</w:t>
      </w:r>
      <w:proofErr w:type="spellEnd"/>
      <w:r w:rsidRPr="00EB3F17">
        <w:rPr>
          <w:sz w:val="28"/>
          <w:szCs w:val="28"/>
          <w:lang w:val="en-US"/>
        </w:rPr>
        <w:t xml:space="preserve">: 1 - </w:t>
      </w:r>
      <w:r w:rsidRPr="00EB3F17">
        <w:rPr>
          <w:i/>
          <w:sz w:val="28"/>
          <w:szCs w:val="28"/>
          <w:lang w:val="uz-Cyrl-UZ"/>
        </w:rPr>
        <w:t>element qo’shish;</w:t>
      </w:r>
      <w:r w:rsidRPr="00EB3F17">
        <w:rPr>
          <w:i/>
          <w:sz w:val="28"/>
          <w:szCs w:val="28"/>
          <w:lang w:val="en-US"/>
        </w:rPr>
        <w:t xml:space="preserve"> </w:t>
      </w:r>
      <w:r w:rsidRPr="00EB3F17">
        <w:rPr>
          <w:i/>
          <w:sz w:val="28"/>
          <w:szCs w:val="28"/>
          <w:lang w:val="uz-Cyrl-UZ"/>
        </w:rPr>
        <w:t>2</w:t>
      </w:r>
      <w:r w:rsidRPr="00EB3F17">
        <w:rPr>
          <w:i/>
          <w:sz w:val="28"/>
          <w:szCs w:val="28"/>
          <w:lang w:val="en-US"/>
        </w:rPr>
        <w:t xml:space="preserve"> -</w:t>
      </w:r>
      <w:r w:rsidRPr="00EB3F17">
        <w:rPr>
          <w:i/>
          <w:sz w:val="28"/>
          <w:szCs w:val="28"/>
          <w:lang w:val="uz-Cyrl-UZ"/>
        </w:rPr>
        <w:t xml:space="preserve"> ro’yhatni ko’rish;</w:t>
      </w:r>
      <w:r w:rsidRPr="00EB3F17">
        <w:rPr>
          <w:i/>
          <w:sz w:val="28"/>
          <w:szCs w:val="28"/>
          <w:lang w:val="en-US"/>
        </w:rPr>
        <w:t xml:space="preserve">                </w:t>
      </w:r>
      <w:r w:rsidRPr="00EB3F17">
        <w:rPr>
          <w:i/>
          <w:sz w:val="28"/>
          <w:szCs w:val="28"/>
          <w:lang w:val="uz-Cyrl-UZ"/>
        </w:rPr>
        <w:t>3</w:t>
      </w:r>
      <w:r w:rsidRPr="00EB3F17">
        <w:rPr>
          <w:i/>
          <w:sz w:val="28"/>
          <w:szCs w:val="28"/>
          <w:lang w:val="en-US"/>
        </w:rPr>
        <w:t xml:space="preserve"> - </w:t>
      </w:r>
      <w:r w:rsidRPr="00EB3F17">
        <w:rPr>
          <w:i/>
          <w:sz w:val="28"/>
          <w:szCs w:val="28"/>
          <w:lang w:val="uz-Cyrl-UZ"/>
        </w:rPr>
        <w:t>ro’yhat maksimalini topish;</w:t>
      </w:r>
      <w:r w:rsidRPr="00EB3F17">
        <w:rPr>
          <w:i/>
          <w:sz w:val="28"/>
          <w:szCs w:val="28"/>
          <w:lang w:val="en-US"/>
        </w:rPr>
        <w:t xml:space="preserve"> 0 -</w:t>
      </w:r>
      <w:r w:rsidRPr="00EB3F17">
        <w:rPr>
          <w:i/>
          <w:sz w:val="28"/>
          <w:szCs w:val="28"/>
          <w:lang w:val="uz-Cyrl-UZ"/>
        </w:rPr>
        <w:t xml:space="preserve"> chiqish;</w:t>
      </w:r>
      <w:r w:rsidRPr="00EB3F17">
        <w:rPr>
          <w:i/>
          <w:sz w:val="28"/>
          <w:szCs w:val="28"/>
          <w:lang w:val="en-US"/>
        </w:rPr>
        <w:t xml:space="preserve"> </w:t>
      </w:r>
      <w:proofErr w:type="spellStart"/>
      <w:r w:rsidRPr="00EB3F17">
        <w:rPr>
          <w:sz w:val="28"/>
          <w:szCs w:val="28"/>
          <w:lang w:val="en-US"/>
        </w:rPr>
        <w:t>tanlash</w:t>
      </w:r>
      <w:proofErr w:type="spellEnd"/>
      <w:r w:rsidRPr="00EB3F17">
        <w:rPr>
          <w:sz w:val="28"/>
          <w:szCs w:val="28"/>
          <w:lang w:val="en-US"/>
        </w:rPr>
        <w:t xml:space="preserve"> </w:t>
      </w:r>
      <w:proofErr w:type="spellStart"/>
      <w:r w:rsidRPr="00EB3F17">
        <w:rPr>
          <w:sz w:val="28"/>
          <w:szCs w:val="28"/>
          <w:lang w:val="en-US"/>
        </w:rPr>
        <w:t>uchun</w:t>
      </w:r>
      <w:proofErr w:type="spellEnd"/>
      <w:r w:rsidRPr="00EB3F17">
        <w:rPr>
          <w:sz w:val="28"/>
          <w:szCs w:val="28"/>
          <w:lang w:val="en-US"/>
        </w:rPr>
        <w:t xml:space="preserve"> </w:t>
      </w:r>
      <w:proofErr w:type="spellStart"/>
      <w:r w:rsidRPr="00EB3F17">
        <w:rPr>
          <w:i/>
          <w:sz w:val="28"/>
          <w:szCs w:val="28"/>
          <w:lang w:val="en-US"/>
        </w:rPr>
        <w:t>tanla</w:t>
      </w:r>
      <w:proofErr w:type="spellEnd"/>
      <w:r w:rsidRPr="00EB3F17">
        <w:rPr>
          <w:i/>
          <w:sz w:val="28"/>
          <w:szCs w:val="28"/>
          <w:lang w:val="en-US"/>
        </w:rPr>
        <w:t xml:space="preserve"> </w:t>
      </w:r>
      <w:r w:rsidRPr="00EB3F17">
        <w:rPr>
          <w:sz w:val="28"/>
          <w:szCs w:val="28"/>
          <w:lang w:val="en-US"/>
        </w:rPr>
        <w:t>o</w:t>
      </w:r>
      <w:r w:rsidRPr="00EB3F17">
        <w:rPr>
          <w:sz w:val="28"/>
          <w:szCs w:val="28"/>
          <w:lang w:val="uz-Cyrl-UZ"/>
        </w:rPr>
        <w:t>’</w:t>
      </w:r>
      <w:proofErr w:type="spellStart"/>
      <w:r w:rsidRPr="00EB3F17">
        <w:rPr>
          <w:sz w:val="28"/>
          <w:szCs w:val="28"/>
          <w:lang w:val="en-US"/>
        </w:rPr>
        <w:t>zgaruvchisiga</w:t>
      </w:r>
      <w:proofErr w:type="spellEnd"/>
      <w:r w:rsidRPr="00EB3F17">
        <w:rPr>
          <w:sz w:val="28"/>
          <w:szCs w:val="28"/>
          <w:lang w:val="en-US"/>
        </w:rPr>
        <w:t xml:space="preserve"> </w:t>
      </w:r>
      <w:proofErr w:type="spellStart"/>
      <w:r w:rsidRPr="00EB3F17">
        <w:rPr>
          <w:sz w:val="28"/>
          <w:szCs w:val="28"/>
          <w:lang w:val="en-US"/>
        </w:rPr>
        <w:t>qiymat</w:t>
      </w:r>
      <w:proofErr w:type="spellEnd"/>
      <w:r w:rsidRPr="00EB3F17">
        <w:rPr>
          <w:sz w:val="28"/>
          <w:szCs w:val="28"/>
          <w:lang w:val="en-US"/>
        </w:rPr>
        <w:t xml:space="preserve"> so</w:t>
      </w:r>
      <w:r w:rsidRPr="00EB3F17">
        <w:rPr>
          <w:sz w:val="28"/>
          <w:szCs w:val="28"/>
          <w:lang w:val="uz-Cyrl-UZ"/>
        </w:rPr>
        <w:t>’</w:t>
      </w:r>
      <w:proofErr w:type="spellStart"/>
      <w:r w:rsidRPr="00EB3F17">
        <w:rPr>
          <w:sz w:val="28"/>
          <w:szCs w:val="28"/>
          <w:lang w:val="en-US"/>
        </w:rPr>
        <w:t>raymiz</w:t>
      </w:r>
      <w:proofErr w:type="spellEnd"/>
      <w:r w:rsidRPr="00EB3F17">
        <w:rPr>
          <w:sz w:val="28"/>
          <w:szCs w:val="28"/>
          <w:lang w:val="en-US"/>
        </w:rPr>
        <w:t>. 2-qadamga o</w:t>
      </w:r>
      <w:r w:rsidRPr="00EB3F17">
        <w:rPr>
          <w:sz w:val="28"/>
          <w:szCs w:val="28"/>
          <w:lang w:val="uz-Cyrl-UZ"/>
        </w:rPr>
        <w:t>’</w:t>
      </w:r>
      <w:proofErr w:type="spellStart"/>
      <w:r w:rsidRPr="00EB3F17">
        <w:rPr>
          <w:sz w:val="28"/>
          <w:szCs w:val="28"/>
          <w:lang w:val="en-US"/>
        </w:rPr>
        <w:t>tish</w:t>
      </w:r>
      <w:proofErr w:type="spellEnd"/>
      <w:r w:rsidRPr="00EB3F17">
        <w:rPr>
          <w:sz w:val="28"/>
          <w:szCs w:val="28"/>
          <w:lang w:val="en-US"/>
        </w:rPr>
        <w:t>.</w:t>
      </w:r>
    </w:p>
    <w:p w:rsidR="00EB3F17" w:rsidRPr="00EB3F17" w:rsidRDefault="00EB3F17" w:rsidP="00EB3F17">
      <w:pPr>
        <w:pStyle w:val="a3"/>
        <w:numPr>
          <w:ilvl w:val="0"/>
          <w:numId w:val="9"/>
        </w:numPr>
        <w:tabs>
          <w:tab w:val="left" w:pos="993"/>
        </w:tabs>
        <w:suppressAutoHyphens/>
        <w:spacing w:after="0"/>
        <w:ind w:left="0" w:firstLine="720"/>
        <w:jc w:val="both"/>
        <w:rPr>
          <w:sz w:val="28"/>
          <w:szCs w:val="28"/>
          <w:lang w:val="uz-Cyrl-UZ"/>
        </w:rPr>
      </w:pPr>
      <w:r w:rsidRPr="00EB3F17">
        <w:rPr>
          <w:sz w:val="28"/>
          <w:szCs w:val="28"/>
          <w:lang w:val="uz-Cyrl-UZ"/>
        </w:rPr>
        <w:t xml:space="preserve">Agar </w:t>
      </w:r>
      <w:r w:rsidRPr="00EB3F17">
        <w:rPr>
          <w:i/>
          <w:sz w:val="28"/>
          <w:szCs w:val="28"/>
          <w:lang w:val="uz-Cyrl-UZ"/>
        </w:rPr>
        <w:t>tanla</w:t>
      </w:r>
      <w:r w:rsidRPr="00EB3F17">
        <w:rPr>
          <w:sz w:val="28"/>
          <w:szCs w:val="28"/>
          <w:lang w:val="uz-Cyrl-UZ"/>
        </w:rPr>
        <w:t>=1 bo’lsa, 3-qadamga, 2 ga teng bo’lsa, 4-qadamga, 3 tanlansa, 6-qadamga o’tish, 0 tanlansa dasturni yakunlash.</w:t>
      </w:r>
    </w:p>
    <w:p w:rsidR="00EB3F17" w:rsidRPr="00EB3F17" w:rsidRDefault="00EB3F17" w:rsidP="00EB3F17">
      <w:pPr>
        <w:pStyle w:val="a3"/>
        <w:numPr>
          <w:ilvl w:val="0"/>
          <w:numId w:val="9"/>
        </w:numPr>
        <w:tabs>
          <w:tab w:val="left" w:pos="993"/>
        </w:tabs>
        <w:suppressAutoHyphens/>
        <w:spacing w:after="0"/>
        <w:ind w:left="0" w:firstLine="720"/>
        <w:jc w:val="both"/>
        <w:rPr>
          <w:sz w:val="28"/>
          <w:szCs w:val="28"/>
          <w:lang w:val="uz-Cyrl-UZ"/>
        </w:rPr>
      </w:pPr>
      <w:r w:rsidRPr="00EB3F17">
        <w:rPr>
          <w:sz w:val="28"/>
          <w:szCs w:val="28"/>
          <w:lang w:val="uz-Cyrl-UZ"/>
        </w:rPr>
        <w:t>Navbatdagi elementni yaratish p; (p ning info maydoniga qiymat so’rab olib yozish va ptr maydoniga NULL yozish) Agar ro’yhat boshi ko’rsatkichi lst=NULL bo’lsa, lst=p va last=p; aks holda last – ro’yhat oxirgi elementi ptr maydoniga p ni yozib, p elementni last qilib belgilaymiz. 1-qadamga o’tamiz.</w:t>
      </w:r>
    </w:p>
    <w:p w:rsidR="00EB3F17" w:rsidRPr="00EB3F17" w:rsidRDefault="00EB3F17" w:rsidP="00EB3F17">
      <w:pPr>
        <w:pStyle w:val="a3"/>
        <w:numPr>
          <w:ilvl w:val="0"/>
          <w:numId w:val="9"/>
        </w:numPr>
        <w:tabs>
          <w:tab w:val="left" w:pos="993"/>
        </w:tabs>
        <w:suppressAutoHyphens/>
        <w:spacing w:after="0"/>
        <w:ind w:left="0" w:firstLine="720"/>
        <w:jc w:val="both"/>
        <w:rPr>
          <w:sz w:val="28"/>
          <w:szCs w:val="28"/>
          <w:lang w:val="uz-Cyrl-UZ"/>
        </w:rPr>
      </w:pPr>
      <w:r w:rsidRPr="00EB3F17">
        <w:rPr>
          <w:sz w:val="28"/>
          <w:szCs w:val="28"/>
          <w:lang w:val="uz-Cyrl-UZ"/>
        </w:rPr>
        <w:t>Agar lst NULL ga teng bo’lsa, ro’yhat bo’shligini ekranga chiqarib,            1-qadamga o’tish. Aks holda, p=lst va 5-qadamga o’tish.</w:t>
      </w:r>
    </w:p>
    <w:p w:rsidR="00EB3F17" w:rsidRPr="00EB3F17" w:rsidRDefault="00EB3F17" w:rsidP="00EB3F17">
      <w:pPr>
        <w:pStyle w:val="a3"/>
        <w:numPr>
          <w:ilvl w:val="0"/>
          <w:numId w:val="9"/>
        </w:numPr>
        <w:tabs>
          <w:tab w:val="left" w:pos="993"/>
        </w:tabs>
        <w:suppressAutoHyphens/>
        <w:spacing w:after="0"/>
        <w:ind w:left="0" w:firstLine="720"/>
        <w:jc w:val="both"/>
        <w:rPr>
          <w:sz w:val="28"/>
          <w:szCs w:val="28"/>
          <w:lang w:val="uz-Cyrl-UZ"/>
        </w:rPr>
      </w:pPr>
      <w:r w:rsidRPr="00EB3F17">
        <w:rPr>
          <w:sz w:val="28"/>
          <w:szCs w:val="28"/>
          <w:lang w:val="uz-Cyrl-UZ"/>
        </w:rPr>
        <w:t>Agar p ning ptr maydoni NULL bo’lmasa, p ning info maydonini ekranga chiqaramiz va keyingi elementga o’tamiz, ya’ni p=p-&gt;ptr, 5-qadamga o’tamiz, aks holda, 1-qadamga o’tamiz.</w:t>
      </w:r>
    </w:p>
    <w:p w:rsidR="00EB3F17" w:rsidRPr="00EB3F17" w:rsidRDefault="00EB3F17" w:rsidP="00EB3F17">
      <w:pPr>
        <w:pStyle w:val="a3"/>
        <w:numPr>
          <w:ilvl w:val="0"/>
          <w:numId w:val="9"/>
        </w:numPr>
        <w:tabs>
          <w:tab w:val="left" w:pos="993"/>
        </w:tabs>
        <w:suppressAutoHyphens/>
        <w:spacing w:after="0"/>
        <w:ind w:left="0" w:firstLine="720"/>
        <w:jc w:val="both"/>
        <w:rPr>
          <w:sz w:val="28"/>
          <w:szCs w:val="28"/>
          <w:lang w:val="uz-Cyrl-UZ"/>
        </w:rPr>
      </w:pPr>
      <w:r w:rsidRPr="00EB3F17">
        <w:rPr>
          <w:sz w:val="28"/>
          <w:szCs w:val="28"/>
          <w:lang w:val="uz-Cyrl-UZ"/>
        </w:rPr>
        <w:t>max=lst-&gt;info, ya’ni max o’zgaruvchisiga ro’yhat 1-elementi info maydoni qiymatini o’zlashtiramiz. p=lst va 7-qadamga o’tish.</w:t>
      </w:r>
    </w:p>
    <w:p w:rsidR="00EB3F17" w:rsidRPr="00EB3F17" w:rsidRDefault="00EB3F17" w:rsidP="00EB3F17">
      <w:pPr>
        <w:pStyle w:val="a3"/>
        <w:tabs>
          <w:tab w:val="left" w:pos="993"/>
        </w:tabs>
        <w:ind w:left="720"/>
        <w:rPr>
          <w:sz w:val="28"/>
          <w:szCs w:val="28"/>
          <w:lang w:val="uz-Cyrl-UZ"/>
        </w:rPr>
      </w:pPr>
    </w:p>
    <w:p w:rsidR="00EB3F17" w:rsidRPr="00EB3F17" w:rsidRDefault="00EB3F17" w:rsidP="00EB3F17">
      <w:pPr>
        <w:pStyle w:val="a3"/>
        <w:numPr>
          <w:ilvl w:val="0"/>
          <w:numId w:val="9"/>
        </w:numPr>
        <w:tabs>
          <w:tab w:val="left" w:pos="993"/>
        </w:tabs>
        <w:suppressAutoHyphens/>
        <w:spacing w:after="0"/>
        <w:ind w:left="0" w:firstLine="720"/>
        <w:jc w:val="both"/>
        <w:rPr>
          <w:sz w:val="28"/>
          <w:szCs w:val="28"/>
          <w:lang w:val="uz-Cyrl-UZ"/>
        </w:rPr>
      </w:pPr>
      <w:r w:rsidRPr="00EB3F17">
        <w:rPr>
          <w:sz w:val="28"/>
          <w:szCs w:val="28"/>
          <w:lang w:val="uz-Cyrl-UZ"/>
        </w:rPr>
        <w:t>Agar p NULL ga teng bo’lmasa, 8-qadamga o’tamiz, aks holda max ni ekranga chiqaramiz va 1-qadamga o’tamiz.</w:t>
      </w:r>
    </w:p>
    <w:p w:rsidR="00EB3F17" w:rsidRPr="00EB3F17" w:rsidRDefault="00EB3F17" w:rsidP="00EB3F17">
      <w:pPr>
        <w:pStyle w:val="a3"/>
        <w:numPr>
          <w:ilvl w:val="0"/>
          <w:numId w:val="9"/>
        </w:numPr>
        <w:tabs>
          <w:tab w:val="left" w:pos="993"/>
        </w:tabs>
        <w:suppressAutoHyphens/>
        <w:spacing w:after="0"/>
        <w:ind w:left="0" w:firstLine="720"/>
        <w:jc w:val="both"/>
        <w:rPr>
          <w:sz w:val="28"/>
          <w:szCs w:val="28"/>
          <w:lang w:val="uz-Cyrl-UZ"/>
        </w:rPr>
      </w:pPr>
      <w:r w:rsidRPr="00EB3F17">
        <w:rPr>
          <w:sz w:val="28"/>
          <w:szCs w:val="28"/>
          <w:lang w:val="en-US"/>
        </w:rPr>
        <w:t xml:space="preserve">Agar max&lt; p-&gt;info </w:t>
      </w:r>
      <w:proofErr w:type="spellStart"/>
      <w:r w:rsidRPr="00EB3F17">
        <w:rPr>
          <w:sz w:val="28"/>
          <w:szCs w:val="28"/>
          <w:lang w:val="en-US"/>
        </w:rPr>
        <w:t>bo</w:t>
      </w:r>
      <w:proofErr w:type="spellEnd"/>
      <w:r w:rsidRPr="00EB3F17">
        <w:rPr>
          <w:sz w:val="28"/>
          <w:szCs w:val="28"/>
          <w:lang w:val="uz-Cyrl-UZ"/>
        </w:rPr>
        <w:t>’</w:t>
      </w:r>
      <w:proofErr w:type="spellStart"/>
      <w:r w:rsidRPr="00EB3F17">
        <w:rPr>
          <w:sz w:val="28"/>
          <w:szCs w:val="28"/>
          <w:lang w:val="en-US"/>
        </w:rPr>
        <w:t>lsa</w:t>
      </w:r>
      <w:proofErr w:type="spellEnd"/>
      <w:r w:rsidRPr="00EB3F17">
        <w:rPr>
          <w:sz w:val="28"/>
          <w:szCs w:val="28"/>
          <w:lang w:val="en-US"/>
        </w:rPr>
        <w:t xml:space="preserve">, max=p-&gt;info. </w:t>
      </w:r>
      <w:proofErr w:type="spellStart"/>
      <w:r w:rsidRPr="00EB3F17">
        <w:rPr>
          <w:sz w:val="28"/>
          <w:szCs w:val="28"/>
          <w:lang w:val="en-US"/>
        </w:rPr>
        <w:t>Keyingi</w:t>
      </w:r>
      <w:proofErr w:type="spellEnd"/>
      <w:r w:rsidRPr="00EB3F17">
        <w:rPr>
          <w:sz w:val="28"/>
          <w:szCs w:val="28"/>
          <w:lang w:val="en-US"/>
        </w:rPr>
        <w:t xml:space="preserve"> </w:t>
      </w:r>
      <w:proofErr w:type="spellStart"/>
      <w:r w:rsidRPr="00EB3F17">
        <w:rPr>
          <w:sz w:val="28"/>
          <w:szCs w:val="28"/>
          <w:lang w:val="en-US"/>
        </w:rPr>
        <w:t>elementga</w:t>
      </w:r>
      <w:proofErr w:type="spellEnd"/>
      <w:r w:rsidRPr="00EB3F17">
        <w:rPr>
          <w:sz w:val="28"/>
          <w:szCs w:val="28"/>
          <w:lang w:val="en-US"/>
        </w:rPr>
        <w:t xml:space="preserve"> o</w:t>
      </w:r>
      <w:r w:rsidRPr="00EB3F17">
        <w:rPr>
          <w:sz w:val="28"/>
          <w:szCs w:val="28"/>
          <w:lang w:val="uz-Cyrl-UZ"/>
        </w:rPr>
        <w:t>’</w:t>
      </w:r>
      <w:proofErr w:type="spellStart"/>
      <w:r w:rsidRPr="00EB3F17">
        <w:rPr>
          <w:sz w:val="28"/>
          <w:szCs w:val="28"/>
          <w:lang w:val="en-US"/>
        </w:rPr>
        <w:t>tamiz</w:t>
      </w:r>
      <w:proofErr w:type="spellEnd"/>
      <w:r w:rsidRPr="00EB3F17">
        <w:rPr>
          <w:sz w:val="28"/>
          <w:szCs w:val="28"/>
          <w:lang w:val="en-US"/>
        </w:rPr>
        <w:t xml:space="preserve">, </w:t>
      </w:r>
      <w:proofErr w:type="spellStart"/>
      <w:r w:rsidRPr="00EB3F17">
        <w:rPr>
          <w:sz w:val="28"/>
          <w:szCs w:val="28"/>
          <w:lang w:val="en-US"/>
        </w:rPr>
        <w:t>ya’ni</w:t>
      </w:r>
      <w:proofErr w:type="spellEnd"/>
      <w:r w:rsidRPr="00EB3F17">
        <w:rPr>
          <w:sz w:val="28"/>
          <w:szCs w:val="28"/>
          <w:lang w:val="en-US"/>
        </w:rPr>
        <w:t xml:space="preserve"> p=p-&gt;</w:t>
      </w:r>
      <w:proofErr w:type="spellStart"/>
      <w:r w:rsidRPr="00EB3F17">
        <w:rPr>
          <w:sz w:val="28"/>
          <w:szCs w:val="28"/>
          <w:lang w:val="en-US"/>
        </w:rPr>
        <w:t>ptr</w:t>
      </w:r>
      <w:proofErr w:type="spellEnd"/>
      <w:r w:rsidRPr="00EB3F17">
        <w:rPr>
          <w:sz w:val="28"/>
          <w:szCs w:val="28"/>
          <w:lang w:val="en-US"/>
        </w:rPr>
        <w:t>. 7-qadamga o</w:t>
      </w:r>
      <w:r w:rsidRPr="00EB3F17">
        <w:rPr>
          <w:sz w:val="28"/>
          <w:szCs w:val="28"/>
          <w:lang w:val="uz-Cyrl-UZ"/>
        </w:rPr>
        <w:t>’</w:t>
      </w:r>
      <w:proofErr w:type="spellStart"/>
      <w:r w:rsidRPr="00EB3F17">
        <w:rPr>
          <w:sz w:val="28"/>
          <w:szCs w:val="28"/>
          <w:lang w:val="en-US"/>
        </w:rPr>
        <w:t>tamiz</w:t>
      </w:r>
      <w:proofErr w:type="spellEnd"/>
      <w:r w:rsidRPr="00EB3F17">
        <w:rPr>
          <w:sz w:val="28"/>
          <w:szCs w:val="28"/>
          <w:lang w:val="en-US"/>
        </w:rPr>
        <w:t>.</w:t>
      </w:r>
      <w:r w:rsidRPr="00EB3F17">
        <w:rPr>
          <w:sz w:val="28"/>
          <w:szCs w:val="28"/>
          <w:lang w:val="uz-Cyrl-UZ"/>
        </w:rPr>
        <w:t xml:space="preserve">   </w:t>
      </w:r>
    </w:p>
    <w:p w:rsidR="00EB3F17" w:rsidRPr="00EB3F17" w:rsidRDefault="00EB3F17" w:rsidP="00EB3F17">
      <w:pPr>
        <w:pStyle w:val="a3"/>
        <w:ind w:left="720"/>
        <w:outlineLvl w:val="0"/>
        <w:rPr>
          <w:b/>
          <w:sz w:val="28"/>
          <w:szCs w:val="28"/>
          <w:lang w:val="uz-Cyrl-UZ"/>
        </w:rPr>
      </w:pPr>
      <w:proofErr w:type="spellStart"/>
      <w:r w:rsidRPr="00EB3F17">
        <w:rPr>
          <w:b/>
          <w:sz w:val="28"/>
          <w:szCs w:val="28"/>
          <w:lang w:val="en-US"/>
        </w:rPr>
        <w:t>Dastur</w:t>
      </w:r>
      <w:proofErr w:type="spellEnd"/>
      <w:r w:rsidRPr="00EB3F17">
        <w:rPr>
          <w:b/>
          <w:sz w:val="28"/>
          <w:szCs w:val="28"/>
          <w:lang w:val="en-US"/>
        </w:rPr>
        <w:t xml:space="preserve"> </w:t>
      </w:r>
      <w:proofErr w:type="spellStart"/>
      <w:r w:rsidRPr="00EB3F17">
        <w:rPr>
          <w:b/>
          <w:sz w:val="28"/>
          <w:szCs w:val="28"/>
          <w:lang w:val="en-US"/>
        </w:rPr>
        <w:t>kodi</w:t>
      </w:r>
      <w:proofErr w:type="spellEnd"/>
    </w:p>
    <w:p w:rsidR="00EB3F17" w:rsidRPr="00EB3F17" w:rsidRDefault="00EB3F17" w:rsidP="00EB3F17">
      <w:pPr>
        <w:pStyle w:val="a3"/>
        <w:rPr>
          <w:i/>
          <w:sz w:val="28"/>
          <w:szCs w:val="28"/>
          <w:lang w:val="uz-Cyrl-UZ"/>
        </w:rPr>
      </w:pPr>
      <w:r w:rsidRPr="00EB3F17">
        <w:rPr>
          <w:i/>
          <w:sz w:val="28"/>
          <w:szCs w:val="28"/>
          <w:lang w:val="uz-Cyrl-UZ"/>
        </w:rPr>
        <w:t>#include &lt;iostream&gt;</w:t>
      </w:r>
    </w:p>
    <w:p w:rsidR="00EB3F17" w:rsidRPr="00EB3F17" w:rsidRDefault="00EB3F17" w:rsidP="00EB3F17">
      <w:pPr>
        <w:pStyle w:val="a3"/>
        <w:rPr>
          <w:i/>
          <w:sz w:val="28"/>
          <w:szCs w:val="28"/>
          <w:lang w:val="uz-Cyrl-UZ"/>
        </w:rPr>
      </w:pPr>
      <w:r w:rsidRPr="00EB3F17">
        <w:rPr>
          <w:i/>
          <w:sz w:val="28"/>
          <w:szCs w:val="28"/>
          <w:lang w:val="uz-Cyrl-UZ"/>
        </w:rPr>
        <w:lastRenderedPageBreak/>
        <w:t>using namespace std;</w:t>
      </w:r>
    </w:p>
    <w:p w:rsidR="00EB3F17" w:rsidRPr="00EB3F17" w:rsidRDefault="00EB3F17" w:rsidP="00EB3F17">
      <w:pPr>
        <w:pStyle w:val="a3"/>
        <w:rPr>
          <w:i/>
          <w:sz w:val="28"/>
          <w:szCs w:val="28"/>
          <w:lang w:val="uz-Cyrl-UZ"/>
        </w:rPr>
      </w:pPr>
      <w:r w:rsidRPr="00EB3F17">
        <w:rPr>
          <w:i/>
          <w:sz w:val="28"/>
          <w:szCs w:val="28"/>
          <w:lang w:val="en-US"/>
        </w:rPr>
        <w:t>c</w:t>
      </w:r>
      <w:r w:rsidRPr="00EB3F17">
        <w:rPr>
          <w:i/>
          <w:sz w:val="28"/>
          <w:szCs w:val="28"/>
          <w:lang w:val="uz-Cyrl-UZ"/>
        </w:rPr>
        <w:t>lass Node{</w:t>
      </w:r>
    </w:p>
    <w:p w:rsidR="00EB3F17" w:rsidRPr="00EB3F17" w:rsidRDefault="00EB3F17" w:rsidP="00EB3F17">
      <w:pPr>
        <w:pStyle w:val="a3"/>
        <w:rPr>
          <w:i/>
          <w:sz w:val="28"/>
          <w:szCs w:val="28"/>
          <w:lang w:val="uz-Cyrl-UZ"/>
        </w:rPr>
      </w:pPr>
      <w:r w:rsidRPr="00EB3F17">
        <w:rPr>
          <w:i/>
          <w:sz w:val="28"/>
          <w:szCs w:val="28"/>
          <w:lang w:val="uz-Cyrl-UZ"/>
        </w:rPr>
        <w:t>publi</w:t>
      </w:r>
      <w:r w:rsidRPr="00EB3F17">
        <w:rPr>
          <w:i/>
          <w:sz w:val="28"/>
          <w:szCs w:val="28"/>
          <w:lang w:val="en-US"/>
        </w:rPr>
        <w:t>c</w:t>
      </w:r>
      <w:r w:rsidRPr="00EB3F17">
        <w:rPr>
          <w:i/>
          <w:sz w:val="28"/>
          <w:szCs w:val="28"/>
          <w:lang w:val="uz-Cyrl-UZ"/>
        </w:rPr>
        <w:t>:  int number;</w:t>
      </w:r>
    </w:p>
    <w:p w:rsidR="00EB3F17" w:rsidRPr="00EB3F17" w:rsidRDefault="00EB3F17" w:rsidP="00EB3F17">
      <w:pPr>
        <w:pStyle w:val="a3"/>
        <w:rPr>
          <w:i/>
          <w:sz w:val="28"/>
          <w:szCs w:val="28"/>
          <w:lang w:val="uz-Cyrl-UZ"/>
        </w:rPr>
      </w:pPr>
      <w:r w:rsidRPr="00EB3F17">
        <w:rPr>
          <w:i/>
          <w:sz w:val="28"/>
          <w:szCs w:val="28"/>
          <w:lang w:val="uz-Cyrl-UZ"/>
        </w:rPr>
        <w:t xml:space="preserve">            Node* next;</w:t>
      </w:r>
    </w:p>
    <w:p w:rsidR="00EB3F17" w:rsidRPr="00EB3F17" w:rsidRDefault="00EB3F17" w:rsidP="00EB3F17">
      <w:pPr>
        <w:pStyle w:val="a3"/>
        <w:rPr>
          <w:i/>
          <w:sz w:val="28"/>
          <w:szCs w:val="28"/>
          <w:lang w:val="uz-Cyrl-UZ"/>
        </w:rPr>
      </w:pPr>
      <w:r w:rsidRPr="00EB3F17">
        <w:rPr>
          <w:i/>
          <w:sz w:val="28"/>
          <w:szCs w:val="28"/>
          <w:lang w:val="uz-Cyrl-UZ"/>
        </w:rPr>
        <w:t>};</w:t>
      </w:r>
    </w:p>
    <w:p w:rsidR="00EB3F17" w:rsidRPr="00EB3F17" w:rsidRDefault="00EB3F17" w:rsidP="00EB3F17">
      <w:pPr>
        <w:pStyle w:val="a3"/>
        <w:rPr>
          <w:i/>
          <w:sz w:val="28"/>
          <w:szCs w:val="28"/>
          <w:lang w:val="uz-Cyrl-UZ"/>
        </w:rPr>
      </w:pPr>
      <w:r w:rsidRPr="00EB3F17">
        <w:rPr>
          <w:i/>
          <w:sz w:val="28"/>
          <w:szCs w:val="28"/>
          <w:lang w:val="uz-Cyrl-UZ"/>
        </w:rPr>
        <w:t>int main()</w:t>
      </w:r>
    </w:p>
    <w:p w:rsidR="00EB3F17" w:rsidRPr="00EB3F17" w:rsidRDefault="00EB3F17" w:rsidP="00EB3F17">
      <w:pPr>
        <w:pStyle w:val="a3"/>
        <w:rPr>
          <w:i/>
          <w:sz w:val="28"/>
          <w:szCs w:val="28"/>
          <w:lang w:val="uz-Cyrl-UZ"/>
        </w:rPr>
      </w:pPr>
      <w:r w:rsidRPr="00EB3F17">
        <w:rPr>
          <w:i/>
          <w:sz w:val="28"/>
          <w:szCs w:val="28"/>
          <w:lang w:val="uz-Cyrl-UZ"/>
        </w:rPr>
        <w:t>{</w:t>
      </w:r>
      <w:r w:rsidRPr="00EB3F17">
        <w:rPr>
          <w:i/>
          <w:sz w:val="28"/>
          <w:szCs w:val="28"/>
          <w:lang w:val="en-US"/>
        </w:rPr>
        <w:t xml:space="preserve"> </w:t>
      </w:r>
      <w:r w:rsidRPr="00EB3F17">
        <w:rPr>
          <w:i/>
          <w:sz w:val="28"/>
          <w:szCs w:val="28"/>
          <w:lang w:val="uz-Cyrl-UZ"/>
        </w:rPr>
        <w:t xml:space="preserve">      Node* head = NULL;</w:t>
      </w:r>
    </w:p>
    <w:p w:rsidR="00EB3F17" w:rsidRPr="00EB3F17" w:rsidRDefault="00EB3F17" w:rsidP="00EB3F17">
      <w:pPr>
        <w:pStyle w:val="a3"/>
        <w:rPr>
          <w:i/>
          <w:sz w:val="28"/>
          <w:szCs w:val="28"/>
          <w:lang w:val="uz-Cyrl-UZ"/>
        </w:rPr>
      </w:pPr>
      <w:r w:rsidRPr="00EB3F17">
        <w:rPr>
          <w:i/>
          <w:sz w:val="28"/>
          <w:szCs w:val="28"/>
          <w:lang w:val="uz-Cyrl-UZ"/>
        </w:rPr>
        <w:t xml:space="preserve">        Node* lastPtr = NULL;</w:t>
      </w:r>
    </w:p>
    <w:p w:rsidR="00EB3F17" w:rsidRPr="00EB3F17" w:rsidRDefault="00EB3F17" w:rsidP="00EB3F17">
      <w:pPr>
        <w:pStyle w:val="a3"/>
        <w:rPr>
          <w:i/>
          <w:sz w:val="28"/>
          <w:szCs w:val="28"/>
          <w:lang w:val="uz-Cyrl-UZ"/>
        </w:rPr>
      </w:pPr>
      <w:r w:rsidRPr="00EB3F17">
        <w:rPr>
          <w:i/>
          <w:sz w:val="28"/>
          <w:szCs w:val="28"/>
          <w:lang w:val="uz-Cyrl-UZ"/>
        </w:rPr>
        <w:t xml:space="preserve">        short a</w:t>
      </w:r>
      <w:r w:rsidRPr="00EB3F17">
        <w:rPr>
          <w:i/>
          <w:sz w:val="28"/>
          <w:szCs w:val="28"/>
          <w:lang w:val="en-US"/>
        </w:rPr>
        <w:t>c</w:t>
      </w:r>
      <w:r w:rsidRPr="00EB3F17">
        <w:rPr>
          <w:i/>
          <w:sz w:val="28"/>
          <w:szCs w:val="28"/>
          <w:lang w:val="uz-Cyrl-UZ"/>
        </w:rPr>
        <w:t>tion = -1;</w:t>
      </w:r>
    </w:p>
    <w:p w:rsidR="00EB3F17" w:rsidRPr="00EB3F17" w:rsidRDefault="00EB3F17" w:rsidP="00EB3F17">
      <w:pPr>
        <w:pStyle w:val="a3"/>
        <w:rPr>
          <w:i/>
          <w:sz w:val="28"/>
          <w:szCs w:val="28"/>
          <w:lang w:val="uz-Cyrl-UZ"/>
        </w:rPr>
      </w:pPr>
      <w:r w:rsidRPr="00EB3F17">
        <w:rPr>
          <w:i/>
          <w:sz w:val="28"/>
          <w:szCs w:val="28"/>
          <w:lang w:val="uz-Cyrl-UZ"/>
        </w:rPr>
        <w:t xml:space="preserve">        while (1)</w:t>
      </w:r>
    </w:p>
    <w:p w:rsidR="00EB3F17" w:rsidRPr="00EB3F17" w:rsidRDefault="00EB3F17" w:rsidP="00EB3F17">
      <w:pPr>
        <w:pStyle w:val="a3"/>
        <w:rPr>
          <w:i/>
          <w:sz w:val="28"/>
          <w:szCs w:val="28"/>
          <w:lang w:val="uz-Cyrl-UZ"/>
        </w:rPr>
      </w:pPr>
      <w:r w:rsidRPr="00EB3F17">
        <w:rPr>
          <w:i/>
          <w:sz w:val="28"/>
          <w:szCs w:val="28"/>
          <w:lang w:val="uz-Cyrl-UZ"/>
        </w:rPr>
        <w:t xml:space="preserve">        {      cout&lt;&lt;"1. element qo’shish\n";</w:t>
      </w:r>
    </w:p>
    <w:p w:rsidR="00EB3F17" w:rsidRPr="00EB3F17" w:rsidRDefault="00EB3F17" w:rsidP="00EB3F17">
      <w:pPr>
        <w:pStyle w:val="a3"/>
        <w:rPr>
          <w:i/>
          <w:sz w:val="28"/>
          <w:szCs w:val="28"/>
          <w:lang w:val="uz-Cyrl-UZ"/>
        </w:rPr>
      </w:pPr>
      <w:r w:rsidRPr="00EB3F17">
        <w:rPr>
          <w:i/>
          <w:sz w:val="28"/>
          <w:szCs w:val="28"/>
          <w:lang w:val="uz-Cyrl-UZ"/>
        </w:rPr>
        <w:t xml:space="preserve">                cout&lt;&lt;"2. ro’yhatni ko’rish\n";</w:t>
      </w:r>
    </w:p>
    <w:p w:rsidR="00EB3F17" w:rsidRPr="00EB3F17" w:rsidRDefault="00EB3F17" w:rsidP="00EB3F17">
      <w:pPr>
        <w:pStyle w:val="a3"/>
        <w:rPr>
          <w:i/>
          <w:sz w:val="28"/>
          <w:szCs w:val="28"/>
          <w:lang w:val="uz-Cyrl-UZ"/>
        </w:rPr>
      </w:pPr>
      <w:r w:rsidRPr="00EB3F17">
        <w:rPr>
          <w:i/>
          <w:sz w:val="28"/>
          <w:szCs w:val="28"/>
          <w:lang w:val="uz-Cyrl-UZ"/>
        </w:rPr>
        <w:t xml:space="preserve">                cout&lt;&lt;"3. ro’yhat maksimalini topish\n";</w:t>
      </w:r>
    </w:p>
    <w:p w:rsidR="00EB3F17" w:rsidRPr="00EB3F17" w:rsidRDefault="00EB3F17" w:rsidP="00EB3F17">
      <w:pPr>
        <w:pStyle w:val="a3"/>
        <w:rPr>
          <w:i/>
          <w:sz w:val="28"/>
          <w:szCs w:val="28"/>
          <w:lang w:val="uz-Cyrl-UZ"/>
        </w:rPr>
      </w:pPr>
      <w:r w:rsidRPr="00EB3F17">
        <w:rPr>
          <w:i/>
          <w:sz w:val="28"/>
          <w:szCs w:val="28"/>
          <w:lang w:val="uz-Cyrl-UZ"/>
        </w:rPr>
        <w:t xml:space="preserve">                cout&lt;&lt;"0. chiqish\n\n";</w:t>
      </w:r>
    </w:p>
    <w:p w:rsidR="00EB3F17" w:rsidRPr="00EB3F17" w:rsidRDefault="00EB3F17" w:rsidP="00EB3F17">
      <w:pPr>
        <w:pStyle w:val="a3"/>
        <w:rPr>
          <w:i/>
          <w:sz w:val="28"/>
          <w:szCs w:val="28"/>
          <w:lang w:val="uz-Cyrl-UZ"/>
        </w:rPr>
      </w:pPr>
      <w:r w:rsidRPr="00EB3F17">
        <w:rPr>
          <w:i/>
          <w:sz w:val="28"/>
          <w:szCs w:val="28"/>
          <w:lang w:val="uz-Cyrl-UZ"/>
        </w:rPr>
        <w:t xml:space="preserve">                cout&lt;&lt;"tanlang: ";</w:t>
      </w:r>
    </w:p>
    <w:p w:rsidR="00EB3F17" w:rsidRPr="00EB3F17" w:rsidRDefault="00EB3F17" w:rsidP="00EB3F17">
      <w:pPr>
        <w:pStyle w:val="a3"/>
        <w:rPr>
          <w:i/>
          <w:sz w:val="28"/>
          <w:szCs w:val="28"/>
          <w:lang w:val="uz-Cyrl-UZ"/>
        </w:rPr>
      </w:pPr>
      <w:r w:rsidRPr="00EB3F17">
        <w:rPr>
          <w:i/>
          <w:sz w:val="28"/>
          <w:szCs w:val="28"/>
          <w:lang w:val="uz-Cyrl-UZ"/>
        </w:rPr>
        <w:t xml:space="preserve">                cin&gt;&gt;a</w:t>
      </w:r>
      <w:r w:rsidRPr="00EB3F17">
        <w:rPr>
          <w:i/>
          <w:sz w:val="28"/>
          <w:szCs w:val="28"/>
          <w:lang w:val="en-US"/>
        </w:rPr>
        <w:t>c</w:t>
      </w:r>
      <w:r w:rsidRPr="00EB3F17">
        <w:rPr>
          <w:i/>
          <w:sz w:val="28"/>
          <w:szCs w:val="28"/>
          <w:lang w:val="uz-Cyrl-UZ"/>
        </w:rPr>
        <w:t>tion;</w:t>
      </w:r>
    </w:p>
    <w:p w:rsidR="00EB3F17" w:rsidRPr="00EB3F17" w:rsidRDefault="00EB3F17" w:rsidP="00EB3F17">
      <w:pPr>
        <w:pStyle w:val="a3"/>
        <w:rPr>
          <w:i/>
          <w:sz w:val="28"/>
          <w:szCs w:val="28"/>
          <w:lang w:val="uz-Cyrl-UZ"/>
        </w:rPr>
      </w:pPr>
      <w:r w:rsidRPr="00EB3F17">
        <w:rPr>
          <w:i/>
          <w:sz w:val="28"/>
          <w:szCs w:val="28"/>
          <w:lang w:val="uz-Cyrl-UZ"/>
        </w:rPr>
        <w:t xml:space="preserve">                if (a</w:t>
      </w:r>
      <w:r w:rsidRPr="00EB3F17">
        <w:rPr>
          <w:i/>
          <w:sz w:val="28"/>
          <w:szCs w:val="28"/>
          <w:lang w:val="en-US"/>
        </w:rPr>
        <w:t>c</w:t>
      </w:r>
      <w:r w:rsidRPr="00EB3F17">
        <w:rPr>
          <w:i/>
          <w:sz w:val="28"/>
          <w:szCs w:val="28"/>
          <w:lang w:val="uz-Cyrl-UZ"/>
        </w:rPr>
        <w:t>tion == 0) {</w:t>
      </w:r>
    </w:p>
    <w:p w:rsidR="00EB3F17" w:rsidRPr="00EB3F17" w:rsidRDefault="00EB3F17" w:rsidP="00EB3F17">
      <w:pPr>
        <w:pStyle w:val="a3"/>
        <w:rPr>
          <w:i/>
          <w:sz w:val="28"/>
          <w:szCs w:val="28"/>
          <w:lang w:val="uz-Cyrl-UZ"/>
        </w:rPr>
      </w:pPr>
      <w:r w:rsidRPr="00EB3F17">
        <w:rPr>
          <w:i/>
          <w:sz w:val="28"/>
          <w:szCs w:val="28"/>
          <w:lang w:val="uz-Cyrl-UZ"/>
        </w:rPr>
        <w:t xml:space="preserve">                        system("</w:t>
      </w:r>
      <w:r w:rsidRPr="00EB3F17">
        <w:rPr>
          <w:i/>
          <w:sz w:val="28"/>
          <w:szCs w:val="28"/>
          <w:lang w:val="en-US"/>
        </w:rPr>
        <w:t>C</w:t>
      </w:r>
      <w:r w:rsidRPr="00EB3F17">
        <w:rPr>
          <w:i/>
          <w:sz w:val="28"/>
          <w:szCs w:val="28"/>
          <w:lang w:val="uz-Cyrl-UZ"/>
        </w:rPr>
        <w:t>LS");</w:t>
      </w:r>
    </w:p>
    <w:p w:rsidR="00EB3F17" w:rsidRPr="00EB3F17" w:rsidRDefault="00EB3F17" w:rsidP="00EB3F17">
      <w:pPr>
        <w:pStyle w:val="a3"/>
        <w:rPr>
          <w:i/>
          <w:sz w:val="28"/>
          <w:szCs w:val="28"/>
          <w:lang w:val="uz-Cyrl-UZ"/>
        </w:rPr>
      </w:pPr>
      <w:r w:rsidRPr="00EB3F17">
        <w:rPr>
          <w:i/>
          <w:sz w:val="28"/>
          <w:szCs w:val="28"/>
          <w:lang w:val="uz-Cyrl-UZ"/>
        </w:rPr>
        <w:t xml:space="preserve">                        break;}</w:t>
      </w:r>
    </w:p>
    <w:p w:rsidR="00EB3F17" w:rsidRPr="00EB3F17" w:rsidRDefault="00EB3F17" w:rsidP="00EB3F17">
      <w:pPr>
        <w:pStyle w:val="a3"/>
        <w:rPr>
          <w:i/>
          <w:sz w:val="28"/>
          <w:szCs w:val="28"/>
          <w:lang w:val="uz-Cyrl-UZ"/>
        </w:rPr>
      </w:pPr>
      <w:r w:rsidRPr="00EB3F17">
        <w:rPr>
          <w:i/>
          <w:sz w:val="28"/>
          <w:szCs w:val="28"/>
          <w:lang w:val="uz-Cyrl-UZ"/>
        </w:rPr>
        <w:t xml:space="preserve">                 if (a</w:t>
      </w:r>
      <w:r w:rsidRPr="00EB3F17">
        <w:rPr>
          <w:i/>
          <w:sz w:val="28"/>
          <w:szCs w:val="28"/>
          <w:lang w:val="en-US"/>
        </w:rPr>
        <w:t>c</w:t>
      </w:r>
      <w:r w:rsidRPr="00EB3F17">
        <w:rPr>
          <w:i/>
          <w:sz w:val="28"/>
          <w:szCs w:val="28"/>
          <w:lang w:val="uz-Cyrl-UZ"/>
        </w:rPr>
        <w:t>tion == 1)</w:t>
      </w:r>
    </w:p>
    <w:p w:rsidR="00EB3F17" w:rsidRPr="00EB3F17" w:rsidRDefault="00EB3F17" w:rsidP="00EB3F17">
      <w:pPr>
        <w:pStyle w:val="a3"/>
        <w:rPr>
          <w:i/>
          <w:sz w:val="28"/>
          <w:szCs w:val="28"/>
          <w:lang w:val="uz-Cyrl-UZ"/>
        </w:rPr>
      </w:pPr>
      <w:r w:rsidRPr="00EB3F17">
        <w:rPr>
          <w:i/>
          <w:sz w:val="28"/>
          <w:szCs w:val="28"/>
          <w:lang w:val="uz-Cyrl-UZ"/>
        </w:rPr>
        <w:t xml:space="preserve">                {</w:t>
      </w:r>
      <w:r w:rsidRPr="00EB3F17">
        <w:rPr>
          <w:i/>
          <w:sz w:val="28"/>
          <w:szCs w:val="28"/>
          <w:lang w:val="en-US"/>
        </w:rPr>
        <w:t xml:space="preserve"> </w:t>
      </w:r>
      <w:r w:rsidRPr="00EB3F17">
        <w:rPr>
          <w:i/>
          <w:sz w:val="28"/>
          <w:szCs w:val="28"/>
          <w:lang w:val="uz-Cyrl-UZ"/>
        </w:rPr>
        <w:t xml:space="preserve">      system("</w:t>
      </w:r>
      <w:r w:rsidRPr="00EB3F17">
        <w:rPr>
          <w:i/>
          <w:sz w:val="28"/>
          <w:szCs w:val="28"/>
          <w:lang w:val="en-US"/>
        </w:rPr>
        <w:t>C</w:t>
      </w:r>
      <w:r w:rsidRPr="00EB3F17">
        <w:rPr>
          <w:i/>
          <w:sz w:val="28"/>
          <w:szCs w:val="28"/>
          <w:lang w:val="uz-Cyrl-UZ"/>
        </w:rPr>
        <w:t>LS");</w:t>
      </w:r>
    </w:p>
    <w:p w:rsidR="00EB3F17" w:rsidRPr="00EB3F17" w:rsidRDefault="00EB3F17" w:rsidP="00EB3F17">
      <w:pPr>
        <w:pStyle w:val="a3"/>
        <w:rPr>
          <w:i/>
          <w:sz w:val="28"/>
          <w:szCs w:val="28"/>
          <w:lang w:val="uz-Cyrl-UZ"/>
        </w:rPr>
      </w:pPr>
      <w:r w:rsidRPr="00EB3F17">
        <w:rPr>
          <w:i/>
          <w:sz w:val="28"/>
          <w:szCs w:val="28"/>
          <w:lang w:val="uz-Cyrl-UZ"/>
        </w:rPr>
        <w:t xml:space="preserve">                        Node* ptr = new Node;</w:t>
      </w:r>
    </w:p>
    <w:p w:rsidR="00EB3F17" w:rsidRPr="00EB3F17" w:rsidRDefault="00EB3F17" w:rsidP="00EB3F17">
      <w:pPr>
        <w:pStyle w:val="a3"/>
        <w:rPr>
          <w:i/>
          <w:sz w:val="28"/>
          <w:szCs w:val="28"/>
          <w:lang w:val="en-US"/>
        </w:rPr>
      </w:pPr>
      <w:r w:rsidRPr="00EB3F17">
        <w:rPr>
          <w:i/>
          <w:sz w:val="28"/>
          <w:szCs w:val="28"/>
          <w:lang w:val="uz-Cyrl-UZ"/>
        </w:rPr>
        <w:t xml:space="preserve">                        int numb = -1;</w:t>
      </w:r>
    </w:p>
    <w:p w:rsidR="00EB3F17" w:rsidRPr="00EB3F17" w:rsidRDefault="00EB3F17" w:rsidP="00EB3F17">
      <w:pPr>
        <w:pStyle w:val="a3"/>
        <w:rPr>
          <w:i/>
          <w:sz w:val="28"/>
          <w:szCs w:val="28"/>
          <w:lang w:val="en-US"/>
        </w:rPr>
      </w:pPr>
    </w:p>
    <w:p w:rsidR="00EB3F17" w:rsidRPr="00EB3F17" w:rsidRDefault="00EB3F17" w:rsidP="00EB3F17">
      <w:pPr>
        <w:pStyle w:val="a3"/>
        <w:rPr>
          <w:i/>
          <w:sz w:val="28"/>
          <w:szCs w:val="28"/>
          <w:lang w:val="uz-Cyrl-UZ"/>
        </w:rPr>
      </w:pPr>
      <w:r w:rsidRPr="00EB3F17">
        <w:rPr>
          <w:i/>
          <w:sz w:val="28"/>
          <w:szCs w:val="28"/>
          <w:lang w:val="uz-Cyrl-UZ"/>
        </w:rPr>
        <w:t xml:space="preserve">                        cout&lt;&lt;"son kiriting: ";</w:t>
      </w:r>
    </w:p>
    <w:p w:rsidR="00EB3F17" w:rsidRPr="00EB3F17" w:rsidRDefault="00EB3F17" w:rsidP="00EB3F17">
      <w:pPr>
        <w:pStyle w:val="a3"/>
        <w:rPr>
          <w:i/>
          <w:sz w:val="28"/>
          <w:szCs w:val="28"/>
          <w:lang w:val="uz-Cyrl-UZ"/>
        </w:rPr>
      </w:pPr>
      <w:r w:rsidRPr="00EB3F17">
        <w:rPr>
          <w:i/>
          <w:sz w:val="28"/>
          <w:szCs w:val="28"/>
          <w:lang w:val="uz-Cyrl-UZ"/>
        </w:rPr>
        <w:t xml:space="preserve">                        cin&gt;&gt;numb;</w:t>
      </w:r>
    </w:p>
    <w:p w:rsidR="00EB3F17" w:rsidRPr="00EB3F17" w:rsidRDefault="00EB3F17" w:rsidP="00EB3F17">
      <w:pPr>
        <w:pStyle w:val="a3"/>
        <w:rPr>
          <w:i/>
          <w:sz w:val="28"/>
          <w:szCs w:val="28"/>
          <w:lang w:val="uz-Cyrl-UZ"/>
        </w:rPr>
      </w:pPr>
      <w:r w:rsidRPr="00EB3F17">
        <w:rPr>
          <w:i/>
          <w:sz w:val="28"/>
          <w:szCs w:val="28"/>
          <w:lang w:val="uz-Cyrl-UZ"/>
        </w:rPr>
        <w:t xml:space="preserve">                        ptr-&gt;number = numb;</w:t>
      </w:r>
    </w:p>
    <w:p w:rsidR="00EB3F17" w:rsidRPr="00EB3F17" w:rsidRDefault="00EB3F17" w:rsidP="00EB3F17">
      <w:pPr>
        <w:pStyle w:val="a3"/>
        <w:rPr>
          <w:i/>
          <w:sz w:val="28"/>
          <w:szCs w:val="28"/>
          <w:lang w:val="uz-Cyrl-UZ"/>
        </w:rPr>
      </w:pPr>
      <w:r w:rsidRPr="00EB3F17">
        <w:rPr>
          <w:i/>
          <w:sz w:val="28"/>
          <w:szCs w:val="28"/>
          <w:lang w:val="uz-Cyrl-UZ"/>
        </w:rPr>
        <w:t xml:space="preserve">                        ptr-&gt;next = NULL;</w:t>
      </w:r>
    </w:p>
    <w:p w:rsidR="00EB3F17" w:rsidRPr="00EB3F17" w:rsidRDefault="00EB3F17" w:rsidP="00EB3F17">
      <w:pPr>
        <w:pStyle w:val="a3"/>
        <w:rPr>
          <w:i/>
          <w:sz w:val="28"/>
          <w:szCs w:val="28"/>
          <w:lang w:val="uz-Cyrl-UZ"/>
        </w:rPr>
      </w:pPr>
      <w:r w:rsidRPr="00EB3F17">
        <w:rPr>
          <w:i/>
          <w:sz w:val="28"/>
          <w:szCs w:val="28"/>
          <w:lang w:val="uz-Cyrl-UZ"/>
        </w:rPr>
        <w:t xml:space="preserve">                        if (head == 0)</w:t>
      </w:r>
    </w:p>
    <w:p w:rsidR="00EB3F17" w:rsidRPr="00EB3F17" w:rsidRDefault="00EB3F17" w:rsidP="00EB3F17">
      <w:pPr>
        <w:pStyle w:val="a3"/>
        <w:rPr>
          <w:i/>
          <w:sz w:val="28"/>
          <w:szCs w:val="28"/>
          <w:lang w:val="uz-Cyrl-UZ"/>
        </w:rPr>
      </w:pPr>
      <w:r w:rsidRPr="00EB3F17">
        <w:rPr>
          <w:i/>
          <w:sz w:val="28"/>
          <w:szCs w:val="28"/>
          <w:lang w:val="uz-Cyrl-UZ"/>
        </w:rPr>
        <w:t xml:space="preserve">                        {      head = ptr;</w:t>
      </w:r>
    </w:p>
    <w:p w:rsidR="00EB3F17" w:rsidRPr="00EB3F17" w:rsidRDefault="00EB3F17" w:rsidP="00EB3F17">
      <w:pPr>
        <w:pStyle w:val="a3"/>
        <w:rPr>
          <w:i/>
          <w:sz w:val="28"/>
          <w:szCs w:val="28"/>
          <w:lang w:val="uz-Cyrl-UZ"/>
        </w:rPr>
      </w:pPr>
      <w:r w:rsidRPr="00EB3F17">
        <w:rPr>
          <w:i/>
          <w:sz w:val="28"/>
          <w:szCs w:val="28"/>
          <w:lang w:val="uz-Cyrl-UZ"/>
        </w:rPr>
        <w:t xml:space="preserve">                                lastPtr = ptr;</w:t>
      </w:r>
    </w:p>
    <w:p w:rsidR="00EB3F17" w:rsidRPr="00EB3F17" w:rsidRDefault="00EB3F17" w:rsidP="00EB3F17">
      <w:pPr>
        <w:pStyle w:val="a3"/>
        <w:rPr>
          <w:i/>
          <w:sz w:val="28"/>
          <w:szCs w:val="28"/>
          <w:lang w:val="uz-Cyrl-UZ"/>
        </w:rPr>
      </w:pPr>
      <w:r w:rsidRPr="00EB3F17">
        <w:rPr>
          <w:i/>
          <w:sz w:val="28"/>
          <w:szCs w:val="28"/>
          <w:lang w:val="uz-Cyrl-UZ"/>
        </w:rPr>
        <w:t xml:space="preserve">                                system("</w:t>
      </w:r>
      <w:r w:rsidRPr="00EB3F17">
        <w:rPr>
          <w:i/>
          <w:sz w:val="28"/>
          <w:szCs w:val="28"/>
          <w:lang w:val="en-US"/>
        </w:rPr>
        <w:t>C</w:t>
      </w:r>
      <w:r w:rsidRPr="00EB3F17">
        <w:rPr>
          <w:i/>
          <w:sz w:val="28"/>
          <w:szCs w:val="28"/>
          <w:lang w:val="uz-Cyrl-UZ"/>
        </w:rPr>
        <w:t>LS");</w:t>
      </w:r>
    </w:p>
    <w:p w:rsidR="00EB3F17" w:rsidRPr="00EB3F17" w:rsidRDefault="00EB3F17" w:rsidP="00EB3F17">
      <w:pPr>
        <w:pStyle w:val="a3"/>
        <w:rPr>
          <w:i/>
          <w:sz w:val="28"/>
          <w:szCs w:val="28"/>
          <w:lang w:val="uz-Cyrl-UZ"/>
        </w:rPr>
      </w:pPr>
      <w:r w:rsidRPr="00EB3F17">
        <w:rPr>
          <w:i/>
          <w:sz w:val="28"/>
          <w:szCs w:val="28"/>
          <w:lang w:val="uz-Cyrl-UZ"/>
        </w:rPr>
        <w:t xml:space="preserve">                                </w:t>
      </w:r>
      <w:r w:rsidRPr="00EB3F17">
        <w:rPr>
          <w:i/>
          <w:sz w:val="28"/>
          <w:szCs w:val="28"/>
          <w:lang w:val="en-US"/>
        </w:rPr>
        <w:t>c</w:t>
      </w:r>
      <w:r w:rsidRPr="00EB3F17">
        <w:rPr>
          <w:i/>
          <w:sz w:val="28"/>
          <w:szCs w:val="28"/>
          <w:lang w:val="uz-Cyrl-UZ"/>
        </w:rPr>
        <w:t>ontinue;</w:t>
      </w:r>
    </w:p>
    <w:p w:rsidR="00EB3F17" w:rsidRPr="00EB3F17" w:rsidRDefault="00EB3F17" w:rsidP="00EB3F17">
      <w:pPr>
        <w:pStyle w:val="a3"/>
        <w:rPr>
          <w:i/>
          <w:sz w:val="28"/>
          <w:szCs w:val="28"/>
          <w:lang w:val="uz-Cyrl-UZ"/>
        </w:rPr>
      </w:pPr>
      <w:r w:rsidRPr="00EB3F17">
        <w:rPr>
          <w:i/>
          <w:sz w:val="28"/>
          <w:szCs w:val="28"/>
          <w:lang w:val="uz-Cyrl-UZ"/>
        </w:rPr>
        <w:lastRenderedPageBreak/>
        <w:t xml:space="preserve">                        }</w:t>
      </w:r>
    </w:p>
    <w:p w:rsidR="00EB3F17" w:rsidRPr="00EB3F17" w:rsidRDefault="00EB3F17" w:rsidP="00EB3F17">
      <w:pPr>
        <w:pStyle w:val="a3"/>
        <w:rPr>
          <w:i/>
          <w:sz w:val="28"/>
          <w:szCs w:val="28"/>
          <w:lang w:val="uz-Cyrl-UZ"/>
        </w:rPr>
      </w:pPr>
      <w:r w:rsidRPr="00EB3F17">
        <w:rPr>
          <w:i/>
          <w:sz w:val="28"/>
          <w:szCs w:val="28"/>
          <w:lang w:val="uz-Cyrl-UZ"/>
        </w:rPr>
        <w:t xml:space="preserve">                        lastPtr-&gt;next = ptr;</w:t>
      </w:r>
    </w:p>
    <w:p w:rsidR="00EB3F17" w:rsidRPr="00EB3F17" w:rsidRDefault="00EB3F17" w:rsidP="00EB3F17">
      <w:pPr>
        <w:pStyle w:val="a3"/>
        <w:rPr>
          <w:i/>
          <w:sz w:val="28"/>
          <w:szCs w:val="28"/>
          <w:lang w:val="uz-Cyrl-UZ"/>
        </w:rPr>
      </w:pPr>
      <w:r w:rsidRPr="00EB3F17">
        <w:rPr>
          <w:i/>
          <w:sz w:val="28"/>
          <w:szCs w:val="28"/>
          <w:lang w:val="uz-Cyrl-UZ"/>
        </w:rPr>
        <w:t xml:space="preserve">                        lastPtr = ptr;</w:t>
      </w:r>
    </w:p>
    <w:p w:rsidR="00EB3F17" w:rsidRPr="00EB3F17" w:rsidRDefault="00EB3F17" w:rsidP="00EB3F17">
      <w:pPr>
        <w:pStyle w:val="a3"/>
        <w:rPr>
          <w:i/>
          <w:sz w:val="28"/>
          <w:szCs w:val="28"/>
          <w:lang w:val="uz-Cyrl-UZ"/>
        </w:rPr>
      </w:pPr>
      <w:r w:rsidRPr="00EB3F17">
        <w:rPr>
          <w:i/>
          <w:sz w:val="28"/>
          <w:szCs w:val="28"/>
          <w:lang w:val="uz-Cyrl-UZ"/>
        </w:rPr>
        <w:t xml:space="preserve">                        system("</w:t>
      </w:r>
      <w:r w:rsidRPr="00EB3F17">
        <w:rPr>
          <w:i/>
          <w:sz w:val="28"/>
          <w:szCs w:val="28"/>
          <w:lang w:val="en-US"/>
        </w:rPr>
        <w:t>C</w:t>
      </w:r>
      <w:r w:rsidRPr="00EB3F17">
        <w:rPr>
          <w:i/>
          <w:sz w:val="28"/>
          <w:szCs w:val="28"/>
          <w:lang w:val="uz-Cyrl-UZ"/>
        </w:rPr>
        <w:t>LS");</w:t>
      </w:r>
    </w:p>
    <w:p w:rsidR="00EB3F17" w:rsidRPr="00EB3F17" w:rsidRDefault="00EB3F17" w:rsidP="00EB3F17">
      <w:pPr>
        <w:pStyle w:val="a3"/>
        <w:rPr>
          <w:i/>
          <w:sz w:val="28"/>
          <w:szCs w:val="28"/>
          <w:lang w:val="uz-Cyrl-UZ"/>
        </w:rPr>
      </w:pPr>
      <w:r w:rsidRPr="00EB3F17">
        <w:rPr>
          <w:i/>
          <w:sz w:val="28"/>
          <w:szCs w:val="28"/>
          <w:lang w:val="uz-Cyrl-UZ"/>
        </w:rPr>
        <w:t xml:space="preserve">                        </w:t>
      </w:r>
      <w:r w:rsidRPr="00EB3F17">
        <w:rPr>
          <w:i/>
          <w:sz w:val="28"/>
          <w:szCs w:val="28"/>
          <w:lang w:val="en-US"/>
        </w:rPr>
        <w:t>c</w:t>
      </w:r>
      <w:r w:rsidRPr="00EB3F17">
        <w:rPr>
          <w:i/>
          <w:sz w:val="28"/>
          <w:szCs w:val="28"/>
          <w:lang w:val="uz-Cyrl-UZ"/>
        </w:rPr>
        <w:t>ontinue;</w:t>
      </w:r>
    </w:p>
    <w:p w:rsidR="00EB3F17" w:rsidRPr="00EB3F17" w:rsidRDefault="00EB3F17" w:rsidP="00EB3F17">
      <w:pPr>
        <w:pStyle w:val="a3"/>
        <w:rPr>
          <w:i/>
          <w:sz w:val="28"/>
          <w:szCs w:val="28"/>
          <w:lang w:val="uz-Cyrl-UZ"/>
        </w:rPr>
      </w:pPr>
      <w:r w:rsidRPr="00EB3F17">
        <w:rPr>
          <w:i/>
          <w:sz w:val="28"/>
          <w:szCs w:val="28"/>
          <w:lang w:val="uz-Cyrl-UZ"/>
        </w:rPr>
        <w:t xml:space="preserve">                }</w:t>
      </w:r>
    </w:p>
    <w:p w:rsidR="00EB3F17" w:rsidRPr="00EB3F17" w:rsidRDefault="00EB3F17" w:rsidP="00EB3F17">
      <w:pPr>
        <w:pStyle w:val="a3"/>
        <w:rPr>
          <w:i/>
          <w:sz w:val="28"/>
          <w:szCs w:val="28"/>
          <w:lang w:val="uz-Cyrl-UZ"/>
        </w:rPr>
      </w:pPr>
      <w:r w:rsidRPr="00EB3F17">
        <w:rPr>
          <w:i/>
          <w:sz w:val="28"/>
          <w:szCs w:val="28"/>
          <w:lang w:val="uz-Cyrl-UZ"/>
        </w:rPr>
        <w:t xml:space="preserve">     if (a</w:t>
      </w:r>
      <w:r w:rsidRPr="00EB3F17">
        <w:rPr>
          <w:i/>
          <w:sz w:val="28"/>
          <w:szCs w:val="28"/>
          <w:lang w:val="en-US"/>
        </w:rPr>
        <w:t>c</w:t>
      </w:r>
      <w:r w:rsidRPr="00EB3F17">
        <w:rPr>
          <w:i/>
          <w:sz w:val="28"/>
          <w:szCs w:val="28"/>
          <w:lang w:val="uz-Cyrl-UZ"/>
        </w:rPr>
        <w:t>tion == 2){</w:t>
      </w:r>
    </w:p>
    <w:p w:rsidR="00EB3F17" w:rsidRPr="00EB3F17" w:rsidRDefault="00EB3F17" w:rsidP="00EB3F17">
      <w:pPr>
        <w:pStyle w:val="a3"/>
        <w:rPr>
          <w:i/>
          <w:sz w:val="28"/>
          <w:szCs w:val="28"/>
          <w:lang w:val="uz-Cyrl-UZ"/>
        </w:rPr>
      </w:pPr>
      <w:r w:rsidRPr="00EB3F17">
        <w:rPr>
          <w:i/>
          <w:sz w:val="28"/>
          <w:szCs w:val="28"/>
          <w:lang w:val="uz-Cyrl-UZ"/>
        </w:rPr>
        <w:t xml:space="preserve">                        Node* ptr = NULL;</w:t>
      </w:r>
    </w:p>
    <w:p w:rsidR="00EB3F17" w:rsidRPr="00EB3F17" w:rsidRDefault="00EB3F17" w:rsidP="00EB3F17">
      <w:pPr>
        <w:pStyle w:val="a3"/>
        <w:rPr>
          <w:i/>
          <w:sz w:val="28"/>
          <w:szCs w:val="28"/>
          <w:lang w:val="uz-Cyrl-UZ"/>
        </w:rPr>
      </w:pPr>
      <w:r w:rsidRPr="00EB3F17">
        <w:rPr>
          <w:i/>
          <w:sz w:val="28"/>
          <w:szCs w:val="28"/>
          <w:lang w:val="uz-Cyrl-UZ"/>
        </w:rPr>
        <w:t xml:space="preserve">                        system("</w:t>
      </w:r>
      <w:r w:rsidRPr="00EB3F17">
        <w:rPr>
          <w:i/>
          <w:sz w:val="28"/>
          <w:szCs w:val="28"/>
          <w:lang w:val="en-US"/>
        </w:rPr>
        <w:t>C</w:t>
      </w:r>
      <w:r w:rsidRPr="00EB3F17">
        <w:rPr>
          <w:i/>
          <w:sz w:val="28"/>
          <w:szCs w:val="28"/>
          <w:lang w:val="uz-Cyrl-UZ"/>
        </w:rPr>
        <w:t>LS");</w:t>
      </w:r>
    </w:p>
    <w:p w:rsidR="00EB3F17" w:rsidRPr="00EB3F17" w:rsidRDefault="00EB3F17" w:rsidP="00EB3F17">
      <w:pPr>
        <w:pStyle w:val="a3"/>
        <w:rPr>
          <w:i/>
          <w:sz w:val="28"/>
          <w:szCs w:val="28"/>
          <w:lang w:val="uz-Cyrl-UZ"/>
        </w:rPr>
      </w:pPr>
      <w:r w:rsidRPr="00EB3F17">
        <w:rPr>
          <w:i/>
          <w:sz w:val="28"/>
          <w:szCs w:val="28"/>
          <w:lang w:val="uz-Cyrl-UZ"/>
        </w:rPr>
        <w:t xml:space="preserve">                        if (head == 0)</w:t>
      </w:r>
    </w:p>
    <w:p w:rsidR="00EB3F17" w:rsidRPr="00EB3F17" w:rsidRDefault="00EB3F17" w:rsidP="00EB3F17">
      <w:pPr>
        <w:pStyle w:val="a3"/>
        <w:rPr>
          <w:i/>
          <w:sz w:val="28"/>
          <w:szCs w:val="28"/>
          <w:lang w:val="uz-Cyrl-UZ"/>
        </w:rPr>
      </w:pPr>
      <w:r w:rsidRPr="00EB3F17">
        <w:rPr>
          <w:i/>
          <w:sz w:val="28"/>
          <w:szCs w:val="28"/>
          <w:lang w:val="uz-Cyrl-UZ"/>
        </w:rPr>
        <w:t xml:space="preserve">                        {      cout&lt;&lt;"\t!!! ro’yhat bo’sh !!!\n\n";</w:t>
      </w:r>
    </w:p>
    <w:p w:rsidR="00EB3F17" w:rsidRPr="00EB3F17" w:rsidRDefault="00EB3F17" w:rsidP="00EB3F17">
      <w:pPr>
        <w:pStyle w:val="a3"/>
        <w:rPr>
          <w:i/>
          <w:sz w:val="28"/>
          <w:szCs w:val="28"/>
          <w:lang w:val="uz-Cyrl-UZ"/>
        </w:rPr>
      </w:pPr>
      <w:r w:rsidRPr="00EB3F17">
        <w:rPr>
          <w:i/>
          <w:sz w:val="28"/>
          <w:szCs w:val="28"/>
          <w:lang w:val="uz-Cyrl-UZ"/>
        </w:rPr>
        <w:t xml:space="preserve">                                system("PAUSE");</w:t>
      </w:r>
    </w:p>
    <w:p w:rsidR="00EB3F17" w:rsidRPr="00EB3F17" w:rsidRDefault="00EB3F17" w:rsidP="00EB3F17">
      <w:pPr>
        <w:pStyle w:val="a3"/>
        <w:rPr>
          <w:i/>
          <w:sz w:val="28"/>
          <w:szCs w:val="28"/>
          <w:lang w:val="uz-Cyrl-UZ"/>
        </w:rPr>
      </w:pPr>
      <w:r w:rsidRPr="00EB3F17">
        <w:rPr>
          <w:i/>
          <w:sz w:val="28"/>
          <w:szCs w:val="28"/>
          <w:lang w:val="uz-Cyrl-UZ"/>
        </w:rPr>
        <w:t xml:space="preserve">                                system("</w:t>
      </w:r>
      <w:r w:rsidRPr="00EB3F17">
        <w:rPr>
          <w:i/>
          <w:sz w:val="28"/>
          <w:szCs w:val="28"/>
          <w:lang w:val="en-US"/>
        </w:rPr>
        <w:t>C</w:t>
      </w:r>
      <w:r w:rsidRPr="00EB3F17">
        <w:rPr>
          <w:i/>
          <w:sz w:val="28"/>
          <w:szCs w:val="28"/>
          <w:lang w:val="uz-Cyrl-UZ"/>
        </w:rPr>
        <w:t>LS");</w:t>
      </w:r>
    </w:p>
    <w:p w:rsidR="00EB3F17" w:rsidRPr="00EB3F17" w:rsidRDefault="00EB3F17" w:rsidP="00EB3F17">
      <w:pPr>
        <w:pStyle w:val="a3"/>
        <w:rPr>
          <w:i/>
          <w:sz w:val="28"/>
          <w:szCs w:val="28"/>
          <w:lang w:val="uz-Cyrl-UZ"/>
        </w:rPr>
      </w:pPr>
      <w:r w:rsidRPr="00EB3F17">
        <w:rPr>
          <w:i/>
          <w:sz w:val="28"/>
          <w:szCs w:val="28"/>
          <w:lang w:val="uz-Cyrl-UZ"/>
        </w:rPr>
        <w:t xml:space="preserve">                                </w:t>
      </w:r>
      <w:r w:rsidRPr="00EB3F17">
        <w:rPr>
          <w:i/>
          <w:sz w:val="28"/>
          <w:szCs w:val="28"/>
          <w:lang w:val="en-US"/>
        </w:rPr>
        <w:t>c</w:t>
      </w:r>
      <w:r w:rsidRPr="00EB3F17">
        <w:rPr>
          <w:i/>
          <w:sz w:val="28"/>
          <w:szCs w:val="28"/>
          <w:lang w:val="uz-Cyrl-UZ"/>
        </w:rPr>
        <w:t>ontinue;</w:t>
      </w:r>
    </w:p>
    <w:p w:rsidR="00EB3F17" w:rsidRPr="00EB3F17" w:rsidRDefault="00EB3F17" w:rsidP="00EB3F17">
      <w:pPr>
        <w:pStyle w:val="a3"/>
        <w:rPr>
          <w:i/>
          <w:sz w:val="28"/>
          <w:szCs w:val="28"/>
          <w:lang w:val="uz-Cyrl-UZ"/>
        </w:rPr>
      </w:pPr>
      <w:r w:rsidRPr="00EB3F17">
        <w:rPr>
          <w:i/>
          <w:sz w:val="28"/>
          <w:szCs w:val="28"/>
          <w:lang w:val="uz-Cyrl-UZ"/>
        </w:rPr>
        <w:t xml:space="preserve">                        }</w:t>
      </w:r>
    </w:p>
    <w:p w:rsidR="00EB3F17" w:rsidRPr="00EB3F17" w:rsidRDefault="00EB3F17" w:rsidP="00EB3F17">
      <w:pPr>
        <w:pStyle w:val="a3"/>
        <w:rPr>
          <w:i/>
          <w:sz w:val="28"/>
          <w:szCs w:val="28"/>
          <w:lang w:val="uz-Cyrl-UZ"/>
        </w:rPr>
      </w:pPr>
      <w:r w:rsidRPr="00EB3F17">
        <w:rPr>
          <w:i/>
          <w:sz w:val="28"/>
          <w:szCs w:val="28"/>
          <w:lang w:val="uz-Cyrl-UZ"/>
        </w:rPr>
        <w:t xml:space="preserve">                        cout&lt;&lt;"* * * * * ro’yhat * * * * *\n\n";</w:t>
      </w:r>
    </w:p>
    <w:p w:rsidR="00EB3F17" w:rsidRPr="00EB3F17" w:rsidRDefault="00EB3F17" w:rsidP="00EB3F17">
      <w:pPr>
        <w:pStyle w:val="a3"/>
        <w:rPr>
          <w:i/>
          <w:sz w:val="28"/>
          <w:szCs w:val="28"/>
          <w:lang w:val="uz-Cyrl-UZ"/>
        </w:rPr>
      </w:pPr>
      <w:r w:rsidRPr="00EB3F17">
        <w:rPr>
          <w:i/>
          <w:sz w:val="28"/>
          <w:szCs w:val="28"/>
          <w:lang w:val="uz-Cyrl-UZ"/>
        </w:rPr>
        <w:t xml:space="preserve">                        ptr = head;</w:t>
      </w:r>
    </w:p>
    <w:p w:rsidR="00EB3F17" w:rsidRPr="00EB3F17" w:rsidRDefault="00EB3F17" w:rsidP="00EB3F17">
      <w:pPr>
        <w:pStyle w:val="a3"/>
        <w:rPr>
          <w:i/>
          <w:sz w:val="28"/>
          <w:szCs w:val="28"/>
          <w:lang w:val="uz-Cyrl-UZ"/>
        </w:rPr>
      </w:pPr>
      <w:r w:rsidRPr="00EB3F17">
        <w:rPr>
          <w:i/>
          <w:sz w:val="28"/>
          <w:szCs w:val="28"/>
          <w:lang w:val="uz-Cyrl-UZ"/>
        </w:rPr>
        <w:t xml:space="preserve">                        while (1) {</w:t>
      </w:r>
    </w:p>
    <w:p w:rsidR="00EB3F17" w:rsidRPr="00EB3F17" w:rsidRDefault="00EB3F17" w:rsidP="00EB3F17">
      <w:pPr>
        <w:pStyle w:val="a3"/>
        <w:rPr>
          <w:i/>
          <w:sz w:val="28"/>
          <w:szCs w:val="28"/>
          <w:lang w:val="uz-Cyrl-UZ"/>
        </w:rPr>
      </w:pPr>
      <w:r w:rsidRPr="00EB3F17">
        <w:rPr>
          <w:i/>
          <w:sz w:val="28"/>
          <w:szCs w:val="28"/>
          <w:lang w:val="uz-Cyrl-UZ"/>
        </w:rPr>
        <w:t xml:space="preserve">                                cout&lt;&lt;ptr-&gt;number&lt;&lt;" ";</w:t>
      </w:r>
    </w:p>
    <w:p w:rsidR="00EB3F17" w:rsidRPr="00EB3F17" w:rsidRDefault="00EB3F17" w:rsidP="00EB3F17">
      <w:pPr>
        <w:pStyle w:val="a3"/>
        <w:rPr>
          <w:i/>
          <w:sz w:val="28"/>
          <w:szCs w:val="28"/>
          <w:lang w:val="uz-Cyrl-UZ"/>
        </w:rPr>
      </w:pPr>
      <w:r w:rsidRPr="00EB3F17">
        <w:rPr>
          <w:i/>
          <w:sz w:val="28"/>
          <w:szCs w:val="28"/>
          <w:lang w:val="uz-Cyrl-UZ"/>
        </w:rPr>
        <w:t xml:space="preserve">                                if (ptr-&gt;next == 0)  break;</w:t>
      </w:r>
    </w:p>
    <w:p w:rsidR="00EB3F17" w:rsidRPr="00EB3F17" w:rsidRDefault="00EB3F17" w:rsidP="00EB3F17">
      <w:pPr>
        <w:pStyle w:val="a3"/>
        <w:rPr>
          <w:i/>
          <w:sz w:val="28"/>
          <w:szCs w:val="28"/>
          <w:lang w:val="en-US"/>
        </w:rPr>
      </w:pPr>
      <w:r w:rsidRPr="00EB3F17">
        <w:rPr>
          <w:i/>
          <w:sz w:val="28"/>
          <w:szCs w:val="28"/>
          <w:lang w:val="uz-Cyrl-UZ"/>
        </w:rPr>
        <w:t xml:space="preserve">                               </w:t>
      </w:r>
    </w:p>
    <w:p w:rsidR="00EB3F17" w:rsidRPr="00EB3F17" w:rsidRDefault="00EB3F17" w:rsidP="00EB3F17">
      <w:pPr>
        <w:pStyle w:val="a3"/>
        <w:rPr>
          <w:i/>
          <w:sz w:val="28"/>
          <w:szCs w:val="28"/>
          <w:lang w:val="uz-Cyrl-UZ"/>
        </w:rPr>
      </w:pPr>
      <w:r w:rsidRPr="00EB3F17">
        <w:rPr>
          <w:i/>
          <w:sz w:val="28"/>
          <w:szCs w:val="28"/>
          <w:lang w:val="uz-Cyrl-UZ"/>
        </w:rPr>
        <w:t xml:space="preserve"> ptr = ptr-&gt;next;</w:t>
      </w:r>
    </w:p>
    <w:p w:rsidR="00EB3F17" w:rsidRPr="00EB3F17" w:rsidRDefault="00EB3F17" w:rsidP="00EB3F17">
      <w:pPr>
        <w:pStyle w:val="a3"/>
        <w:rPr>
          <w:i/>
          <w:sz w:val="28"/>
          <w:szCs w:val="28"/>
          <w:lang w:val="uz-Cyrl-UZ"/>
        </w:rPr>
      </w:pPr>
      <w:r w:rsidRPr="00EB3F17">
        <w:rPr>
          <w:i/>
          <w:sz w:val="28"/>
          <w:szCs w:val="28"/>
          <w:lang w:val="uz-Cyrl-UZ"/>
        </w:rPr>
        <w:t xml:space="preserve">                        }</w:t>
      </w:r>
    </w:p>
    <w:p w:rsidR="00EB3F17" w:rsidRPr="00EB3F17" w:rsidRDefault="00EB3F17" w:rsidP="00EB3F17">
      <w:pPr>
        <w:pStyle w:val="a3"/>
        <w:rPr>
          <w:i/>
          <w:sz w:val="28"/>
          <w:szCs w:val="28"/>
          <w:lang w:val="uz-Cyrl-UZ"/>
        </w:rPr>
      </w:pPr>
      <w:r w:rsidRPr="00EB3F17">
        <w:rPr>
          <w:i/>
          <w:sz w:val="28"/>
          <w:szCs w:val="28"/>
          <w:lang w:val="uz-Cyrl-UZ"/>
        </w:rPr>
        <w:t xml:space="preserve">                        cout&lt;&lt;"\n\n";</w:t>
      </w:r>
    </w:p>
    <w:p w:rsidR="00EB3F17" w:rsidRPr="00EB3F17" w:rsidRDefault="00EB3F17" w:rsidP="00EB3F17">
      <w:pPr>
        <w:pStyle w:val="a3"/>
        <w:rPr>
          <w:i/>
          <w:sz w:val="28"/>
          <w:szCs w:val="28"/>
          <w:lang w:val="uz-Cyrl-UZ"/>
        </w:rPr>
      </w:pPr>
      <w:r w:rsidRPr="00EB3F17">
        <w:rPr>
          <w:i/>
          <w:sz w:val="28"/>
          <w:szCs w:val="28"/>
          <w:lang w:val="uz-Cyrl-UZ"/>
        </w:rPr>
        <w:t xml:space="preserve">                        system("PAUSE");</w:t>
      </w:r>
    </w:p>
    <w:p w:rsidR="00EB3F17" w:rsidRPr="00EB3F17" w:rsidRDefault="00EB3F17" w:rsidP="00EB3F17">
      <w:pPr>
        <w:pStyle w:val="a3"/>
        <w:rPr>
          <w:i/>
          <w:sz w:val="28"/>
          <w:szCs w:val="28"/>
          <w:lang w:val="uz-Cyrl-UZ"/>
        </w:rPr>
      </w:pPr>
      <w:r w:rsidRPr="00EB3F17">
        <w:rPr>
          <w:i/>
          <w:sz w:val="28"/>
          <w:szCs w:val="28"/>
          <w:lang w:val="uz-Cyrl-UZ"/>
        </w:rPr>
        <w:t xml:space="preserve">                        system("</w:t>
      </w:r>
      <w:r w:rsidRPr="00EB3F17">
        <w:rPr>
          <w:i/>
          <w:sz w:val="28"/>
          <w:szCs w:val="28"/>
          <w:lang w:val="en-US"/>
        </w:rPr>
        <w:t>C</w:t>
      </w:r>
      <w:r w:rsidRPr="00EB3F17">
        <w:rPr>
          <w:i/>
          <w:sz w:val="28"/>
          <w:szCs w:val="28"/>
          <w:lang w:val="uz-Cyrl-UZ"/>
        </w:rPr>
        <w:t>LS");</w:t>
      </w:r>
    </w:p>
    <w:p w:rsidR="00EB3F17" w:rsidRPr="00EB3F17" w:rsidRDefault="00EB3F17" w:rsidP="00EB3F17">
      <w:pPr>
        <w:pStyle w:val="a3"/>
        <w:rPr>
          <w:i/>
          <w:sz w:val="28"/>
          <w:szCs w:val="28"/>
          <w:lang w:val="uz-Cyrl-UZ"/>
        </w:rPr>
      </w:pPr>
      <w:r w:rsidRPr="00EB3F17">
        <w:rPr>
          <w:i/>
          <w:sz w:val="28"/>
          <w:szCs w:val="28"/>
          <w:lang w:val="uz-Cyrl-UZ"/>
        </w:rPr>
        <w:t xml:space="preserve">                        </w:t>
      </w:r>
      <w:r w:rsidRPr="00EB3F17">
        <w:rPr>
          <w:i/>
          <w:sz w:val="28"/>
          <w:szCs w:val="28"/>
          <w:lang w:val="en-US"/>
        </w:rPr>
        <w:t>c</w:t>
      </w:r>
      <w:r w:rsidRPr="00EB3F17">
        <w:rPr>
          <w:i/>
          <w:sz w:val="28"/>
          <w:szCs w:val="28"/>
          <w:lang w:val="uz-Cyrl-UZ"/>
        </w:rPr>
        <w:t>ontinue;</w:t>
      </w:r>
    </w:p>
    <w:p w:rsidR="00EB3F17" w:rsidRPr="00EB3F17" w:rsidRDefault="00EB3F17" w:rsidP="00EB3F17">
      <w:pPr>
        <w:pStyle w:val="a3"/>
        <w:rPr>
          <w:i/>
          <w:sz w:val="28"/>
          <w:szCs w:val="28"/>
          <w:lang w:val="uz-Cyrl-UZ"/>
        </w:rPr>
      </w:pPr>
      <w:r w:rsidRPr="00EB3F17">
        <w:rPr>
          <w:i/>
          <w:sz w:val="28"/>
          <w:szCs w:val="28"/>
          <w:lang w:val="uz-Cyrl-UZ"/>
        </w:rPr>
        <w:t xml:space="preserve">                }</w:t>
      </w:r>
    </w:p>
    <w:p w:rsidR="00EB3F17" w:rsidRPr="00EB3F17" w:rsidRDefault="00EB3F17" w:rsidP="00EB3F17">
      <w:pPr>
        <w:pStyle w:val="a3"/>
        <w:rPr>
          <w:i/>
          <w:sz w:val="28"/>
          <w:szCs w:val="28"/>
          <w:lang w:val="uz-Cyrl-UZ"/>
        </w:rPr>
      </w:pPr>
      <w:r w:rsidRPr="00EB3F17">
        <w:rPr>
          <w:i/>
          <w:sz w:val="28"/>
          <w:szCs w:val="28"/>
          <w:lang w:val="uz-Cyrl-UZ"/>
        </w:rPr>
        <w:t xml:space="preserve">             if (a</w:t>
      </w:r>
      <w:r w:rsidRPr="00EB3F17">
        <w:rPr>
          <w:i/>
          <w:sz w:val="28"/>
          <w:szCs w:val="28"/>
          <w:lang w:val="en-US"/>
        </w:rPr>
        <w:t>c</w:t>
      </w:r>
      <w:r w:rsidRPr="00EB3F17">
        <w:rPr>
          <w:i/>
          <w:sz w:val="28"/>
          <w:szCs w:val="28"/>
          <w:lang w:val="uz-Cyrl-UZ"/>
        </w:rPr>
        <w:t>tion == 3)</w:t>
      </w:r>
    </w:p>
    <w:p w:rsidR="00EB3F17" w:rsidRPr="00EB3F17" w:rsidRDefault="00EB3F17" w:rsidP="00EB3F17">
      <w:pPr>
        <w:pStyle w:val="a3"/>
        <w:rPr>
          <w:i/>
          <w:sz w:val="28"/>
          <w:szCs w:val="28"/>
          <w:lang w:val="uz-Cyrl-UZ"/>
        </w:rPr>
      </w:pPr>
      <w:r w:rsidRPr="00EB3F17">
        <w:rPr>
          <w:i/>
          <w:sz w:val="28"/>
          <w:szCs w:val="28"/>
          <w:lang w:val="uz-Cyrl-UZ"/>
        </w:rPr>
        <w:t xml:space="preserve">                {</w:t>
      </w:r>
    </w:p>
    <w:p w:rsidR="00EB3F17" w:rsidRPr="00EB3F17" w:rsidRDefault="00EB3F17" w:rsidP="00EB3F17">
      <w:pPr>
        <w:pStyle w:val="a3"/>
        <w:rPr>
          <w:i/>
          <w:sz w:val="28"/>
          <w:szCs w:val="28"/>
          <w:lang w:val="uz-Cyrl-UZ"/>
        </w:rPr>
      </w:pPr>
      <w:r w:rsidRPr="00EB3F17">
        <w:rPr>
          <w:i/>
          <w:sz w:val="28"/>
          <w:szCs w:val="28"/>
          <w:lang w:val="uz-Cyrl-UZ"/>
        </w:rPr>
        <w:t xml:space="preserve">                        system("</w:t>
      </w:r>
      <w:r w:rsidRPr="00EB3F17">
        <w:rPr>
          <w:i/>
          <w:sz w:val="28"/>
          <w:szCs w:val="28"/>
          <w:lang w:val="en-US"/>
        </w:rPr>
        <w:t>C</w:t>
      </w:r>
      <w:r w:rsidRPr="00EB3F17">
        <w:rPr>
          <w:i/>
          <w:sz w:val="28"/>
          <w:szCs w:val="28"/>
          <w:lang w:val="uz-Cyrl-UZ"/>
        </w:rPr>
        <w:t>LS");</w:t>
      </w:r>
    </w:p>
    <w:p w:rsidR="00EB3F17" w:rsidRPr="00EB3F17" w:rsidRDefault="00EB3F17" w:rsidP="00EB3F17">
      <w:pPr>
        <w:pStyle w:val="a3"/>
        <w:rPr>
          <w:i/>
          <w:sz w:val="28"/>
          <w:szCs w:val="28"/>
          <w:lang w:val="uz-Cyrl-UZ"/>
        </w:rPr>
      </w:pPr>
      <w:r w:rsidRPr="00EB3F17">
        <w:rPr>
          <w:i/>
          <w:sz w:val="28"/>
          <w:szCs w:val="28"/>
          <w:lang w:val="uz-Cyrl-UZ"/>
        </w:rPr>
        <w:t xml:space="preserve">                        Node* p = head;</w:t>
      </w:r>
    </w:p>
    <w:p w:rsidR="00EB3F17" w:rsidRPr="00EB3F17" w:rsidRDefault="00EB3F17" w:rsidP="00EB3F17">
      <w:pPr>
        <w:pStyle w:val="a3"/>
        <w:rPr>
          <w:i/>
          <w:sz w:val="28"/>
          <w:szCs w:val="28"/>
          <w:lang w:val="uz-Cyrl-UZ"/>
        </w:rPr>
      </w:pPr>
      <w:r w:rsidRPr="00EB3F17">
        <w:rPr>
          <w:i/>
          <w:sz w:val="28"/>
          <w:szCs w:val="28"/>
          <w:lang w:val="uz-Cyrl-UZ"/>
        </w:rPr>
        <w:t xml:space="preserve">                        Node* q = new Node;</w:t>
      </w:r>
    </w:p>
    <w:p w:rsidR="00EB3F17" w:rsidRPr="00EB3F17" w:rsidRDefault="00EB3F17" w:rsidP="00EB3F17">
      <w:pPr>
        <w:pStyle w:val="a3"/>
        <w:rPr>
          <w:i/>
          <w:sz w:val="28"/>
          <w:szCs w:val="28"/>
          <w:lang w:val="uz-Cyrl-UZ"/>
        </w:rPr>
      </w:pPr>
      <w:r w:rsidRPr="00EB3F17">
        <w:rPr>
          <w:i/>
          <w:sz w:val="28"/>
          <w:szCs w:val="28"/>
          <w:lang w:val="uz-Cyrl-UZ"/>
        </w:rPr>
        <w:lastRenderedPageBreak/>
        <w:t xml:space="preserve">                        Node* last = new Node;</w:t>
      </w:r>
    </w:p>
    <w:p w:rsidR="00EB3F17" w:rsidRPr="00EB3F17" w:rsidRDefault="00EB3F17" w:rsidP="00EB3F17">
      <w:pPr>
        <w:pStyle w:val="a3"/>
        <w:rPr>
          <w:i/>
          <w:sz w:val="28"/>
          <w:szCs w:val="28"/>
          <w:lang w:val="uz-Cyrl-UZ"/>
        </w:rPr>
      </w:pPr>
      <w:r w:rsidRPr="00EB3F17">
        <w:rPr>
          <w:i/>
          <w:sz w:val="28"/>
          <w:szCs w:val="28"/>
          <w:lang w:val="uz-Cyrl-UZ"/>
        </w:rPr>
        <w:t xml:space="preserve">                        int max=p-&gt;number; q=head;</w:t>
      </w:r>
    </w:p>
    <w:p w:rsidR="00EB3F17" w:rsidRPr="00EB3F17" w:rsidRDefault="00EB3F17" w:rsidP="00EB3F17">
      <w:pPr>
        <w:pStyle w:val="a3"/>
        <w:rPr>
          <w:i/>
          <w:sz w:val="28"/>
          <w:szCs w:val="28"/>
          <w:lang w:val="uz-Cyrl-UZ"/>
        </w:rPr>
      </w:pPr>
      <w:r w:rsidRPr="00EB3F17">
        <w:rPr>
          <w:i/>
          <w:sz w:val="28"/>
          <w:szCs w:val="28"/>
          <w:lang w:val="uz-Cyrl-UZ"/>
        </w:rPr>
        <w:t xml:space="preserve">                        while(p){</w:t>
      </w:r>
    </w:p>
    <w:p w:rsidR="00EB3F17" w:rsidRPr="00EB3F17" w:rsidRDefault="00EB3F17" w:rsidP="00EB3F17">
      <w:pPr>
        <w:pStyle w:val="a3"/>
        <w:rPr>
          <w:i/>
          <w:sz w:val="28"/>
          <w:szCs w:val="28"/>
          <w:lang w:val="uz-Cyrl-UZ"/>
        </w:rPr>
      </w:pPr>
      <w:r w:rsidRPr="00EB3F17">
        <w:rPr>
          <w:i/>
          <w:sz w:val="28"/>
          <w:szCs w:val="28"/>
          <w:lang w:val="uz-Cyrl-UZ"/>
        </w:rPr>
        <w:t xml:space="preserve">                                 if(max&lt;p-&gt;number){ max=p-&gt;number;}</w:t>
      </w:r>
    </w:p>
    <w:p w:rsidR="00EB3F17" w:rsidRPr="00EB3F17" w:rsidRDefault="00EB3F17" w:rsidP="00EB3F17">
      <w:pPr>
        <w:pStyle w:val="a3"/>
        <w:rPr>
          <w:i/>
          <w:sz w:val="28"/>
          <w:szCs w:val="28"/>
          <w:lang w:val="uz-Cyrl-UZ"/>
        </w:rPr>
      </w:pPr>
      <w:r w:rsidRPr="00EB3F17">
        <w:rPr>
          <w:i/>
          <w:sz w:val="28"/>
          <w:szCs w:val="28"/>
          <w:lang w:val="uz-Cyrl-UZ"/>
        </w:rPr>
        <w:t xml:space="preserve">                                 p=p-&gt;next;</w:t>
      </w:r>
    </w:p>
    <w:p w:rsidR="00EB3F17" w:rsidRPr="00EB3F17" w:rsidRDefault="00EB3F17" w:rsidP="00EB3F17">
      <w:pPr>
        <w:pStyle w:val="a3"/>
        <w:rPr>
          <w:i/>
          <w:sz w:val="28"/>
          <w:szCs w:val="28"/>
          <w:lang w:val="uz-Cyrl-UZ"/>
        </w:rPr>
      </w:pPr>
      <w:r w:rsidRPr="00EB3F17">
        <w:rPr>
          <w:i/>
          <w:sz w:val="28"/>
          <w:szCs w:val="28"/>
          <w:lang w:val="uz-Cyrl-UZ"/>
        </w:rPr>
        <w:t xml:space="preserve">                                 }</w:t>
      </w:r>
    </w:p>
    <w:p w:rsidR="00EB3F17" w:rsidRPr="00EB3F17" w:rsidRDefault="00EB3F17" w:rsidP="00EB3F17">
      <w:pPr>
        <w:pStyle w:val="a3"/>
        <w:rPr>
          <w:i/>
          <w:sz w:val="28"/>
          <w:szCs w:val="28"/>
          <w:lang w:val="uz-Cyrl-UZ"/>
        </w:rPr>
      </w:pPr>
      <w:r w:rsidRPr="00EB3F17">
        <w:rPr>
          <w:i/>
          <w:sz w:val="28"/>
          <w:szCs w:val="28"/>
          <w:lang w:val="uz-Cyrl-UZ"/>
        </w:rPr>
        <w:t xml:space="preserve">                        system("</w:t>
      </w:r>
      <w:r w:rsidRPr="00EB3F17">
        <w:rPr>
          <w:i/>
          <w:sz w:val="28"/>
          <w:szCs w:val="28"/>
          <w:lang w:val="en-US"/>
        </w:rPr>
        <w:t>C</w:t>
      </w:r>
      <w:r w:rsidRPr="00EB3F17">
        <w:rPr>
          <w:i/>
          <w:sz w:val="28"/>
          <w:szCs w:val="28"/>
          <w:lang w:val="uz-Cyrl-UZ"/>
        </w:rPr>
        <w:t>LS");</w:t>
      </w:r>
    </w:p>
    <w:p w:rsidR="00EB3F17" w:rsidRPr="00EB3F17" w:rsidRDefault="00EB3F17" w:rsidP="00EB3F17">
      <w:pPr>
        <w:pStyle w:val="a3"/>
        <w:rPr>
          <w:i/>
          <w:sz w:val="28"/>
          <w:szCs w:val="28"/>
          <w:lang w:val="uz-Cyrl-UZ"/>
        </w:rPr>
      </w:pPr>
      <w:r w:rsidRPr="00EB3F17">
        <w:rPr>
          <w:i/>
          <w:sz w:val="28"/>
          <w:szCs w:val="28"/>
          <w:lang w:val="uz-Cyrl-UZ"/>
        </w:rPr>
        <w:t xml:space="preserve">                        cout&lt;&lt;"max="&lt;&lt;max;</w:t>
      </w:r>
    </w:p>
    <w:p w:rsidR="00EB3F17" w:rsidRPr="00EB3F17" w:rsidRDefault="00EB3F17" w:rsidP="00EB3F17">
      <w:pPr>
        <w:pStyle w:val="a3"/>
        <w:rPr>
          <w:i/>
          <w:sz w:val="28"/>
          <w:szCs w:val="28"/>
          <w:lang w:val="uz-Cyrl-UZ"/>
        </w:rPr>
      </w:pPr>
      <w:r w:rsidRPr="00EB3F17">
        <w:rPr>
          <w:i/>
          <w:sz w:val="28"/>
          <w:szCs w:val="28"/>
          <w:lang w:val="uz-Cyrl-UZ"/>
        </w:rPr>
        <w:t xml:space="preserve">                        system("pause");</w:t>
      </w:r>
    </w:p>
    <w:p w:rsidR="00EB3F17" w:rsidRPr="00EB3F17" w:rsidRDefault="00EB3F17" w:rsidP="00EB3F17">
      <w:pPr>
        <w:pStyle w:val="a3"/>
        <w:rPr>
          <w:i/>
          <w:sz w:val="28"/>
          <w:szCs w:val="28"/>
          <w:lang w:val="uz-Cyrl-UZ"/>
        </w:rPr>
      </w:pPr>
      <w:r w:rsidRPr="00EB3F17">
        <w:rPr>
          <w:i/>
          <w:sz w:val="28"/>
          <w:szCs w:val="28"/>
          <w:lang w:val="uz-Cyrl-UZ"/>
        </w:rPr>
        <w:t xml:space="preserve">                        </w:t>
      </w:r>
      <w:r w:rsidRPr="00EB3F17">
        <w:rPr>
          <w:i/>
          <w:sz w:val="28"/>
          <w:szCs w:val="28"/>
          <w:lang w:val="en-US"/>
        </w:rPr>
        <w:t>c</w:t>
      </w:r>
      <w:r w:rsidRPr="00EB3F17">
        <w:rPr>
          <w:i/>
          <w:sz w:val="28"/>
          <w:szCs w:val="28"/>
          <w:lang w:val="uz-Cyrl-UZ"/>
        </w:rPr>
        <w:t>ontinue;</w:t>
      </w:r>
    </w:p>
    <w:p w:rsidR="00EB3F17" w:rsidRPr="00EB3F17" w:rsidRDefault="00EB3F17" w:rsidP="00EB3F17">
      <w:pPr>
        <w:pStyle w:val="a3"/>
        <w:rPr>
          <w:i/>
          <w:sz w:val="28"/>
          <w:szCs w:val="28"/>
          <w:lang w:val="uz-Cyrl-UZ"/>
        </w:rPr>
      </w:pPr>
      <w:r w:rsidRPr="00EB3F17">
        <w:rPr>
          <w:i/>
          <w:sz w:val="28"/>
          <w:szCs w:val="28"/>
          <w:lang w:val="uz-Cyrl-UZ"/>
        </w:rPr>
        <w:t xml:space="preserve">                }</w:t>
      </w:r>
    </w:p>
    <w:p w:rsidR="00EB3F17" w:rsidRPr="00EB3F17" w:rsidRDefault="00EB3F17" w:rsidP="00EB3F17">
      <w:pPr>
        <w:pStyle w:val="a3"/>
        <w:rPr>
          <w:i/>
          <w:sz w:val="28"/>
          <w:szCs w:val="28"/>
          <w:lang w:val="en-US"/>
        </w:rPr>
      </w:pPr>
      <w:r w:rsidRPr="00EB3F17">
        <w:rPr>
          <w:i/>
          <w:sz w:val="28"/>
          <w:szCs w:val="28"/>
          <w:lang w:val="uz-Cyrl-UZ"/>
        </w:rPr>
        <w:t>}}</w:t>
      </w:r>
    </w:p>
    <w:p w:rsidR="00EB3F17" w:rsidRPr="00EB3F17" w:rsidRDefault="00EB3F17" w:rsidP="00EB3F17">
      <w:pPr>
        <w:pStyle w:val="a3"/>
        <w:outlineLvl w:val="0"/>
        <w:rPr>
          <w:b/>
          <w:sz w:val="28"/>
          <w:szCs w:val="28"/>
          <w:lang w:val="en-US"/>
        </w:rPr>
      </w:pPr>
      <w:proofErr w:type="spellStart"/>
      <w:r w:rsidRPr="00EB3F17">
        <w:rPr>
          <w:b/>
          <w:sz w:val="28"/>
          <w:szCs w:val="28"/>
          <w:lang w:val="en-US"/>
        </w:rPr>
        <w:t>Dastur</w:t>
      </w:r>
      <w:proofErr w:type="spellEnd"/>
      <w:r w:rsidRPr="00EB3F17">
        <w:rPr>
          <w:b/>
          <w:sz w:val="28"/>
          <w:szCs w:val="28"/>
          <w:lang w:val="en-US"/>
        </w:rPr>
        <w:t xml:space="preserve"> </w:t>
      </w:r>
      <w:proofErr w:type="spellStart"/>
      <w:r w:rsidRPr="00EB3F17">
        <w:rPr>
          <w:b/>
          <w:sz w:val="28"/>
          <w:szCs w:val="28"/>
          <w:lang w:val="en-US"/>
        </w:rPr>
        <w:t>bajarilishi</w:t>
      </w:r>
      <w:proofErr w:type="spellEnd"/>
      <w:r w:rsidRPr="00EB3F17">
        <w:rPr>
          <w:b/>
          <w:sz w:val="28"/>
          <w:szCs w:val="28"/>
          <w:lang w:val="en-US"/>
        </w:rPr>
        <w:t xml:space="preserve"> </w:t>
      </w:r>
      <w:proofErr w:type="spellStart"/>
      <w:r w:rsidRPr="00EB3F17">
        <w:rPr>
          <w:b/>
          <w:sz w:val="28"/>
          <w:szCs w:val="28"/>
          <w:lang w:val="en-US"/>
        </w:rPr>
        <w:t>natijasi</w:t>
      </w:r>
      <w:proofErr w:type="spellEnd"/>
    </w:p>
    <w:p w:rsidR="00EB3F17" w:rsidRPr="00EB3F17" w:rsidRDefault="00EB3F17" w:rsidP="00EB3F17">
      <w:pPr>
        <w:pStyle w:val="a3"/>
        <w:numPr>
          <w:ilvl w:val="0"/>
          <w:numId w:val="7"/>
        </w:numPr>
        <w:suppressAutoHyphens/>
        <w:spacing w:after="0"/>
        <w:jc w:val="both"/>
        <w:rPr>
          <w:i/>
          <w:sz w:val="28"/>
          <w:szCs w:val="28"/>
          <w:lang w:val="en-US"/>
        </w:rPr>
      </w:pPr>
      <w:r w:rsidRPr="00EB3F17">
        <w:rPr>
          <w:i/>
          <w:sz w:val="28"/>
          <w:szCs w:val="28"/>
          <w:lang w:val="en-US"/>
        </w:rPr>
        <w:t xml:space="preserve">element </w:t>
      </w:r>
      <w:proofErr w:type="spellStart"/>
      <w:r w:rsidRPr="00EB3F17">
        <w:rPr>
          <w:i/>
          <w:sz w:val="28"/>
          <w:szCs w:val="28"/>
          <w:lang w:val="en-US"/>
        </w:rPr>
        <w:t>qo</w:t>
      </w:r>
      <w:proofErr w:type="spellEnd"/>
      <w:r w:rsidRPr="00EB3F17">
        <w:rPr>
          <w:i/>
          <w:sz w:val="28"/>
          <w:szCs w:val="28"/>
          <w:lang w:val="uz-Cyrl-UZ"/>
        </w:rPr>
        <w:t>’</w:t>
      </w:r>
      <w:r w:rsidRPr="00EB3F17">
        <w:rPr>
          <w:i/>
          <w:sz w:val="28"/>
          <w:szCs w:val="28"/>
          <w:lang w:val="en-US"/>
        </w:rPr>
        <w:t>shish</w:t>
      </w:r>
    </w:p>
    <w:p w:rsidR="00EB3F17" w:rsidRPr="00EB3F17" w:rsidRDefault="00EB3F17" w:rsidP="00EB3F17">
      <w:pPr>
        <w:pStyle w:val="a3"/>
        <w:numPr>
          <w:ilvl w:val="0"/>
          <w:numId w:val="7"/>
        </w:numPr>
        <w:suppressAutoHyphens/>
        <w:spacing w:after="0"/>
        <w:jc w:val="both"/>
        <w:rPr>
          <w:i/>
          <w:sz w:val="28"/>
          <w:szCs w:val="28"/>
          <w:lang w:val="en-US"/>
        </w:rPr>
      </w:pPr>
      <w:proofErr w:type="spellStart"/>
      <w:r w:rsidRPr="00EB3F17">
        <w:rPr>
          <w:i/>
          <w:sz w:val="28"/>
          <w:szCs w:val="28"/>
          <w:lang w:val="en-US"/>
        </w:rPr>
        <w:t>ro</w:t>
      </w:r>
      <w:proofErr w:type="spellEnd"/>
      <w:r w:rsidRPr="00EB3F17">
        <w:rPr>
          <w:i/>
          <w:sz w:val="28"/>
          <w:szCs w:val="28"/>
          <w:lang w:val="uz-Cyrl-UZ"/>
        </w:rPr>
        <w:t>’</w:t>
      </w:r>
      <w:proofErr w:type="spellStart"/>
      <w:r w:rsidRPr="00EB3F17">
        <w:rPr>
          <w:i/>
          <w:sz w:val="28"/>
          <w:szCs w:val="28"/>
          <w:lang w:val="en-US"/>
        </w:rPr>
        <w:t>yhatni</w:t>
      </w:r>
      <w:proofErr w:type="spellEnd"/>
      <w:r w:rsidRPr="00EB3F17">
        <w:rPr>
          <w:i/>
          <w:sz w:val="28"/>
          <w:szCs w:val="28"/>
          <w:lang w:val="en-US"/>
        </w:rPr>
        <w:t xml:space="preserve"> </w:t>
      </w:r>
      <w:proofErr w:type="spellStart"/>
      <w:r w:rsidRPr="00EB3F17">
        <w:rPr>
          <w:i/>
          <w:sz w:val="28"/>
          <w:szCs w:val="28"/>
          <w:lang w:val="en-US"/>
        </w:rPr>
        <w:t>ko</w:t>
      </w:r>
      <w:proofErr w:type="spellEnd"/>
      <w:r w:rsidRPr="00EB3F17">
        <w:rPr>
          <w:i/>
          <w:sz w:val="28"/>
          <w:szCs w:val="28"/>
          <w:lang w:val="uz-Cyrl-UZ"/>
        </w:rPr>
        <w:t>’</w:t>
      </w:r>
      <w:proofErr w:type="spellStart"/>
      <w:r w:rsidRPr="00EB3F17">
        <w:rPr>
          <w:i/>
          <w:sz w:val="28"/>
          <w:szCs w:val="28"/>
          <w:lang w:val="en-US"/>
        </w:rPr>
        <w:t>rish</w:t>
      </w:r>
      <w:proofErr w:type="spellEnd"/>
    </w:p>
    <w:p w:rsidR="00EB3F17" w:rsidRPr="00EB3F17" w:rsidRDefault="00EB3F17" w:rsidP="00EB3F17">
      <w:pPr>
        <w:pStyle w:val="a3"/>
        <w:numPr>
          <w:ilvl w:val="0"/>
          <w:numId w:val="7"/>
        </w:numPr>
        <w:suppressAutoHyphens/>
        <w:spacing w:after="0"/>
        <w:jc w:val="both"/>
        <w:rPr>
          <w:i/>
          <w:sz w:val="28"/>
          <w:szCs w:val="28"/>
          <w:lang w:val="en-US"/>
        </w:rPr>
      </w:pPr>
      <w:proofErr w:type="spellStart"/>
      <w:r w:rsidRPr="00EB3F17">
        <w:rPr>
          <w:i/>
          <w:sz w:val="28"/>
          <w:szCs w:val="28"/>
          <w:lang w:val="en-US"/>
        </w:rPr>
        <w:t>ro</w:t>
      </w:r>
      <w:proofErr w:type="spellEnd"/>
      <w:r w:rsidRPr="00EB3F17">
        <w:rPr>
          <w:i/>
          <w:sz w:val="28"/>
          <w:szCs w:val="28"/>
          <w:lang w:val="uz-Cyrl-UZ"/>
        </w:rPr>
        <w:t>’</w:t>
      </w:r>
      <w:proofErr w:type="spellStart"/>
      <w:r w:rsidRPr="00EB3F17">
        <w:rPr>
          <w:i/>
          <w:sz w:val="28"/>
          <w:szCs w:val="28"/>
          <w:lang w:val="en-US"/>
        </w:rPr>
        <w:t>yhat</w:t>
      </w:r>
      <w:proofErr w:type="spellEnd"/>
      <w:r w:rsidRPr="00EB3F17">
        <w:rPr>
          <w:i/>
          <w:sz w:val="28"/>
          <w:szCs w:val="28"/>
          <w:lang w:val="en-US"/>
        </w:rPr>
        <w:t xml:space="preserve"> </w:t>
      </w:r>
      <w:proofErr w:type="spellStart"/>
      <w:r w:rsidRPr="00EB3F17">
        <w:rPr>
          <w:i/>
          <w:sz w:val="28"/>
          <w:szCs w:val="28"/>
          <w:lang w:val="en-US"/>
        </w:rPr>
        <w:t>maksimalini</w:t>
      </w:r>
      <w:proofErr w:type="spellEnd"/>
      <w:r w:rsidRPr="00EB3F17">
        <w:rPr>
          <w:i/>
          <w:sz w:val="28"/>
          <w:szCs w:val="28"/>
          <w:lang w:val="en-US"/>
        </w:rPr>
        <w:t xml:space="preserve"> </w:t>
      </w:r>
      <w:proofErr w:type="spellStart"/>
      <w:r w:rsidRPr="00EB3F17">
        <w:rPr>
          <w:i/>
          <w:sz w:val="28"/>
          <w:szCs w:val="28"/>
          <w:lang w:val="en-US"/>
        </w:rPr>
        <w:t>topish</w:t>
      </w:r>
      <w:proofErr w:type="spellEnd"/>
    </w:p>
    <w:p w:rsidR="00EB3F17" w:rsidRPr="00EB3F17" w:rsidRDefault="00EB3F17" w:rsidP="00EB3F17">
      <w:pPr>
        <w:pStyle w:val="a3"/>
        <w:numPr>
          <w:ilvl w:val="0"/>
          <w:numId w:val="8"/>
        </w:numPr>
        <w:suppressAutoHyphens/>
        <w:spacing w:after="0"/>
        <w:jc w:val="both"/>
        <w:rPr>
          <w:i/>
          <w:sz w:val="28"/>
          <w:szCs w:val="28"/>
          <w:lang w:val="en-US"/>
        </w:rPr>
      </w:pPr>
      <w:proofErr w:type="spellStart"/>
      <w:r w:rsidRPr="00EB3F17">
        <w:rPr>
          <w:i/>
          <w:sz w:val="28"/>
          <w:szCs w:val="28"/>
          <w:lang w:val="en-US"/>
        </w:rPr>
        <w:t>chiqish</w:t>
      </w:r>
      <w:proofErr w:type="spellEnd"/>
    </w:p>
    <w:p w:rsidR="00EB3F17" w:rsidRPr="00EB3F17" w:rsidRDefault="00EB3F17" w:rsidP="00EB3F17">
      <w:pPr>
        <w:pStyle w:val="a3"/>
        <w:ind w:left="720"/>
        <w:rPr>
          <w:sz w:val="28"/>
          <w:szCs w:val="28"/>
          <w:lang w:val="en-US"/>
        </w:rPr>
      </w:pPr>
      <w:r w:rsidRPr="00EB3F17">
        <w:rPr>
          <w:i/>
          <w:sz w:val="28"/>
          <w:szCs w:val="28"/>
          <w:lang w:val="en-US"/>
        </w:rPr>
        <w:t>tanlang:1</w:t>
      </w:r>
    </w:p>
    <w:p w:rsidR="00EB3F17" w:rsidRPr="00EB3F17" w:rsidRDefault="00EB3F17" w:rsidP="00EB3F17">
      <w:pPr>
        <w:pStyle w:val="a3"/>
        <w:ind w:left="720"/>
        <w:rPr>
          <w:sz w:val="28"/>
          <w:szCs w:val="28"/>
          <w:lang w:val="en-US"/>
        </w:rPr>
      </w:pPr>
      <w:r w:rsidRPr="00EB3F17">
        <w:rPr>
          <w:sz w:val="28"/>
          <w:szCs w:val="28"/>
          <w:lang w:val="en-US"/>
        </w:rPr>
        <w:t xml:space="preserve">{1,2,3,55,4,6} </w:t>
      </w:r>
      <w:proofErr w:type="spellStart"/>
      <w:r w:rsidRPr="00EB3F17">
        <w:rPr>
          <w:sz w:val="28"/>
          <w:szCs w:val="28"/>
          <w:lang w:val="en-US"/>
        </w:rPr>
        <w:t>sonlari</w:t>
      </w:r>
      <w:proofErr w:type="spellEnd"/>
      <w:r w:rsidRPr="00EB3F17">
        <w:rPr>
          <w:sz w:val="28"/>
          <w:szCs w:val="28"/>
          <w:lang w:val="en-US"/>
        </w:rPr>
        <w:t xml:space="preserve"> </w:t>
      </w:r>
      <w:proofErr w:type="spellStart"/>
      <w:r w:rsidRPr="00EB3F17">
        <w:rPr>
          <w:sz w:val="28"/>
          <w:szCs w:val="28"/>
          <w:lang w:val="en-US"/>
        </w:rPr>
        <w:t>kiritildi</w:t>
      </w:r>
      <w:proofErr w:type="spellEnd"/>
      <w:r w:rsidRPr="00EB3F17">
        <w:rPr>
          <w:sz w:val="28"/>
          <w:szCs w:val="28"/>
          <w:lang w:val="en-US"/>
        </w:rPr>
        <w:t xml:space="preserve">. 2-holat </w:t>
      </w:r>
      <w:proofErr w:type="spellStart"/>
      <w:r w:rsidRPr="00EB3F17">
        <w:rPr>
          <w:sz w:val="28"/>
          <w:szCs w:val="28"/>
          <w:lang w:val="en-US"/>
        </w:rPr>
        <w:t>tanlanganda</w:t>
      </w:r>
      <w:proofErr w:type="spellEnd"/>
      <w:r w:rsidRPr="00EB3F17">
        <w:rPr>
          <w:sz w:val="28"/>
          <w:szCs w:val="28"/>
          <w:lang w:val="en-US"/>
        </w:rPr>
        <w:t xml:space="preserve"> </w:t>
      </w:r>
      <w:proofErr w:type="spellStart"/>
      <w:r w:rsidRPr="00EB3F17">
        <w:rPr>
          <w:sz w:val="28"/>
          <w:szCs w:val="28"/>
          <w:lang w:val="en-US"/>
        </w:rPr>
        <w:t>natija</w:t>
      </w:r>
      <w:proofErr w:type="spellEnd"/>
      <w:r w:rsidRPr="00EB3F17">
        <w:rPr>
          <w:sz w:val="28"/>
          <w:szCs w:val="28"/>
          <w:lang w:val="en-US"/>
        </w:rPr>
        <w:t>:</w:t>
      </w:r>
    </w:p>
    <w:p w:rsidR="00EB3F17" w:rsidRPr="00EB3F17" w:rsidRDefault="00EB3F17" w:rsidP="00EB3F17">
      <w:pPr>
        <w:pStyle w:val="a3"/>
        <w:ind w:left="720"/>
        <w:rPr>
          <w:i/>
          <w:sz w:val="28"/>
          <w:szCs w:val="28"/>
          <w:lang w:val="en-US"/>
        </w:rPr>
      </w:pPr>
      <w:r w:rsidRPr="00EB3F17">
        <w:rPr>
          <w:i/>
          <w:sz w:val="28"/>
          <w:szCs w:val="28"/>
          <w:lang w:val="en-US"/>
        </w:rPr>
        <w:t>*****</w:t>
      </w:r>
      <w:proofErr w:type="spellStart"/>
      <w:r w:rsidRPr="00EB3F17">
        <w:rPr>
          <w:i/>
          <w:sz w:val="28"/>
          <w:szCs w:val="28"/>
          <w:lang w:val="en-US"/>
        </w:rPr>
        <w:t>ro</w:t>
      </w:r>
      <w:proofErr w:type="spellEnd"/>
      <w:r w:rsidRPr="00EB3F17">
        <w:rPr>
          <w:i/>
          <w:sz w:val="28"/>
          <w:szCs w:val="28"/>
          <w:lang w:val="uz-Cyrl-UZ"/>
        </w:rPr>
        <w:t>’</w:t>
      </w:r>
      <w:proofErr w:type="spellStart"/>
      <w:r w:rsidRPr="00EB3F17">
        <w:rPr>
          <w:i/>
          <w:sz w:val="28"/>
          <w:szCs w:val="28"/>
          <w:lang w:val="en-US"/>
        </w:rPr>
        <w:t>yhat</w:t>
      </w:r>
      <w:proofErr w:type="spellEnd"/>
      <w:r w:rsidRPr="00EB3F17">
        <w:rPr>
          <w:i/>
          <w:sz w:val="28"/>
          <w:szCs w:val="28"/>
          <w:lang w:val="en-US"/>
        </w:rPr>
        <w:t>*****</w:t>
      </w:r>
    </w:p>
    <w:p w:rsidR="00EB3F17" w:rsidRPr="00EB3F17" w:rsidRDefault="00EB3F17" w:rsidP="00EB3F17">
      <w:pPr>
        <w:pStyle w:val="a3"/>
        <w:ind w:left="720"/>
        <w:rPr>
          <w:sz w:val="28"/>
          <w:szCs w:val="28"/>
          <w:lang w:val="en-US"/>
        </w:rPr>
      </w:pPr>
      <w:r w:rsidRPr="00EB3F17">
        <w:rPr>
          <w:i/>
          <w:sz w:val="28"/>
          <w:szCs w:val="28"/>
          <w:lang w:val="en-US"/>
        </w:rPr>
        <w:t>1  2  3  55  4  6</w:t>
      </w:r>
    </w:p>
    <w:p w:rsidR="00EB3F17" w:rsidRPr="00EB3F17" w:rsidRDefault="00EB3F17" w:rsidP="00EB3F17">
      <w:pPr>
        <w:pStyle w:val="a3"/>
        <w:rPr>
          <w:i/>
          <w:sz w:val="28"/>
          <w:szCs w:val="28"/>
          <w:lang w:val="en-US"/>
        </w:rPr>
      </w:pPr>
      <w:r w:rsidRPr="00EB3F17">
        <w:rPr>
          <w:i/>
          <w:sz w:val="28"/>
          <w:szCs w:val="28"/>
          <w:lang w:val="en-US"/>
        </w:rPr>
        <w:t xml:space="preserve">          </w:t>
      </w:r>
      <w:r w:rsidRPr="00EB3F17">
        <w:rPr>
          <w:sz w:val="28"/>
          <w:szCs w:val="28"/>
          <w:lang w:val="en-US"/>
        </w:rPr>
        <w:t xml:space="preserve">3-holat </w:t>
      </w:r>
      <w:proofErr w:type="spellStart"/>
      <w:r w:rsidRPr="00EB3F17">
        <w:rPr>
          <w:sz w:val="28"/>
          <w:szCs w:val="28"/>
          <w:lang w:val="en-US"/>
        </w:rPr>
        <w:t>tanlanganda</w:t>
      </w:r>
      <w:proofErr w:type="spellEnd"/>
      <w:r w:rsidRPr="00EB3F17">
        <w:rPr>
          <w:sz w:val="28"/>
          <w:szCs w:val="28"/>
          <w:lang w:val="en-US"/>
        </w:rPr>
        <w:t xml:space="preserve"> </w:t>
      </w:r>
      <w:proofErr w:type="spellStart"/>
      <w:r w:rsidRPr="00EB3F17">
        <w:rPr>
          <w:sz w:val="28"/>
          <w:szCs w:val="28"/>
          <w:lang w:val="en-US"/>
        </w:rPr>
        <w:t>natija</w:t>
      </w:r>
      <w:proofErr w:type="spellEnd"/>
      <w:r w:rsidRPr="00EB3F17">
        <w:rPr>
          <w:sz w:val="28"/>
          <w:szCs w:val="28"/>
          <w:lang w:val="en-US"/>
        </w:rPr>
        <w:t>:</w:t>
      </w:r>
    </w:p>
    <w:p w:rsidR="00EB3F17" w:rsidRPr="00EB3F17" w:rsidRDefault="00EB3F17" w:rsidP="00EB3F17">
      <w:pPr>
        <w:pStyle w:val="a3"/>
        <w:ind w:firstLine="576"/>
        <w:rPr>
          <w:i/>
          <w:sz w:val="28"/>
          <w:szCs w:val="28"/>
          <w:lang w:val="en-US"/>
        </w:rPr>
      </w:pPr>
      <w:r w:rsidRPr="00EB3F17">
        <w:rPr>
          <w:i/>
          <w:sz w:val="28"/>
          <w:szCs w:val="28"/>
          <w:lang w:val="en-US"/>
        </w:rPr>
        <w:t xml:space="preserve">  max=55</w:t>
      </w:r>
    </w:p>
    <w:p w:rsidR="00EB3F17" w:rsidRPr="00EB3F17" w:rsidRDefault="00EB3F17" w:rsidP="00EB3F17">
      <w:pPr>
        <w:pStyle w:val="a3"/>
        <w:ind w:firstLine="576"/>
        <w:rPr>
          <w:sz w:val="28"/>
          <w:szCs w:val="28"/>
          <w:lang w:val="en-US"/>
        </w:rPr>
      </w:pPr>
    </w:p>
    <w:p w:rsidR="00EB3F17" w:rsidRPr="00EB3F17" w:rsidRDefault="00EB3F17" w:rsidP="00EB3F17">
      <w:pPr>
        <w:ind w:left="720" w:hanging="720"/>
        <w:jc w:val="center"/>
        <w:outlineLvl w:val="0"/>
        <w:rPr>
          <w:rFonts w:ascii="Times New Roman" w:hAnsi="Times New Roman" w:cs="Times New Roman"/>
          <w:b/>
          <w:sz w:val="28"/>
          <w:szCs w:val="28"/>
          <w:lang w:val="en-US"/>
        </w:rPr>
      </w:pPr>
      <w:proofErr w:type="spellStart"/>
      <w:r w:rsidRPr="00EB3F17">
        <w:rPr>
          <w:rFonts w:ascii="Times New Roman" w:hAnsi="Times New Roman" w:cs="Times New Roman"/>
          <w:b/>
          <w:sz w:val="28"/>
          <w:szCs w:val="28"/>
          <w:lang w:val="en-US"/>
        </w:rPr>
        <w:t>Nazorat</w:t>
      </w:r>
      <w:proofErr w:type="spellEnd"/>
      <w:r w:rsidRPr="00EB3F17">
        <w:rPr>
          <w:rFonts w:ascii="Times New Roman" w:hAnsi="Times New Roman" w:cs="Times New Roman"/>
          <w:b/>
          <w:sz w:val="28"/>
          <w:szCs w:val="28"/>
          <w:lang w:val="en-US"/>
        </w:rPr>
        <w:t xml:space="preserve"> </w:t>
      </w:r>
      <w:proofErr w:type="spellStart"/>
      <w:r w:rsidRPr="00EB3F17">
        <w:rPr>
          <w:rFonts w:ascii="Times New Roman" w:hAnsi="Times New Roman" w:cs="Times New Roman"/>
          <w:b/>
          <w:sz w:val="28"/>
          <w:szCs w:val="28"/>
          <w:lang w:val="en-US"/>
        </w:rPr>
        <w:t>savollari</w:t>
      </w:r>
      <w:proofErr w:type="spellEnd"/>
    </w:p>
    <w:p w:rsidR="00EB3F17" w:rsidRPr="00EB3F17" w:rsidRDefault="00EB3F17" w:rsidP="00EB3F17">
      <w:pPr>
        <w:ind w:left="720" w:hanging="720"/>
        <w:jc w:val="center"/>
        <w:rPr>
          <w:rFonts w:ascii="Times New Roman" w:hAnsi="Times New Roman" w:cs="Times New Roman"/>
          <w:b/>
          <w:sz w:val="28"/>
          <w:szCs w:val="28"/>
          <w:lang w:val="en-US"/>
        </w:rPr>
      </w:pPr>
    </w:p>
    <w:p w:rsidR="00EB3F17" w:rsidRPr="00EB3F17" w:rsidRDefault="00EB3F17" w:rsidP="00EB3F17">
      <w:pPr>
        <w:numPr>
          <w:ilvl w:val="0"/>
          <w:numId w:val="10"/>
        </w:numPr>
        <w:tabs>
          <w:tab w:val="left" w:pos="993"/>
        </w:tabs>
        <w:suppressAutoHyphens/>
        <w:spacing w:after="0" w:line="240" w:lineRule="auto"/>
        <w:jc w:val="both"/>
        <w:rPr>
          <w:rFonts w:ascii="Times New Roman" w:hAnsi="Times New Roman" w:cs="Times New Roman"/>
          <w:sz w:val="28"/>
          <w:szCs w:val="28"/>
          <w:lang w:val="en-US"/>
        </w:rPr>
      </w:pPr>
      <w:proofErr w:type="spellStart"/>
      <w:r w:rsidRPr="00EB3F17">
        <w:rPr>
          <w:rFonts w:ascii="Times New Roman" w:hAnsi="Times New Roman" w:cs="Times New Roman"/>
          <w:sz w:val="28"/>
          <w:szCs w:val="28"/>
          <w:lang w:val="en-US"/>
        </w:rPr>
        <w:t>Dinamik</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ma’lumotlar</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tuzilmasi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nima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va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uning</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statik</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tuzilmalardan</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afzalligini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tushuntiring</w:t>
      </w:r>
      <w:proofErr w:type="spellEnd"/>
      <w:r w:rsidRPr="00EB3F17">
        <w:rPr>
          <w:rFonts w:ascii="Times New Roman" w:hAnsi="Times New Roman" w:cs="Times New Roman"/>
          <w:sz w:val="28"/>
          <w:szCs w:val="28"/>
          <w:lang w:val="en-US"/>
        </w:rPr>
        <w:t>?</w:t>
      </w:r>
    </w:p>
    <w:p w:rsidR="00EB3F17" w:rsidRPr="00EB3F17" w:rsidRDefault="00EB3F17" w:rsidP="00EB3F17">
      <w:pPr>
        <w:numPr>
          <w:ilvl w:val="0"/>
          <w:numId w:val="10"/>
        </w:numPr>
        <w:tabs>
          <w:tab w:val="left" w:pos="993"/>
        </w:tabs>
        <w:suppressAutoHyphens/>
        <w:spacing w:after="0" w:line="240" w:lineRule="auto"/>
        <w:ind w:left="0" w:firstLine="709"/>
        <w:jc w:val="both"/>
        <w:rPr>
          <w:rFonts w:ascii="Times New Roman" w:hAnsi="Times New Roman" w:cs="Times New Roman"/>
          <w:sz w:val="28"/>
          <w:szCs w:val="28"/>
          <w:lang w:val="en-US"/>
        </w:rPr>
      </w:pPr>
      <w:proofErr w:type="spellStart"/>
      <w:r w:rsidRPr="00EB3F17">
        <w:rPr>
          <w:rFonts w:ascii="Times New Roman" w:hAnsi="Times New Roman" w:cs="Times New Roman"/>
          <w:sz w:val="28"/>
          <w:szCs w:val="28"/>
          <w:lang w:val="en-US"/>
        </w:rPr>
        <w:t>Ro’yhat</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tuzilmasi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nima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va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ro’yhatning</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qanday</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turlarini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bilasiz</w:t>
      </w:r>
      <w:proofErr w:type="spellEnd"/>
      <w:r w:rsidRPr="00EB3F17">
        <w:rPr>
          <w:rFonts w:ascii="Times New Roman" w:hAnsi="Times New Roman" w:cs="Times New Roman"/>
          <w:sz w:val="28"/>
          <w:szCs w:val="28"/>
          <w:lang w:val="en-US"/>
        </w:rPr>
        <w:t>?</w:t>
      </w:r>
    </w:p>
    <w:p w:rsidR="00EB3F17" w:rsidRPr="00EB3F17" w:rsidRDefault="00EB3F17" w:rsidP="00EB3F17">
      <w:pPr>
        <w:numPr>
          <w:ilvl w:val="0"/>
          <w:numId w:val="10"/>
        </w:numPr>
        <w:tabs>
          <w:tab w:val="left" w:pos="993"/>
        </w:tabs>
        <w:suppressAutoHyphens/>
        <w:spacing w:after="0" w:line="240" w:lineRule="auto"/>
        <w:ind w:left="0" w:firstLine="709"/>
        <w:jc w:val="both"/>
        <w:rPr>
          <w:rFonts w:ascii="Times New Roman" w:hAnsi="Times New Roman" w:cs="Times New Roman"/>
          <w:sz w:val="28"/>
          <w:szCs w:val="28"/>
          <w:lang w:val="en-US"/>
        </w:rPr>
      </w:pPr>
      <w:proofErr w:type="spellStart"/>
      <w:r w:rsidRPr="00EB3F17">
        <w:rPr>
          <w:rFonts w:ascii="Times New Roman" w:hAnsi="Times New Roman" w:cs="Times New Roman"/>
          <w:sz w:val="28"/>
          <w:szCs w:val="28"/>
          <w:lang w:val="en-US"/>
        </w:rPr>
        <w:t>Ro’hat</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tuzilmasini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dasturda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ifodalash</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qanday</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amalga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oshiriladi</w:t>
      </w:r>
      <w:proofErr w:type="spellEnd"/>
      <w:r w:rsidRPr="00EB3F17">
        <w:rPr>
          <w:rFonts w:ascii="Times New Roman" w:hAnsi="Times New Roman" w:cs="Times New Roman"/>
          <w:sz w:val="28"/>
          <w:szCs w:val="28"/>
          <w:lang w:val="en-US"/>
        </w:rPr>
        <w:t>?</w:t>
      </w:r>
    </w:p>
    <w:p w:rsidR="00EB3F17" w:rsidRPr="00EB3F17" w:rsidRDefault="00EB3F17" w:rsidP="00EB3F17">
      <w:pPr>
        <w:numPr>
          <w:ilvl w:val="0"/>
          <w:numId w:val="10"/>
        </w:numPr>
        <w:tabs>
          <w:tab w:val="left" w:pos="993"/>
        </w:tabs>
        <w:suppressAutoHyphens/>
        <w:spacing w:after="0" w:line="240" w:lineRule="auto"/>
        <w:ind w:left="0" w:firstLine="709"/>
        <w:jc w:val="both"/>
        <w:rPr>
          <w:rFonts w:ascii="Times New Roman" w:hAnsi="Times New Roman" w:cs="Times New Roman"/>
          <w:sz w:val="28"/>
          <w:szCs w:val="28"/>
          <w:lang w:val="en-US"/>
        </w:rPr>
      </w:pPr>
      <w:proofErr w:type="spellStart"/>
      <w:r w:rsidRPr="00EB3F17">
        <w:rPr>
          <w:rFonts w:ascii="Times New Roman" w:hAnsi="Times New Roman" w:cs="Times New Roman"/>
          <w:sz w:val="28"/>
          <w:szCs w:val="28"/>
          <w:lang w:val="en-US"/>
        </w:rPr>
        <w:t>Ro’hat</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tuzilmasi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ustida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amal</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bajarish</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algoritmlarini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tushuntiring</w:t>
      </w:r>
      <w:proofErr w:type="spellEnd"/>
    </w:p>
    <w:p w:rsidR="00EB3F17" w:rsidRPr="00EB3F17" w:rsidRDefault="00EB3F17" w:rsidP="00EB3F17">
      <w:pPr>
        <w:numPr>
          <w:ilvl w:val="0"/>
          <w:numId w:val="10"/>
        </w:numPr>
        <w:tabs>
          <w:tab w:val="left" w:pos="993"/>
        </w:tabs>
        <w:suppressAutoHyphens/>
        <w:spacing w:after="0" w:line="240" w:lineRule="auto"/>
        <w:ind w:left="0" w:firstLine="709"/>
        <w:jc w:val="both"/>
        <w:rPr>
          <w:rFonts w:ascii="Times New Roman" w:hAnsi="Times New Roman" w:cs="Times New Roman"/>
          <w:sz w:val="28"/>
          <w:szCs w:val="28"/>
          <w:lang w:val="en-US"/>
        </w:rPr>
      </w:pPr>
      <w:proofErr w:type="spellStart"/>
      <w:r w:rsidRPr="00EB3F17">
        <w:rPr>
          <w:rFonts w:ascii="Times New Roman" w:hAnsi="Times New Roman" w:cs="Times New Roman"/>
          <w:sz w:val="28"/>
          <w:szCs w:val="28"/>
          <w:lang w:val="en-US"/>
        </w:rPr>
        <w:t>Ikki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bog’lamli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ro’yhat</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nima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va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uni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bir</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bog’lamli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ro’hatdan</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afzalligi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va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kamchiligini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tushuntiring</w:t>
      </w:r>
      <w:proofErr w:type="spellEnd"/>
      <w:r w:rsidRPr="00EB3F17">
        <w:rPr>
          <w:rFonts w:ascii="Times New Roman" w:hAnsi="Times New Roman" w:cs="Times New Roman"/>
          <w:sz w:val="28"/>
          <w:szCs w:val="28"/>
          <w:lang w:val="en-US"/>
        </w:rPr>
        <w:t>.</w:t>
      </w:r>
    </w:p>
    <w:p w:rsidR="00EB3F17" w:rsidRPr="00EB3F17" w:rsidRDefault="00EB3F17" w:rsidP="00EB3F17">
      <w:pPr>
        <w:pStyle w:val="20"/>
        <w:spacing w:before="0"/>
        <w:rPr>
          <w:szCs w:val="28"/>
          <w:lang w:val="en-US"/>
        </w:rPr>
      </w:pPr>
    </w:p>
    <w:p w:rsidR="00EB3F17" w:rsidRPr="00EB3F17" w:rsidRDefault="00EB3F17" w:rsidP="00EB3F17">
      <w:pPr>
        <w:pStyle w:val="20"/>
        <w:spacing w:before="0"/>
        <w:rPr>
          <w:szCs w:val="28"/>
          <w:lang w:val="en-US"/>
        </w:rPr>
      </w:pPr>
      <w:r w:rsidRPr="00EB3F17">
        <w:rPr>
          <w:szCs w:val="28"/>
          <w:lang w:val="uz-Cyrl-UZ"/>
        </w:rPr>
        <w:t>Topshiriq</w:t>
      </w:r>
    </w:p>
    <w:p w:rsidR="00EB3F17" w:rsidRPr="00EB3F17" w:rsidRDefault="00EB3F17" w:rsidP="00EB3F17">
      <w:pPr>
        <w:rPr>
          <w:rFonts w:ascii="Times New Roman" w:hAnsi="Times New Roman" w:cs="Times New Roman"/>
          <w:sz w:val="28"/>
          <w:szCs w:val="28"/>
          <w:lang w:val="en-US"/>
        </w:rPr>
      </w:pPr>
    </w:p>
    <w:p w:rsidR="00EB3F17" w:rsidRPr="00EB3F17" w:rsidRDefault="00EB3F17" w:rsidP="00EB3F17">
      <w:pPr>
        <w:pStyle w:val="a3"/>
        <w:outlineLvl w:val="0"/>
        <w:rPr>
          <w:sz w:val="28"/>
          <w:szCs w:val="28"/>
          <w:u w:val="single"/>
          <w:lang w:val="en-US"/>
        </w:rPr>
      </w:pPr>
      <w:r w:rsidRPr="00EB3F17">
        <w:rPr>
          <w:sz w:val="28"/>
          <w:szCs w:val="28"/>
          <w:lang w:val="en-US"/>
        </w:rPr>
        <w:lastRenderedPageBreak/>
        <w:t>Variant</w:t>
      </w:r>
      <w:r w:rsidRPr="00EB3F17">
        <w:rPr>
          <w:sz w:val="28"/>
          <w:szCs w:val="28"/>
          <w:lang w:val="uz-Cyrl-UZ"/>
        </w:rPr>
        <w:t>lar</w:t>
      </w:r>
      <w:r w:rsidRPr="00EB3F17">
        <w:rPr>
          <w:sz w:val="28"/>
          <w:szCs w:val="28"/>
          <w:u w:val="single"/>
          <w:lang w:val="en-US"/>
        </w:rPr>
        <w:t>:</w:t>
      </w:r>
    </w:p>
    <w:p w:rsidR="00EB3F17" w:rsidRPr="00EB3F17" w:rsidRDefault="00EB3F17" w:rsidP="00EB3F17">
      <w:pPr>
        <w:pStyle w:val="a3"/>
        <w:numPr>
          <w:ilvl w:val="0"/>
          <w:numId w:val="5"/>
        </w:numPr>
        <w:tabs>
          <w:tab w:val="num" w:pos="993"/>
        </w:tabs>
        <w:suppressAutoHyphens/>
        <w:spacing w:after="0"/>
        <w:ind w:left="0" w:firstLine="709"/>
        <w:jc w:val="both"/>
        <w:rPr>
          <w:sz w:val="28"/>
          <w:szCs w:val="28"/>
          <w:lang w:val="uz-Cyrl-UZ"/>
        </w:rPr>
      </w:pPr>
      <w:r w:rsidRPr="00EB3F17">
        <w:rPr>
          <w:sz w:val="28"/>
          <w:szCs w:val="28"/>
          <w:lang w:val="uz-Cyrl-UZ"/>
        </w:rPr>
        <w:t>Elementni n pozitsiyaga siljitish dasturini tuzing.</w:t>
      </w:r>
    </w:p>
    <w:p w:rsidR="00EB3F17" w:rsidRPr="00EB3F17" w:rsidRDefault="00EB3F17" w:rsidP="00EB3F17">
      <w:pPr>
        <w:pStyle w:val="a3"/>
        <w:numPr>
          <w:ilvl w:val="0"/>
          <w:numId w:val="5"/>
        </w:numPr>
        <w:tabs>
          <w:tab w:val="num" w:pos="993"/>
        </w:tabs>
        <w:suppressAutoHyphens/>
        <w:spacing w:after="0"/>
        <w:ind w:left="0" w:firstLine="709"/>
        <w:jc w:val="both"/>
        <w:rPr>
          <w:sz w:val="28"/>
          <w:szCs w:val="28"/>
        </w:rPr>
      </w:pPr>
      <w:r w:rsidRPr="00EB3F17">
        <w:rPr>
          <w:sz w:val="28"/>
          <w:szCs w:val="28"/>
          <w:lang w:val="uz-Cyrl-UZ"/>
        </w:rPr>
        <w:t>Ro’yhat nus</w:t>
      </w:r>
      <w:r w:rsidRPr="00EB3F17">
        <w:rPr>
          <w:sz w:val="28"/>
          <w:szCs w:val="28"/>
          <w:lang w:val="en-US"/>
        </w:rPr>
        <w:t>x</w:t>
      </w:r>
      <w:r w:rsidRPr="00EB3F17">
        <w:rPr>
          <w:sz w:val="28"/>
          <w:szCs w:val="28"/>
          <w:lang w:val="uz-Cyrl-UZ"/>
        </w:rPr>
        <w:t>a</w:t>
      </w:r>
      <w:r w:rsidRPr="00EB3F17">
        <w:rPr>
          <w:sz w:val="28"/>
          <w:szCs w:val="28"/>
          <w:lang w:val="en-US"/>
        </w:rPr>
        <w:t>s</w:t>
      </w:r>
      <w:r w:rsidRPr="00EB3F17">
        <w:rPr>
          <w:sz w:val="28"/>
          <w:szCs w:val="28"/>
          <w:lang w:val="uz-Cyrl-UZ"/>
        </w:rPr>
        <w:t>ini yarating</w:t>
      </w:r>
      <w:r w:rsidRPr="00EB3F17">
        <w:rPr>
          <w:sz w:val="28"/>
          <w:szCs w:val="28"/>
        </w:rPr>
        <w:t>.</w:t>
      </w:r>
    </w:p>
    <w:p w:rsidR="00EB3F17" w:rsidRPr="00EB3F17" w:rsidRDefault="00EB3F17" w:rsidP="00EB3F17">
      <w:pPr>
        <w:pStyle w:val="a3"/>
        <w:numPr>
          <w:ilvl w:val="0"/>
          <w:numId w:val="5"/>
        </w:numPr>
        <w:tabs>
          <w:tab w:val="num" w:pos="993"/>
        </w:tabs>
        <w:suppressAutoHyphens/>
        <w:spacing w:after="0"/>
        <w:ind w:left="0" w:firstLine="709"/>
        <w:jc w:val="both"/>
        <w:rPr>
          <w:sz w:val="28"/>
          <w:szCs w:val="28"/>
          <w:lang w:val="en-US"/>
        </w:rPr>
      </w:pPr>
      <w:r w:rsidRPr="00EB3F17">
        <w:rPr>
          <w:sz w:val="28"/>
          <w:szCs w:val="28"/>
          <w:lang w:val="uz-Cyrl-UZ"/>
        </w:rPr>
        <w:t>Ro’yhat boshiga element qo’yish</w:t>
      </w:r>
      <w:r w:rsidRPr="00EB3F17">
        <w:rPr>
          <w:sz w:val="28"/>
          <w:szCs w:val="28"/>
          <w:lang w:val="en-US"/>
        </w:rPr>
        <w:t>.</w:t>
      </w:r>
    </w:p>
    <w:p w:rsidR="00EB3F17" w:rsidRPr="00EB3F17" w:rsidRDefault="00EB3F17" w:rsidP="00EB3F17">
      <w:pPr>
        <w:pStyle w:val="a3"/>
        <w:numPr>
          <w:ilvl w:val="0"/>
          <w:numId w:val="5"/>
        </w:numPr>
        <w:tabs>
          <w:tab w:val="num" w:pos="993"/>
        </w:tabs>
        <w:suppressAutoHyphens/>
        <w:spacing w:after="0"/>
        <w:ind w:left="0" w:firstLine="709"/>
        <w:jc w:val="both"/>
        <w:rPr>
          <w:sz w:val="28"/>
          <w:szCs w:val="28"/>
        </w:rPr>
      </w:pPr>
      <w:r w:rsidRPr="00EB3F17">
        <w:rPr>
          <w:sz w:val="28"/>
          <w:szCs w:val="28"/>
          <w:lang w:val="uz-Cyrl-UZ"/>
        </w:rPr>
        <w:t>Ikkita ro’yhat birlashtiril</w:t>
      </w:r>
      <w:r w:rsidRPr="00EB3F17">
        <w:rPr>
          <w:sz w:val="28"/>
          <w:szCs w:val="28"/>
          <w:lang w:val="en-US"/>
        </w:rPr>
        <w:t>s</w:t>
      </w:r>
      <w:r w:rsidRPr="00EB3F17">
        <w:rPr>
          <w:sz w:val="28"/>
          <w:szCs w:val="28"/>
          <w:lang w:val="uz-Cyrl-UZ"/>
        </w:rPr>
        <w:t>in</w:t>
      </w:r>
      <w:r w:rsidRPr="00EB3F17">
        <w:rPr>
          <w:sz w:val="28"/>
          <w:szCs w:val="28"/>
        </w:rPr>
        <w:t>.</w:t>
      </w:r>
    </w:p>
    <w:p w:rsidR="00EB3F17" w:rsidRPr="00EB3F17" w:rsidRDefault="00EB3F17" w:rsidP="00EB3F17">
      <w:pPr>
        <w:pStyle w:val="a3"/>
        <w:numPr>
          <w:ilvl w:val="0"/>
          <w:numId w:val="5"/>
        </w:numPr>
        <w:tabs>
          <w:tab w:val="num" w:pos="993"/>
        </w:tabs>
        <w:suppressAutoHyphens/>
        <w:spacing w:after="0"/>
        <w:ind w:left="0" w:firstLine="709"/>
        <w:jc w:val="both"/>
        <w:rPr>
          <w:sz w:val="28"/>
          <w:szCs w:val="28"/>
          <w:lang w:val="en-US"/>
        </w:rPr>
      </w:pPr>
      <w:r w:rsidRPr="00EB3F17">
        <w:rPr>
          <w:sz w:val="28"/>
          <w:szCs w:val="28"/>
          <w:lang w:val="uz-Cyrl-UZ"/>
        </w:rPr>
        <w:t xml:space="preserve">Ro’yhatning </w:t>
      </w:r>
      <w:r w:rsidRPr="00EB3F17">
        <w:rPr>
          <w:sz w:val="28"/>
          <w:szCs w:val="28"/>
          <w:lang w:val="en-US"/>
        </w:rPr>
        <w:t>n-</w:t>
      </w:r>
      <w:r w:rsidRPr="00EB3F17">
        <w:rPr>
          <w:sz w:val="28"/>
          <w:szCs w:val="28"/>
          <w:lang w:val="uz-Cyrl-UZ"/>
        </w:rPr>
        <w:t xml:space="preserve">inchi </w:t>
      </w:r>
      <w:r w:rsidRPr="00EB3F17">
        <w:rPr>
          <w:sz w:val="28"/>
          <w:szCs w:val="28"/>
          <w:lang w:val="en-US"/>
        </w:rPr>
        <w:t>element</w:t>
      </w:r>
      <w:r w:rsidRPr="00EB3F17">
        <w:rPr>
          <w:sz w:val="28"/>
          <w:szCs w:val="28"/>
          <w:lang w:val="uz-Cyrl-UZ"/>
        </w:rPr>
        <w:t>i o’chiril</w:t>
      </w:r>
      <w:r w:rsidRPr="00EB3F17">
        <w:rPr>
          <w:sz w:val="28"/>
          <w:szCs w:val="28"/>
          <w:lang w:val="en-US"/>
        </w:rPr>
        <w:t>s</w:t>
      </w:r>
      <w:r w:rsidRPr="00EB3F17">
        <w:rPr>
          <w:sz w:val="28"/>
          <w:szCs w:val="28"/>
          <w:lang w:val="uz-Cyrl-UZ"/>
        </w:rPr>
        <w:t>in</w:t>
      </w:r>
      <w:r w:rsidRPr="00EB3F17">
        <w:rPr>
          <w:sz w:val="28"/>
          <w:szCs w:val="28"/>
          <w:lang w:val="en-US"/>
        </w:rPr>
        <w:t>.</w:t>
      </w:r>
    </w:p>
    <w:p w:rsidR="00EB3F17" w:rsidRPr="00EB3F17" w:rsidRDefault="00EB3F17" w:rsidP="00EB3F17">
      <w:pPr>
        <w:pStyle w:val="a3"/>
        <w:numPr>
          <w:ilvl w:val="0"/>
          <w:numId w:val="5"/>
        </w:numPr>
        <w:tabs>
          <w:tab w:val="num" w:pos="993"/>
        </w:tabs>
        <w:suppressAutoHyphens/>
        <w:spacing w:after="0"/>
        <w:ind w:left="0" w:firstLine="709"/>
        <w:jc w:val="both"/>
        <w:rPr>
          <w:sz w:val="28"/>
          <w:szCs w:val="28"/>
          <w:lang w:val="en-US"/>
        </w:rPr>
      </w:pPr>
      <w:r w:rsidRPr="00EB3F17">
        <w:rPr>
          <w:sz w:val="28"/>
          <w:szCs w:val="28"/>
          <w:lang w:val="uz-Cyrl-UZ"/>
        </w:rPr>
        <w:t xml:space="preserve">Ro’yhat </w:t>
      </w:r>
      <w:r w:rsidRPr="00EB3F17">
        <w:rPr>
          <w:sz w:val="28"/>
          <w:szCs w:val="28"/>
          <w:lang w:val="en-US"/>
        </w:rPr>
        <w:t>n-</w:t>
      </w:r>
      <w:r w:rsidRPr="00EB3F17">
        <w:rPr>
          <w:sz w:val="28"/>
          <w:szCs w:val="28"/>
          <w:lang w:val="uz-Cyrl-UZ"/>
        </w:rPr>
        <w:t>inchi elementidan keyin yangi element qo’yil</w:t>
      </w:r>
      <w:r w:rsidRPr="00EB3F17">
        <w:rPr>
          <w:sz w:val="28"/>
          <w:szCs w:val="28"/>
          <w:lang w:val="en-US"/>
        </w:rPr>
        <w:t>s</w:t>
      </w:r>
      <w:r w:rsidRPr="00EB3F17">
        <w:rPr>
          <w:sz w:val="28"/>
          <w:szCs w:val="28"/>
          <w:lang w:val="uz-Cyrl-UZ"/>
        </w:rPr>
        <w:t>in</w:t>
      </w:r>
      <w:r w:rsidRPr="00EB3F17">
        <w:rPr>
          <w:sz w:val="28"/>
          <w:szCs w:val="28"/>
          <w:lang w:val="en-US"/>
        </w:rPr>
        <w:t>.</w:t>
      </w:r>
    </w:p>
    <w:p w:rsidR="00EB3F17" w:rsidRPr="00EB3F17" w:rsidRDefault="00EB3F17" w:rsidP="00EB3F17">
      <w:pPr>
        <w:pStyle w:val="a3"/>
        <w:numPr>
          <w:ilvl w:val="0"/>
          <w:numId w:val="5"/>
        </w:numPr>
        <w:tabs>
          <w:tab w:val="num" w:pos="993"/>
        </w:tabs>
        <w:suppressAutoHyphens/>
        <w:spacing w:after="0"/>
        <w:ind w:left="0" w:firstLine="709"/>
        <w:jc w:val="both"/>
        <w:rPr>
          <w:sz w:val="28"/>
          <w:szCs w:val="28"/>
          <w:lang w:val="uz-Cyrl-UZ"/>
        </w:rPr>
      </w:pPr>
      <w:r w:rsidRPr="00EB3F17">
        <w:rPr>
          <w:sz w:val="28"/>
          <w:szCs w:val="28"/>
          <w:lang w:val="uz-Cyrl-UZ"/>
        </w:rPr>
        <w:t>Ikkita ro’yhat umumiy elementlaridan tashkil topgan ro’yhat yaratil</w:t>
      </w:r>
      <w:r w:rsidRPr="00EB3F17">
        <w:rPr>
          <w:sz w:val="28"/>
          <w:szCs w:val="28"/>
          <w:lang w:val="en-US"/>
        </w:rPr>
        <w:t>s</w:t>
      </w:r>
      <w:r w:rsidRPr="00EB3F17">
        <w:rPr>
          <w:sz w:val="28"/>
          <w:szCs w:val="28"/>
          <w:lang w:val="uz-Cyrl-UZ"/>
        </w:rPr>
        <w:t>in.</w:t>
      </w:r>
    </w:p>
    <w:p w:rsidR="00EB3F17" w:rsidRPr="00EB3F17" w:rsidRDefault="00EB3F17" w:rsidP="00EB3F17">
      <w:pPr>
        <w:pStyle w:val="a3"/>
        <w:numPr>
          <w:ilvl w:val="0"/>
          <w:numId w:val="5"/>
        </w:numPr>
        <w:tabs>
          <w:tab w:val="num" w:pos="993"/>
        </w:tabs>
        <w:suppressAutoHyphens/>
        <w:spacing w:after="0"/>
        <w:ind w:left="0" w:firstLine="709"/>
        <w:jc w:val="both"/>
        <w:rPr>
          <w:sz w:val="28"/>
          <w:szCs w:val="28"/>
          <w:lang w:val="uz-Cyrl-UZ"/>
        </w:rPr>
      </w:pPr>
      <w:r w:rsidRPr="00EB3F17">
        <w:rPr>
          <w:sz w:val="28"/>
          <w:szCs w:val="28"/>
          <w:lang w:val="uz-Cyrl-UZ"/>
        </w:rPr>
        <w:t>Ro’yhat elementlari o’sish tartibida joylashtiril</w:t>
      </w:r>
      <w:r w:rsidRPr="00EB3F17">
        <w:rPr>
          <w:sz w:val="28"/>
          <w:szCs w:val="28"/>
          <w:lang w:val="en-US"/>
        </w:rPr>
        <w:t>s</w:t>
      </w:r>
      <w:r w:rsidRPr="00EB3F17">
        <w:rPr>
          <w:sz w:val="28"/>
          <w:szCs w:val="28"/>
          <w:lang w:val="uz-Cyrl-UZ"/>
        </w:rPr>
        <w:t>in.</w:t>
      </w:r>
    </w:p>
    <w:p w:rsidR="00EB3F17" w:rsidRPr="00EB3F17" w:rsidRDefault="00EB3F17" w:rsidP="00EB3F17">
      <w:pPr>
        <w:pStyle w:val="a3"/>
        <w:numPr>
          <w:ilvl w:val="0"/>
          <w:numId w:val="5"/>
        </w:numPr>
        <w:tabs>
          <w:tab w:val="num" w:pos="993"/>
        </w:tabs>
        <w:suppressAutoHyphens/>
        <w:spacing w:after="0"/>
        <w:ind w:left="0" w:firstLine="709"/>
        <w:jc w:val="both"/>
        <w:rPr>
          <w:sz w:val="28"/>
          <w:szCs w:val="28"/>
          <w:lang w:val="uz-Cyrl-UZ"/>
        </w:rPr>
      </w:pPr>
      <w:r w:rsidRPr="00EB3F17">
        <w:rPr>
          <w:sz w:val="28"/>
          <w:szCs w:val="28"/>
          <w:lang w:val="uz-Cyrl-UZ"/>
        </w:rPr>
        <w:t>Ro’yhat har ikkinchi elementi o’chiril</w:t>
      </w:r>
      <w:r w:rsidRPr="00EB3F17">
        <w:rPr>
          <w:sz w:val="28"/>
          <w:szCs w:val="28"/>
          <w:lang w:val="en-US"/>
        </w:rPr>
        <w:t>s</w:t>
      </w:r>
      <w:r w:rsidRPr="00EB3F17">
        <w:rPr>
          <w:sz w:val="28"/>
          <w:szCs w:val="28"/>
          <w:lang w:val="uz-Cyrl-UZ"/>
        </w:rPr>
        <w:t>in.</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Ro’yhat har uchinchi elementi o’chiril</w:t>
      </w:r>
      <w:r w:rsidRPr="00EB3F17">
        <w:rPr>
          <w:sz w:val="28"/>
          <w:szCs w:val="28"/>
          <w:lang w:val="en-US"/>
        </w:rPr>
        <w:t>s</w:t>
      </w:r>
      <w:r w:rsidRPr="00EB3F17">
        <w:rPr>
          <w:sz w:val="28"/>
          <w:szCs w:val="28"/>
          <w:lang w:val="uz-Cyrl-UZ"/>
        </w:rPr>
        <w:t>in.</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Ro’yhat elementlari kamayish tartibida joylashtiril</w:t>
      </w:r>
      <w:r w:rsidRPr="00EB3F17">
        <w:rPr>
          <w:sz w:val="28"/>
          <w:szCs w:val="28"/>
          <w:lang w:val="en-US"/>
        </w:rPr>
        <w:t>s</w:t>
      </w:r>
      <w:r w:rsidRPr="00EB3F17">
        <w:rPr>
          <w:sz w:val="28"/>
          <w:szCs w:val="28"/>
          <w:lang w:val="uz-Cyrl-UZ"/>
        </w:rPr>
        <w:t>in.</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Ro’yhat tozalan</w:t>
      </w:r>
      <w:r w:rsidRPr="00EB3F17">
        <w:rPr>
          <w:sz w:val="28"/>
          <w:szCs w:val="28"/>
          <w:lang w:val="en-US"/>
        </w:rPr>
        <w:t>s</w:t>
      </w:r>
      <w:r w:rsidRPr="00EB3F17">
        <w:rPr>
          <w:sz w:val="28"/>
          <w:szCs w:val="28"/>
          <w:lang w:val="uz-Cyrl-UZ"/>
        </w:rPr>
        <w:t>in.</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Futbol jamo</w:t>
      </w:r>
      <w:r w:rsidRPr="00EB3F17">
        <w:rPr>
          <w:sz w:val="28"/>
          <w:szCs w:val="28"/>
          <w:lang w:val="en-US"/>
        </w:rPr>
        <w:t>s</w:t>
      </w:r>
      <w:r w:rsidRPr="00EB3F17">
        <w:rPr>
          <w:sz w:val="28"/>
          <w:szCs w:val="28"/>
          <w:lang w:val="uz-Cyrl-UZ"/>
        </w:rPr>
        <w:t>ining 20 ta o’yinchilari familiyalaridan tashkil topgan halqasimon ro’yhat berilgan. O’yinchilar 2 ta guruhga 10 tadan ajratilsin. Ikkinchi guruhga umumiy o’yinchilarni har 12-inchisi kirsin.</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Sportchi familiyalaridan tashkil topgan ikkita halqasimon ro’yhat berilgan. Qura tashlash amalga oshirilsin. Birinchi guruhdagi har n-inchi sportchi, ikkinchi guruhdagi har m-inchi sportchi bilan raqib bo’lsin.</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Lotoreya ishtirokchilari familiyalari va mukofotlar nomlaridan tashkil topgan 2 ta halqasimon ro’yhat berilgan. N ta ishtirokchi g’olib bo’l</w:t>
      </w:r>
      <w:r w:rsidRPr="00EB3F17">
        <w:rPr>
          <w:sz w:val="28"/>
          <w:szCs w:val="28"/>
          <w:lang w:val="en-US"/>
        </w:rPr>
        <w:t>s</w:t>
      </w:r>
      <w:r w:rsidRPr="00EB3F17">
        <w:rPr>
          <w:sz w:val="28"/>
          <w:szCs w:val="28"/>
          <w:lang w:val="uz-Cyrl-UZ"/>
        </w:rPr>
        <w:t>in (har K-inchi). Mukofotlarni qayta hisoblash soni - t.</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O’quvchilar familiyalari va imtihon biletlari raqamlaridan tashkil topgan 2 ta halqasimon ro’yhat berilgan. O’quvchilar tomonidan olingan bilet raqamlari</w:t>
      </w:r>
      <w:r w:rsidRPr="00EB3F17">
        <w:rPr>
          <w:sz w:val="28"/>
          <w:szCs w:val="28"/>
          <w:lang w:val="en-US"/>
        </w:rPr>
        <w:t xml:space="preserve"> </w:t>
      </w:r>
      <w:r w:rsidRPr="00EB3F17">
        <w:rPr>
          <w:sz w:val="28"/>
          <w:szCs w:val="28"/>
          <w:lang w:val="uz-Cyrl-UZ"/>
        </w:rPr>
        <w:t>aniqlan</w:t>
      </w:r>
      <w:r w:rsidRPr="00EB3F17">
        <w:rPr>
          <w:sz w:val="28"/>
          <w:szCs w:val="28"/>
          <w:lang w:val="en-US"/>
        </w:rPr>
        <w:t>s</w:t>
      </w:r>
      <w:r w:rsidRPr="00EB3F17">
        <w:rPr>
          <w:sz w:val="28"/>
          <w:szCs w:val="28"/>
          <w:lang w:val="uz-Cyrl-UZ"/>
        </w:rPr>
        <w:t xml:space="preserve">in. Imtihon biletlari uchun qayta hisoblash soni - E, o’quvchilar uchun esa - K. </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Mahsulot nomlaridan tashkil topgan ro’yhat berilgan. Ro’yhat elementlari</w:t>
      </w:r>
      <w:proofErr w:type="spellStart"/>
      <w:r w:rsidRPr="00EB3F17">
        <w:rPr>
          <w:sz w:val="28"/>
          <w:szCs w:val="28"/>
          <w:lang w:val="en-US"/>
        </w:rPr>
        <w:t>dagi</w:t>
      </w:r>
      <w:proofErr w:type="spellEnd"/>
      <w:r w:rsidRPr="00EB3F17">
        <w:rPr>
          <w:sz w:val="28"/>
          <w:szCs w:val="28"/>
          <w:lang w:val="en-US"/>
        </w:rPr>
        <w:t xml:space="preserve"> </w:t>
      </w:r>
      <w:r w:rsidRPr="00EB3F17">
        <w:rPr>
          <w:sz w:val="28"/>
          <w:szCs w:val="28"/>
          <w:lang w:val="uz-Cyrl-UZ"/>
        </w:rPr>
        <w:t>SONY firmasida ishlab chiqilgan mahsulotlardan tashkil topgan yangi ro’yhat yarating.</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2 ta guruh talabalari familiyalaridan tashkil topgan 2 ta ro’yhat berilgan. Birinchi guruh</w:t>
      </w:r>
      <w:proofErr w:type="spellStart"/>
      <w:r w:rsidRPr="00EB3F17">
        <w:rPr>
          <w:sz w:val="28"/>
          <w:szCs w:val="28"/>
          <w:lang w:val="en-US"/>
        </w:rPr>
        <w:t>dan</w:t>
      </w:r>
      <w:proofErr w:type="spellEnd"/>
      <w:r w:rsidRPr="00EB3F17">
        <w:rPr>
          <w:sz w:val="28"/>
          <w:szCs w:val="28"/>
          <w:lang w:val="uz-Cyrl-UZ"/>
        </w:rPr>
        <w:t xml:space="preserve"> L</w:t>
      </w:r>
      <w:r w:rsidRPr="00EB3F17">
        <w:rPr>
          <w:sz w:val="28"/>
          <w:szCs w:val="28"/>
          <w:lang w:val="en-US"/>
        </w:rPr>
        <w:t xml:space="preserve"> ta</w:t>
      </w:r>
      <w:r w:rsidRPr="00EB3F17">
        <w:rPr>
          <w:sz w:val="28"/>
          <w:szCs w:val="28"/>
          <w:lang w:val="uz-Cyrl-UZ"/>
        </w:rPr>
        <w:t xml:space="preserve"> talaba ikkinchi guruhga o’tkazil</w:t>
      </w:r>
      <w:r w:rsidRPr="00EB3F17">
        <w:rPr>
          <w:sz w:val="28"/>
          <w:szCs w:val="28"/>
          <w:lang w:val="en-US"/>
        </w:rPr>
        <w:t>s</w:t>
      </w:r>
      <w:r w:rsidRPr="00EB3F17">
        <w:rPr>
          <w:sz w:val="28"/>
          <w:szCs w:val="28"/>
          <w:lang w:val="uz-Cyrl-UZ"/>
        </w:rPr>
        <w:t>in. Qayta hisoblashlar soni -</w:t>
      </w:r>
      <w:r w:rsidRPr="00EB3F17">
        <w:rPr>
          <w:sz w:val="28"/>
          <w:szCs w:val="28"/>
          <w:lang w:val="en-US"/>
        </w:rPr>
        <w:t xml:space="preserve"> </w:t>
      </w:r>
      <w:r w:rsidRPr="00EB3F17">
        <w:rPr>
          <w:sz w:val="28"/>
          <w:szCs w:val="28"/>
          <w:lang w:val="uz-Cyrl-UZ"/>
        </w:rPr>
        <w:t>K.</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BOS</w:t>
      </w:r>
      <w:r w:rsidRPr="00EB3F17">
        <w:rPr>
          <w:sz w:val="28"/>
          <w:szCs w:val="28"/>
          <w:lang w:val="en-US"/>
        </w:rPr>
        <w:t>CH</w:t>
      </w:r>
      <w:r w:rsidRPr="00EB3F17">
        <w:rPr>
          <w:sz w:val="28"/>
          <w:szCs w:val="28"/>
          <w:lang w:val="uz-Cyrl-UZ"/>
        </w:rPr>
        <w:t xml:space="preserve"> va </w:t>
      </w:r>
      <w:r w:rsidRPr="00EB3F17">
        <w:rPr>
          <w:sz w:val="28"/>
          <w:szCs w:val="28"/>
          <w:lang w:val="en-US"/>
        </w:rPr>
        <w:t>PH</w:t>
      </w:r>
      <w:r w:rsidRPr="00EB3F17">
        <w:rPr>
          <w:sz w:val="28"/>
          <w:szCs w:val="28"/>
          <w:lang w:val="uz-Cyrl-UZ"/>
        </w:rPr>
        <w:t xml:space="preserve">ILIPS konsernlari tomonidan ishlab chiqilgan mahsulot nomlaridan tashkil topgan ikkita ro’yhat berilgan. Har ikkala firma tomonidan ishlab chiqilgan bir </w:t>
      </w:r>
      <w:r w:rsidRPr="00EB3F17">
        <w:rPr>
          <w:sz w:val="28"/>
          <w:szCs w:val="28"/>
          <w:lang w:val="en-US"/>
        </w:rPr>
        <w:t>x</w:t>
      </w:r>
      <w:r w:rsidRPr="00EB3F17">
        <w:rPr>
          <w:sz w:val="28"/>
          <w:szCs w:val="28"/>
          <w:lang w:val="uz-Cyrl-UZ"/>
        </w:rPr>
        <w:t>il mahsulotlar ro’yhati tuzil</w:t>
      </w:r>
      <w:r w:rsidRPr="00EB3F17">
        <w:rPr>
          <w:sz w:val="28"/>
          <w:szCs w:val="28"/>
          <w:lang w:val="en-US"/>
        </w:rPr>
        <w:t>s</w:t>
      </w:r>
      <w:r w:rsidRPr="00EB3F17">
        <w:rPr>
          <w:sz w:val="28"/>
          <w:szCs w:val="28"/>
          <w:lang w:val="uz-Cyrl-UZ"/>
        </w:rPr>
        <w:t>in.</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uz-Cyrl-UZ"/>
        </w:rPr>
      </w:pPr>
      <w:r w:rsidRPr="00EB3F17">
        <w:rPr>
          <w:sz w:val="28"/>
          <w:szCs w:val="28"/>
          <w:lang w:val="uz-Cyrl-UZ"/>
        </w:rPr>
        <w:t>Futbol jamoasining asosiy va zahira tarkibi o’yinchilari familiyalaridan tashkil topgan ikkita ro’yhat berilgan. K ta o’yinchi almashtirilsin.</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en-US"/>
        </w:rPr>
      </w:pPr>
      <w:r w:rsidRPr="00EB3F17">
        <w:rPr>
          <w:sz w:val="28"/>
          <w:szCs w:val="28"/>
          <w:lang w:val="uz-Cyrl-UZ"/>
        </w:rPr>
        <w:t>1- va 2-vzvod askarlari familiyalaridan tashkil topgan ikkita ro’yhat berilgan</w:t>
      </w:r>
      <w:r w:rsidRPr="00EB3F17">
        <w:rPr>
          <w:sz w:val="28"/>
          <w:szCs w:val="28"/>
          <w:lang w:val="en-US"/>
        </w:rPr>
        <w:t xml:space="preserve">. </w:t>
      </w:r>
      <w:r w:rsidRPr="00EB3F17">
        <w:rPr>
          <w:sz w:val="28"/>
          <w:szCs w:val="28"/>
          <w:lang w:val="uz-Cyrl-UZ"/>
        </w:rPr>
        <w:t xml:space="preserve">Hujum natijasida 1-chi vzvoddan </w:t>
      </w:r>
      <w:r w:rsidRPr="00EB3F17">
        <w:rPr>
          <w:sz w:val="28"/>
          <w:szCs w:val="28"/>
          <w:lang w:val="en-US"/>
        </w:rPr>
        <w:t xml:space="preserve">M </w:t>
      </w:r>
      <w:r w:rsidRPr="00EB3F17">
        <w:rPr>
          <w:sz w:val="28"/>
          <w:szCs w:val="28"/>
          <w:lang w:val="uz-Cyrl-UZ"/>
        </w:rPr>
        <w:t>ta askar halok bo’ldi. Ikkinchi vzvod askarlaridan birinchi vzvod to’ldiril</w:t>
      </w:r>
      <w:r w:rsidRPr="00EB3F17">
        <w:rPr>
          <w:sz w:val="28"/>
          <w:szCs w:val="28"/>
          <w:lang w:val="en-US"/>
        </w:rPr>
        <w:t>s</w:t>
      </w:r>
      <w:r w:rsidRPr="00EB3F17">
        <w:rPr>
          <w:sz w:val="28"/>
          <w:szCs w:val="28"/>
          <w:lang w:val="uz-Cyrl-UZ"/>
        </w:rPr>
        <w:t>in</w:t>
      </w:r>
      <w:r w:rsidRPr="00EB3F17">
        <w:rPr>
          <w:sz w:val="28"/>
          <w:szCs w:val="28"/>
          <w:lang w:val="en-US"/>
        </w:rPr>
        <w:t>.</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en-US"/>
        </w:rPr>
      </w:pPr>
      <w:r w:rsidRPr="00EB3F17">
        <w:rPr>
          <w:sz w:val="28"/>
          <w:szCs w:val="28"/>
          <w:lang w:val="uz-Cyrl-UZ"/>
        </w:rPr>
        <w:t xml:space="preserve">Mahsulot nomlari va </w:t>
      </w:r>
      <w:r w:rsidRPr="00EB3F17">
        <w:rPr>
          <w:sz w:val="28"/>
          <w:szCs w:val="28"/>
          <w:lang w:val="en-US"/>
        </w:rPr>
        <w:t>x</w:t>
      </w:r>
      <w:r w:rsidRPr="00EB3F17">
        <w:rPr>
          <w:sz w:val="28"/>
          <w:szCs w:val="28"/>
          <w:lang w:val="uz-Cyrl-UZ"/>
        </w:rPr>
        <w:t xml:space="preserve">aridorlar familiyalaridan tashkil topgan ikkita ro’yhat berilgan. Har bir N-chi </w:t>
      </w:r>
      <w:r w:rsidRPr="00EB3F17">
        <w:rPr>
          <w:sz w:val="28"/>
          <w:szCs w:val="28"/>
          <w:lang w:val="en-US"/>
        </w:rPr>
        <w:t>x</w:t>
      </w:r>
      <w:r w:rsidRPr="00EB3F17">
        <w:rPr>
          <w:sz w:val="28"/>
          <w:szCs w:val="28"/>
          <w:lang w:val="uz-Cyrl-UZ"/>
        </w:rPr>
        <w:t xml:space="preserve">aridor M-chi mahsulotni sotib oladi. </w:t>
      </w:r>
      <w:r w:rsidRPr="00EB3F17">
        <w:rPr>
          <w:sz w:val="28"/>
          <w:szCs w:val="28"/>
          <w:lang w:val="en-US"/>
        </w:rPr>
        <w:t>X</w:t>
      </w:r>
      <w:r w:rsidRPr="00EB3F17">
        <w:rPr>
          <w:sz w:val="28"/>
          <w:szCs w:val="28"/>
          <w:lang w:val="uz-Cyrl-UZ"/>
        </w:rPr>
        <w:t xml:space="preserve">arid </w:t>
      </w:r>
    </w:p>
    <w:p w:rsidR="00EB3F17" w:rsidRPr="00EB3F17" w:rsidRDefault="00EB3F17" w:rsidP="00EB3F17">
      <w:pPr>
        <w:pStyle w:val="a3"/>
        <w:ind w:left="709"/>
        <w:rPr>
          <w:sz w:val="28"/>
          <w:szCs w:val="28"/>
          <w:lang w:val="en-US"/>
        </w:rPr>
      </w:pPr>
    </w:p>
    <w:p w:rsidR="00EB3F17" w:rsidRPr="00EB3F17" w:rsidRDefault="00EB3F17" w:rsidP="00EB3F17">
      <w:pPr>
        <w:pStyle w:val="a3"/>
        <w:ind w:left="709"/>
        <w:rPr>
          <w:sz w:val="28"/>
          <w:szCs w:val="28"/>
          <w:lang w:val="en-US"/>
        </w:rPr>
      </w:pPr>
      <w:r w:rsidRPr="00EB3F17">
        <w:rPr>
          <w:sz w:val="28"/>
          <w:szCs w:val="28"/>
          <w:lang w:val="uz-Cyrl-UZ"/>
        </w:rPr>
        <w:t>qilingan mahsulotlar ro’yhatini chiqaring</w:t>
      </w:r>
      <w:r w:rsidRPr="00EB3F17">
        <w:rPr>
          <w:sz w:val="28"/>
          <w:szCs w:val="28"/>
          <w:lang w:val="en-US"/>
        </w:rPr>
        <w:t>.</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en-US"/>
        </w:rPr>
      </w:pPr>
      <w:r w:rsidRPr="00EB3F17">
        <w:rPr>
          <w:sz w:val="28"/>
          <w:szCs w:val="28"/>
          <w:lang w:val="en-US"/>
        </w:rPr>
        <w:lastRenderedPageBreak/>
        <w:t xml:space="preserve">SONY </w:t>
      </w:r>
      <w:r w:rsidRPr="00EB3F17">
        <w:rPr>
          <w:sz w:val="28"/>
          <w:szCs w:val="28"/>
          <w:lang w:val="uz-Cyrl-UZ"/>
        </w:rPr>
        <w:t>va</w:t>
      </w:r>
      <w:r w:rsidRPr="00EB3F17">
        <w:rPr>
          <w:sz w:val="28"/>
          <w:szCs w:val="28"/>
          <w:lang w:val="en-US"/>
        </w:rPr>
        <w:t xml:space="preserve"> SHARP</w:t>
      </w:r>
      <w:r w:rsidRPr="00EB3F17">
        <w:rPr>
          <w:sz w:val="28"/>
          <w:szCs w:val="28"/>
          <w:lang w:val="uz-Cyrl-UZ"/>
        </w:rPr>
        <w:t xml:space="preserve"> firmalari tomonidan ishlab chiqilgan mahsulot nomlaridan tashkil topgan ikkita ro’yhat berilgan</w:t>
      </w:r>
      <w:r w:rsidRPr="00EB3F17">
        <w:rPr>
          <w:sz w:val="28"/>
          <w:szCs w:val="28"/>
          <w:lang w:val="en-US"/>
        </w:rPr>
        <w:t xml:space="preserve">. </w:t>
      </w:r>
      <w:r w:rsidRPr="00EB3F17">
        <w:rPr>
          <w:sz w:val="28"/>
          <w:szCs w:val="28"/>
          <w:lang w:val="uz-Cyrl-UZ"/>
        </w:rPr>
        <w:t>O’zaro raqobat qiluvchi mahsulotlar ro’yhatini tuzing</w:t>
      </w:r>
      <w:r w:rsidRPr="00EB3F17">
        <w:rPr>
          <w:sz w:val="28"/>
          <w:szCs w:val="28"/>
          <w:lang w:val="en-US"/>
        </w:rPr>
        <w:t>.</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en-US"/>
        </w:rPr>
      </w:pPr>
      <w:proofErr w:type="spellStart"/>
      <w:r w:rsidRPr="00EB3F17">
        <w:rPr>
          <w:sz w:val="28"/>
          <w:szCs w:val="28"/>
          <w:lang w:val="en-US"/>
        </w:rPr>
        <w:t>Talabalar</w:t>
      </w:r>
      <w:proofErr w:type="spellEnd"/>
      <w:r w:rsidRPr="00EB3F17">
        <w:rPr>
          <w:sz w:val="28"/>
          <w:szCs w:val="28"/>
          <w:lang w:val="en-US"/>
        </w:rPr>
        <w:t xml:space="preserve"> </w:t>
      </w:r>
      <w:proofErr w:type="spellStart"/>
      <w:r w:rsidRPr="00EB3F17">
        <w:rPr>
          <w:sz w:val="28"/>
          <w:szCs w:val="28"/>
          <w:lang w:val="en-US"/>
        </w:rPr>
        <w:t>ismlaridan</w:t>
      </w:r>
      <w:proofErr w:type="spellEnd"/>
      <w:r w:rsidRPr="00EB3F17">
        <w:rPr>
          <w:sz w:val="28"/>
          <w:szCs w:val="28"/>
          <w:lang w:val="en-US"/>
        </w:rPr>
        <w:t xml:space="preserve"> </w:t>
      </w:r>
      <w:proofErr w:type="spellStart"/>
      <w:r w:rsidRPr="00EB3F17">
        <w:rPr>
          <w:sz w:val="28"/>
          <w:szCs w:val="28"/>
          <w:lang w:val="en-US"/>
        </w:rPr>
        <w:t>iborat</w:t>
      </w:r>
      <w:proofErr w:type="spellEnd"/>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w:t>
      </w:r>
      <w:proofErr w:type="spellEnd"/>
      <w:r w:rsidRPr="00EB3F17">
        <w:rPr>
          <w:sz w:val="28"/>
          <w:szCs w:val="28"/>
          <w:lang w:val="en-US"/>
        </w:rPr>
        <w:t xml:space="preserve"> </w:t>
      </w:r>
      <w:proofErr w:type="spellStart"/>
      <w:r w:rsidRPr="00EB3F17">
        <w:rPr>
          <w:sz w:val="28"/>
          <w:szCs w:val="28"/>
          <w:lang w:val="en-US"/>
        </w:rPr>
        <w:t>berilgan</w:t>
      </w:r>
      <w:proofErr w:type="spellEnd"/>
      <w:r w:rsidRPr="00EB3F17">
        <w:rPr>
          <w:sz w:val="28"/>
          <w:szCs w:val="28"/>
          <w:lang w:val="en-US"/>
        </w:rPr>
        <w:t xml:space="preserve">. </w:t>
      </w:r>
      <w:proofErr w:type="spellStart"/>
      <w:r w:rsidRPr="00EB3F17">
        <w:rPr>
          <w:sz w:val="28"/>
          <w:szCs w:val="28"/>
          <w:lang w:val="en-US"/>
        </w:rPr>
        <w:t>Ismining</w:t>
      </w:r>
      <w:proofErr w:type="spellEnd"/>
      <w:r w:rsidRPr="00EB3F17">
        <w:rPr>
          <w:sz w:val="28"/>
          <w:szCs w:val="28"/>
          <w:lang w:val="en-US"/>
        </w:rPr>
        <w:t xml:space="preserve"> </w:t>
      </w:r>
      <w:proofErr w:type="spellStart"/>
      <w:r w:rsidRPr="00EB3F17">
        <w:rPr>
          <w:sz w:val="28"/>
          <w:szCs w:val="28"/>
          <w:lang w:val="en-US"/>
        </w:rPr>
        <w:t>uzunligi</w:t>
      </w:r>
      <w:proofErr w:type="spellEnd"/>
      <w:r w:rsidRPr="00EB3F17">
        <w:rPr>
          <w:sz w:val="28"/>
          <w:szCs w:val="28"/>
          <w:lang w:val="en-US"/>
        </w:rPr>
        <w:t xml:space="preserve"> </w:t>
      </w:r>
      <w:proofErr w:type="spellStart"/>
      <w:r w:rsidRPr="00EB3F17">
        <w:rPr>
          <w:sz w:val="28"/>
          <w:szCs w:val="28"/>
          <w:lang w:val="en-US"/>
        </w:rPr>
        <w:t>eng</w:t>
      </w:r>
      <w:proofErr w:type="spellEnd"/>
      <w:r w:rsidRPr="00EB3F17">
        <w:rPr>
          <w:sz w:val="28"/>
          <w:szCs w:val="28"/>
          <w:lang w:val="en-US"/>
        </w:rPr>
        <w:t xml:space="preserve"> </w:t>
      </w:r>
      <w:proofErr w:type="spellStart"/>
      <w:r w:rsidRPr="00EB3F17">
        <w:rPr>
          <w:sz w:val="28"/>
          <w:szCs w:val="28"/>
          <w:lang w:val="en-US"/>
        </w:rPr>
        <w:t>katta</w:t>
      </w:r>
      <w:proofErr w:type="spellEnd"/>
      <w:r w:rsidRPr="00EB3F17">
        <w:rPr>
          <w:sz w:val="28"/>
          <w:szCs w:val="28"/>
          <w:lang w:val="en-US"/>
        </w:rPr>
        <w:t xml:space="preserve"> </w:t>
      </w:r>
      <w:proofErr w:type="spellStart"/>
      <w:r w:rsidRPr="00EB3F17">
        <w:rPr>
          <w:sz w:val="28"/>
          <w:szCs w:val="28"/>
          <w:lang w:val="en-US"/>
        </w:rPr>
        <w:t>bo</w:t>
      </w:r>
      <w:proofErr w:type="spellEnd"/>
      <w:r w:rsidRPr="00EB3F17">
        <w:rPr>
          <w:sz w:val="28"/>
          <w:szCs w:val="28"/>
          <w:lang w:val="uz-Cyrl-UZ"/>
        </w:rPr>
        <w:t>’</w:t>
      </w:r>
      <w:proofErr w:type="spellStart"/>
      <w:r w:rsidRPr="00EB3F17">
        <w:rPr>
          <w:sz w:val="28"/>
          <w:szCs w:val="28"/>
          <w:lang w:val="en-US"/>
        </w:rPr>
        <w:t>lgan</w:t>
      </w:r>
      <w:proofErr w:type="spellEnd"/>
      <w:r w:rsidRPr="00EB3F17">
        <w:rPr>
          <w:sz w:val="28"/>
          <w:szCs w:val="28"/>
          <w:lang w:val="en-US"/>
        </w:rPr>
        <w:t xml:space="preserve"> </w:t>
      </w:r>
      <w:proofErr w:type="spellStart"/>
      <w:r w:rsidRPr="00EB3F17">
        <w:rPr>
          <w:sz w:val="28"/>
          <w:szCs w:val="28"/>
          <w:lang w:val="en-US"/>
        </w:rPr>
        <w:t>talabani</w:t>
      </w:r>
      <w:proofErr w:type="spellEnd"/>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w:t>
      </w:r>
      <w:proofErr w:type="spellEnd"/>
      <w:r w:rsidRPr="00EB3F17">
        <w:rPr>
          <w:sz w:val="28"/>
          <w:szCs w:val="28"/>
          <w:lang w:val="en-US"/>
        </w:rPr>
        <w:t xml:space="preserve"> </w:t>
      </w:r>
      <w:proofErr w:type="spellStart"/>
      <w:r w:rsidRPr="00EB3F17">
        <w:rPr>
          <w:sz w:val="28"/>
          <w:szCs w:val="28"/>
          <w:lang w:val="en-US"/>
        </w:rPr>
        <w:t>boshiga</w:t>
      </w:r>
      <w:proofErr w:type="spellEnd"/>
      <w:r w:rsidRPr="00EB3F17">
        <w:rPr>
          <w:sz w:val="28"/>
          <w:szCs w:val="28"/>
          <w:lang w:val="en-US"/>
        </w:rPr>
        <w:t xml:space="preserve"> </w:t>
      </w:r>
      <w:proofErr w:type="spellStart"/>
      <w:r w:rsidRPr="00EB3F17">
        <w:rPr>
          <w:sz w:val="28"/>
          <w:szCs w:val="28"/>
          <w:lang w:val="en-US"/>
        </w:rPr>
        <w:t>joylang</w:t>
      </w:r>
      <w:proofErr w:type="spellEnd"/>
      <w:r w:rsidRPr="00EB3F17">
        <w:rPr>
          <w:sz w:val="28"/>
          <w:szCs w:val="28"/>
          <w:lang w:val="en-US"/>
        </w:rPr>
        <w:t>.</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en-US"/>
        </w:rPr>
      </w:pPr>
      <w:proofErr w:type="spellStart"/>
      <w:r w:rsidRPr="00EB3F17">
        <w:rPr>
          <w:sz w:val="28"/>
          <w:szCs w:val="28"/>
          <w:lang w:val="en-US"/>
        </w:rPr>
        <w:t>Talabalar</w:t>
      </w:r>
      <w:proofErr w:type="spellEnd"/>
      <w:r w:rsidRPr="00EB3F17">
        <w:rPr>
          <w:sz w:val="28"/>
          <w:szCs w:val="28"/>
          <w:lang w:val="en-US"/>
        </w:rPr>
        <w:t xml:space="preserve"> </w:t>
      </w:r>
      <w:proofErr w:type="spellStart"/>
      <w:r w:rsidRPr="00EB3F17">
        <w:rPr>
          <w:sz w:val="28"/>
          <w:szCs w:val="28"/>
          <w:lang w:val="en-US"/>
        </w:rPr>
        <w:t>familiyalaridan</w:t>
      </w:r>
      <w:proofErr w:type="spellEnd"/>
      <w:r w:rsidRPr="00EB3F17">
        <w:rPr>
          <w:sz w:val="28"/>
          <w:szCs w:val="28"/>
          <w:lang w:val="en-US"/>
        </w:rPr>
        <w:t xml:space="preserve"> </w:t>
      </w:r>
      <w:proofErr w:type="spellStart"/>
      <w:r w:rsidRPr="00EB3F17">
        <w:rPr>
          <w:sz w:val="28"/>
          <w:szCs w:val="28"/>
          <w:lang w:val="en-US"/>
        </w:rPr>
        <w:t>iborat</w:t>
      </w:r>
      <w:proofErr w:type="spellEnd"/>
      <w:r w:rsidRPr="00EB3F17">
        <w:rPr>
          <w:sz w:val="28"/>
          <w:szCs w:val="28"/>
          <w:lang w:val="en-US"/>
        </w:rPr>
        <w:t xml:space="preserve"> </w:t>
      </w:r>
      <w:proofErr w:type="spellStart"/>
      <w:r w:rsidRPr="00EB3F17">
        <w:rPr>
          <w:sz w:val="28"/>
          <w:szCs w:val="28"/>
          <w:lang w:val="en-US"/>
        </w:rPr>
        <w:t>halqasimon</w:t>
      </w:r>
      <w:proofErr w:type="spellEnd"/>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w:t>
      </w:r>
      <w:proofErr w:type="spellEnd"/>
      <w:r w:rsidRPr="00EB3F17">
        <w:rPr>
          <w:sz w:val="28"/>
          <w:szCs w:val="28"/>
          <w:lang w:val="en-US"/>
        </w:rPr>
        <w:t xml:space="preserve"> </w:t>
      </w:r>
      <w:proofErr w:type="spellStart"/>
      <w:r w:rsidRPr="00EB3F17">
        <w:rPr>
          <w:sz w:val="28"/>
          <w:szCs w:val="28"/>
          <w:lang w:val="en-US"/>
        </w:rPr>
        <w:t>berilgan</w:t>
      </w:r>
      <w:proofErr w:type="spellEnd"/>
      <w:r w:rsidRPr="00EB3F17">
        <w:rPr>
          <w:sz w:val="28"/>
          <w:szCs w:val="28"/>
          <w:lang w:val="en-US"/>
        </w:rPr>
        <w:t xml:space="preserve">. </w:t>
      </w:r>
      <w:proofErr w:type="spellStart"/>
      <w:r w:rsidRPr="00EB3F17">
        <w:rPr>
          <w:sz w:val="28"/>
          <w:szCs w:val="28"/>
          <w:lang w:val="en-US"/>
        </w:rPr>
        <w:t>Har</w:t>
      </w:r>
      <w:proofErr w:type="spellEnd"/>
      <w:r w:rsidRPr="00EB3F17">
        <w:rPr>
          <w:sz w:val="28"/>
          <w:szCs w:val="28"/>
          <w:lang w:val="en-US"/>
        </w:rPr>
        <w:t xml:space="preserve"> k-</w:t>
      </w:r>
      <w:proofErr w:type="spellStart"/>
      <w:r w:rsidRPr="00EB3F17">
        <w:rPr>
          <w:sz w:val="28"/>
          <w:szCs w:val="28"/>
          <w:lang w:val="en-US"/>
        </w:rPr>
        <w:t>inchi</w:t>
      </w:r>
      <w:proofErr w:type="spellEnd"/>
      <w:r w:rsidRPr="00EB3F17">
        <w:rPr>
          <w:sz w:val="28"/>
          <w:szCs w:val="28"/>
          <w:lang w:val="en-US"/>
        </w:rPr>
        <w:t xml:space="preserve"> </w:t>
      </w:r>
      <w:proofErr w:type="spellStart"/>
      <w:r w:rsidRPr="00EB3F17">
        <w:rPr>
          <w:sz w:val="28"/>
          <w:szCs w:val="28"/>
          <w:lang w:val="en-US"/>
        </w:rPr>
        <w:t>talabadan</w:t>
      </w:r>
      <w:proofErr w:type="spellEnd"/>
      <w:r w:rsidRPr="00EB3F17">
        <w:rPr>
          <w:sz w:val="28"/>
          <w:szCs w:val="28"/>
          <w:lang w:val="en-US"/>
        </w:rPr>
        <w:t xml:space="preserve"> 3 </w:t>
      </w:r>
      <w:proofErr w:type="spellStart"/>
      <w:r w:rsidRPr="00EB3F17">
        <w:rPr>
          <w:sz w:val="28"/>
          <w:szCs w:val="28"/>
          <w:lang w:val="en-US"/>
        </w:rPr>
        <w:t>tasi</w:t>
      </w:r>
      <w:proofErr w:type="spellEnd"/>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yhatdan</w:t>
      </w:r>
      <w:proofErr w:type="spellEnd"/>
      <w:r w:rsidRPr="00EB3F17">
        <w:rPr>
          <w:sz w:val="28"/>
          <w:szCs w:val="28"/>
          <w:lang w:val="en-US"/>
        </w:rPr>
        <w:t xml:space="preserve"> </w:t>
      </w:r>
      <w:proofErr w:type="spellStart"/>
      <w:r w:rsidRPr="00EB3F17">
        <w:rPr>
          <w:sz w:val="28"/>
          <w:szCs w:val="28"/>
          <w:lang w:val="en-US"/>
        </w:rPr>
        <w:t>ajratib</w:t>
      </w:r>
      <w:proofErr w:type="spellEnd"/>
      <w:r w:rsidRPr="00EB3F17">
        <w:rPr>
          <w:sz w:val="28"/>
          <w:szCs w:val="28"/>
          <w:lang w:val="en-US"/>
        </w:rPr>
        <w:t xml:space="preserve"> </w:t>
      </w:r>
      <w:proofErr w:type="spellStart"/>
      <w:r w:rsidRPr="00EB3F17">
        <w:rPr>
          <w:sz w:val="28"/>
          <w:szCs w:val="28"/>
          <w:lang w:val="en-US"/>
        </w:rPr>
        <w:t>olinsin</w:t>
      </w:r>
      <w:proofErr w:type="spellEnd"/>
      <w:r w:rsidRPr="00EB3F17">
        <w:rPr>
          <w:sz w:val="28"/>
          <w:szCs w:val="28"/>
          <w:lang w:val="en-US"/>
        </w:rPr>
        <w:t>.</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en-US"/>
        </w:rPr>
      </w:pPr>
      <w:proofErr w:type="spellStart"/>
      <w:r w:rsidRPr="00EB3F17">
        <w:rPr>
          <w:sz w:val="28"/>
          <w:szCs w:val="28"/>
          <w:lang w:val="en-US"/>
        </w:rPr>
        <w:t>Talabalar</w:t>
      </w:r>
      <w:proofErr w:type="spellEnd"/>
      <w:r w:rsidRPr="00EB3F17">
        <w:rPr>
          <w:sz w:val="28"/>
          <w:szCs w:val="28"/>
          <w:lang w:val="en-US"/>
        </w:rPr>
        <w:t xml:space="preserve"> </w:t>
      </w:r>
      <w:proofErr w:type="spellStart"/>
      <w:r w:rsidRPr="00EB3F17">
        <w:rPr>
          <w:sz w:val="28"/>
          <w:szCs w:val="28"/>
          <w:lang w:val="en-US"/>
        </w:rPr>
        <w:t>ismlaridan</w:t>
      </w:r>
      <w:proofErr w:type="spellEnd"/>
      <w:r w:rsidRPr="00EB3F17">
        <w:rPr>
          <w:sz w:val="28"/>
          <w:szCs w:val="28"/>
          <w:lang w:val="en-US"/>
        </w:rPr>
        <w:t xml:space="preserve"> </w:t>
      </w:r>
      <w:proofErr w:type="spellStart"/>
      <w:r w:rsidRPr="00EB3F17">
        <w:rPr>
          <w:sz w:val="28"/>
          <w:szCs w:val="28"/>
          <w:lang w:val="en-US"/>
        </w:rPr>
        <w:t>iborat</w:t>
      </w:r>
      <w:proofErr w:type="spellEnd"/>
      <w:r w:rsidRPr="00EB3F17">
        <w:rPr>
          <w:sz w:val="28"/>
          <w:szCs w:val="28"/>
          <w:lang w:val="en-US"/>
        </w:rPr>
        <w:t xml:space="preserve"> </w:t>
      </w:r>
      <w:proofErr w:type="spellStart"/>
      <w:r w:rsidRPr="00EB3F17">
        <w:rPr>
          <w:sz w:val="28"/>
          <w:szCs w:val="28"/>
          <w:lang w:val="en-US"/>
        </w:rPr>
        <w:t>massiv</w:t>
      </w:r>
      <w:proofErr w:type="spellEnd"/>
      <w:r w:rsidRPr="00EB3F17">
        <w:rPr>
          <w:sz w:val="28"/>
          <w:szCs w:val="28"/>
          <w:lang w:val="en-US"/>
        </w:rPr>
        <w:t xml:space="preserve"> </w:t>
      </w:r>
      <w:proofErr w:type="spellStart"/>
      <w:r w:rsidRPr="00EB3F17">
        <w:rPr>
          <w:sz w:val="28"/>
          <w:szCs w:val="28"/>
          <w:lang w:val="en-US"/>
        </w:rPr>
        <w:t>elementlarini</w:t>
      </w:r>
      <w:proofErr w:type="spellEnd"/>
      <w:r w:rsidRPr="00EB3F17">
        <w:rPr>
          <w:sz w:val="28"/>
          <w:szCs w:val="28"/>
          <w:lang w:val="en-US"/>
        </w:rPr>
        <w:t xml:space="preserve"> </w:t>
      </w:r>
      <w:proofErr w:type="spellStart"/>
      <w:r w:rsidRPr="00EB3F17">
        <w:rPr>
          <w:sz w:val="28"/>
          <w:szCs w:val="28"/>
          <w:lang w:val="en-US"/>
        </w:rPr>
        <w:t>berilgan</w:t>
      </w:r>
      <w:proofErr w:type="spellEnd"/>
      <w:r w:rsidRPr="00EB3F17">
        <w:rPr>
          <w:sz w:val="28"/>
          <w:szCs w:val="28"/>
          <w:lang w:val="en-US"/>
        </w:rPr>
        <w:t xml:space="preserve"> </w:t>
      </w:r>
      <w:proofErr w:type="spellStart"/>
      <w:r w:rsidRPr="00EB3F17">
        <w:rPr>
          <w:sz w:val="28"/>
          <w:szCs w:val="28"/>
          <w:lang w:val="en-US"/>
        </w:rPr>
        <w:t>halqasimon</w:t>
      </w:r>
      <w:proofErr w:type="spellEnd"/>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yhatning</w:t>
      </w:r>
      <w:proofErr w:type="spellEnd"/>
      <w:r w:rsidRPr="00EB3F17">
        <w:rPr>
          <w:sz w:val="28"/>
          <w:szCs w:val="28"/>
          <w:lang w:val="en-US"/>
        </w:rPr>
        <w:t xml:space="preserve"> </w:t>
      </w:r>
      <w:proofErr w:type="spellStart"/>
      <w:r w:rsidRPr="00EB3F17">
        <w:rPr>
          <w:sz w:val="28"/>
          <w:szCs w:val="28"/>
          <w:lang w:val="en-US"/>
        </w:rPr>
        <w:t>har</w:t>
      </w:r>
      <w:proofErr w:type="spellEnd"/>
      <w:r w:rsidRPr="00EB3F17">
        <w:rPr>
          <w:sz w:val="28"/>
          <w:szCs w:val="28"/>
          <w:lang w:val="en-US"/>
        </w:rPr>
        <w:t xml:space="preserve"> k-</w:t>
      </w:r>
      <w:proofErr w:type="spellStart"/>
      <w:r w:rsidRPr="00EB3F17">
        <w:rPr>
          <w:sz w:val="28"/>
          <w:szCs w:val="28"/>
          <w:lang w:val="en-US"/>
        </w:rPr>
        <w:t>elementidan</w:t>
      </w:r>
      <w:proofErr w:type="spellEnd"/>
      <w:r w:rsidRPr="00EB3F17">
        <w:rPr>
          <w:sz w:val="28"/>
          <w:szCs w:val="28"/>
          <w:lang w:val="en-US"/>
        </w:rPr>
        <w:t xml:space="preserve"> </w:t>
      </w:r>
      <w:proofErr w:type="spellStart"/>
      <w:r w:rsidRPr="00EB3F17">
        <w:rPr>
          <w:sz w:val="28"/>
          <w:szCs w:val="28"/>
          <w:lang w:val="en-US"/>
        </w:rPr>
        <w:t>keyin</w:t>
      </w:r>
      <w:proofErr w:type="spellEnd"/>
      <w:r w:rsidRPr="00EB3F17">
        <w:rPr>
          <w:sz w:val="28"/>
          <w:szCs w:val="28"/>
          <w:lang w:val="en-US"/>
        </w:rPr>
        <w:t xml:space="preserve"> </w:t>
      </w:r>
      <w:proofErr w:type="spellStart"/>
      <w:r w:rsidRPr="00EB3F17">
        <w:rPr>
          <w:sz w:val="28"/>
          <w:szCs w:val="28"/>
          <w:lang w:val="en-US"/>
        </w:rPr>
        <w:t>joylashtiring</w:t>
      </w:r>
      <w:proofErr w:type="spellEnd"/>
      <w:r w:rsidRPr="00EB3F17">
        <w:rPr>
          <w:sz w:val="28"/>
          <w:szCs w:val="28"/>
          <w:lang w:val="en-US"/>
        </w:rPr>
        <w:t>.</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en-US"/>
        </w:rPr>
      </w:pPr>
      <w:r w:rsidRPr="00EB3F17">
        <w:rPr>
          <w:sz w:val="28"/>
          <w:szCs w:val="28"/>
          <w:lang w:val="en-US"/>
        </w:rPr>
        <w:t xml:space="preserve">2 ta </w:t>
      </w:r>
      <w:proofErr w:type="spellStart"/>
      <w:r w:rsidRPr="00EB3F17">
        <w:rPr>
          <w:sz w:val="28"/>
          <w:szCs w:val="28"/>
          <w:lang w:val="en-US"/>
        </w:rPr>
        <w:t>halqasimon</w:t>
      </w:r>
      <w:proofErr w:type="spellEnd"/>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yhatni</w:t>
      </w:r>
      <w:proofErr w:type="spellEnd"/>
      <w:r w:rsidRPr="00EB3F17">
        <w:rPr>
          <w:sz w:val="28"/>
          <w:szCs w:val="28"/>
          <w:lang w:val="en-US"/>
        </w:rPr>
        <w:t xml:space="preserve"> </w:t>
      </w:r>
      <w:proofErr w:type="spellStart"/>
      <w:r w:rsidRPr="00EB3F17">
        <w:rPr>
          <w:sz w:val="28"/>
          <w:szCs w:val="28"/>
          <w:lang w:val="en-US"/>
        </w:rPr>
        <w:t>galma-galdan</w:t>
      </w:r>
      <w:proofErr w:type="spellEnd"/>
      <w:r w:rsidRPr="00EB3F17">
        <w:rPr>
          <w:sz w:val="28"/>
          <w:szCs w:val="28"/>
          <w:lang w:val="en-US"/>
        </w:rPr>
        <w:t xml:space="preserve"> </w:t>
      </w:r>
      <w:proofErr w:type="spellStart"/>
      <w:r w:rsidRPr="00EB3F17">
        <w:rPr>
          <w:sz w:val="28"/>
          <w:szCs w:val="28"/>
          <w:lang w:val="en-US"/>
        </w:rPr>
        <w:t>har</w:t>
      </w:r>
      <w:proofErr w:type="spellEnd"/>
      <w:r w:rsidRPr="00EB3F17">
        <w:rPr>
          <w:sz w:val="28"/>
          <w:szCs w:val="28"/>
          <w:lang w:val="en-US"/>
        </w:rPr>
        <w:t xml:space="preserve"> 3-elementidan </w:t>
      </w:r>
      <w:proofErr w:type="spellStart"/>
      <w:r w:rsidRPr="00EB3F17">
        <w:rPr>
          <w:sz w:val="28"/>
          <w:szCs w:val="28"/>
          <w:lang w:val="en-US"/>
        </w:rPr>
        <w:t>umumiy</w:t>
      </w:r>
      <w:proofErr w:type="spellEnd"/>
      <w:r w:rsidRPr="00EB3F17">
        <w:rPr>
          <w:sz w:val="28"/>
          <w:szCs w:val="28"/>
          <w:lang w:val="en-US"/>
        </w:rPr>
        <w:t xml:space="preserve"> </w:t>
      </w:r>
      <w:proofErr w:type="spellStart"/>
      <w:r w:rsidRPr="00EB3F17">
        <w:rPr>
          <w:sz w:val="28"/>
          <w:szCs w:val="28"/>
          <w:lang w:val="en-US"/>
        </w:rPr>
        <w:t>bitta</w:t>
      </w:r>
      <w:proofErr w:type="spellEnd"/>
      <w:r w:rsidRPr="00EB3F17">
        <w:rPr>
          <w:sz w:val="28"/>
          <w:szCs w:val="28"/>
          <w:lang w:val="en-US"/>
        </w:rPr>
        <w:t xml:space="preserve"> </w:t>
      </w:r>
      <w:proofErr w:type="spellStart"/>
      <w:r w:rsidRPr="00EB3F17">
        <w:rPr>
          <w:sz w:val="28"/>
          <w:szCs w:val="28"/>
          <w:lang w:val="en-US"/>
        </w:rPr>
        <w:t>yangi</w:t>
      </w:r>
      <w:proofErr w:type="spellEnd"/>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w:t>
      </w:r>
      <w:proofErr w:type="spellEnd"/>
      <w:r w:rsidRPr="00EB3F17">
        <w:rPr>
          <w:sz w:val="28"/>
          <w:szCs w:val="28"/>
          <w:lang w:val="en-US"/>
        </w:rPr>
        <w:t xml:space="preserve"> </w:t>
      </w:r>
      <w:proofErr w:type="spellStart"/>
      <w:r w:rsidRPr="00EB3F17">
        <w:rPr>
          <w:sz w:val="28"/>
          <w:szCs w:val="28"/>
          <w:lang w:val="en-US"/>
        </w:rPr>
        <w:t>hosil</w:t>
      </w:r>
      <w:proofErr w:type="spellEnd"/>
      <w:r w:rsidRPr="00EB3F17">
        <w:rPr>
          <w:sz w:val="28"/>
          <w:szCs w:val="28"/>
          <w:lang w:val="en-US"/>
        </w:rPr>
        <w:t xml:space="preserve"> </w:t>
      </w:r>
      <w:proofErr w:type="spellStart"/>
      <w:r w:rsidRPr="00EB3F17">
        <w:rPr>
          <w:sz w:val="28"/>
          <w:szCs w:val="28"/>
          <w:lang w:val="en-US"/>
        </w:rPr>
        <w:t>qiling</w:t>
      </w:r>
      <w:proofErr w:type="spellEnd"/>
      <w:r w:rsidRPr="00EB3F17">
        <w:rPr>
          <w:sz w:val="28"/>
          <w:szCs w:val="28"/>
          <w:lang w:val="en-US"/>
        </w:rPr>
        <w:t>.</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en-US"/>
        </w:rPr>
      </w:pPr>
      <w:r w:rsidRPr="00EB3F17">
        <w:rPr>
          <w:sz w:val="28"/>
          <w:szCs w:val="28"/>
          <w:lang w:val="en-US"/>
        </w:rPr>
        <w:t xml:space="preserve">2 ta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yhatning</w:t>
      </w:r>
      <w:proofErr w:type="spellEnd"/>
      <w:r w:rsidRPr="00EB3F17">
        <w:rPr>
          <w:sz w:val="28"/>
          <w:szCs w:val="28"/>
          <w:lang w:val="en-US"/>
        </w:rPr>
        <w:t xml:space="preserve"> </w:t>
      </w:r>
      <w:proofErr w:type="spellStart"/>
      <w:r w:rsidRPr="00EB3F17">
        <w:rPr>
          <w:sz w:val="28"/>
          <w:szCs w:val="28"/>
          <w:lang w:val="en-US"/>
        </w:rPr>
        <w:t>bir</w:t>
      </w:r>
      <w:proofErr w:type="spellEnd"/>
      <w:r w:rsidRPr="00EB3F17">
        <w:rPr>
          <w:sz w:val="28"/>
          <w:szCs w:val="28"/>
          <w:lang w:val="en-US"/>
        </w:rPr>
        <w:t xml:space="preserve"> </w:t>
      </w:r>
      <w:proofErr w:type="spellStart"/>
      <w:r w:rsidRPr="00EB3F17">
        <w:rPr>
          <w:sz w:val="28"/>
          <w:szCs w:val="28"/>
          <w:lang w:val="en-US"/>
        </w:rPr>
        <w:t>xil</w:t>
      </w:r>
      <w:proofErr w:type="spellEnd"/>
      <w:r w:rsidRPr="00EB3F17">
        <w:rPr>
          <w:sz w:val="28"/>
          <w:szCs w:val="28"/>
          <w:lang w:val="en-US"/>
        </w:rPr>
        <w:t xml:space="preserve"> </w:t>
      </w:r>
      <w:proofErr w:type="spellStart"/>
      <w:r w:rsidRPr="00EB3F17">
        <w:rPr>
          <w:sz w:val="28"/>
          <w:szCs w:val="28"/>
          <w:lang w:val="en-US"/>
        </w:rPr>
        <w:t>qiymatli</w:t>
      </w:r>
      <w:proofErr w:type="spellEnd"/>
      <w:r w:rsidRPr="00EB3F17">
        <w:rPr>
          <w:sz w:val="28"/>
          <w:szCs w:val="28"/>
          <w:lang w:val="en-US"/>
        </w:rPr>
        <w:t xml:space="preserve"> </w:t>
      </w:r>
      <w:proofErr w:type="spellStart"/>
      <w:r w:rsidRPr="00EB3F17">
        <w:rPr>
          <w:sz w:val="28"/>
          <w:szCs w:val="28"/>
          <w:lang w:val="en-US"/>
        </w:rPr>
        <w:t>elementlaridan</w:t>
      </w:r>
      <w:proofErr w:type="spellEnd"/>
      <w:r w:rsidRPr="00EB3F17">
        <w:rPr>
          <w:sz w:val="28"/>
          <w:szCs w:val="28"/>
          <w:lang w:val="en-US"/>
        </w:rPr>
        <w:t xml:space="preserve"> </w:t>
      </w:r>
      <w:proofErr w:type="spellStart"/>
      <w:r w:rsidRPr="00EB3F17">
        <w:rPr>
          <w:sz w:val="28"/>
          <w:szCs w:val="28"/>
          <w:lang w:val="en-US"/>
        </w:rPr>
        <w:t>yangi</w:t>
      </w:r>
      <w:proofErr w:type="spellEnd"/>
      <w:r w:rsidRPr="00EB3F17">
        <w:rPr>
          <w:sz w:val="28"/>
          <w:szCs w:val="28"/>
          <w:lang w:val="en-US"/>
        </w:rPr>
        <w:t xml:space="preserve"> </w:t>
      </w:r>
      <w:proofErr w:type="spellStart"/>
      <w:r w:rsidRPr="00EB3F17">
        <w:rPr>
          <w:sz w:val="28"/>
          <w:szCs w:val="28"/>
          <w:lang w:val="en-US"/>
        </w:rPr>
        <w:t>halqasimon</w:t>
      </w:r>
      <w:proofErr w:type="spellEnd"/>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w:t>
      </w:r>
      <w:proofErr w:type="spellEnd"/>
      <w:r w:rsidRPr="00EB3F17">
        <w:rPr>
          <w:sz w:val="28"/>
          <w:szCs w:val="28"/>
          <w:lang w:val="en-US"/>
        </w:rPr>
        <w:t xml:space="preserve"> </w:t>
      </w:r>
      <w:proofErr w:type="spellStart"/>
      <w:r w:rsidRPr="00EB3F17">
        <w:rPr>
          <w:sz w:val="28"/>
          <w:szCs w:val="28"/>
          <w:lang w:val="en-US"/>
        </w:rPr>
        <w:t>yarating</w:t>
      </w:r>
      <w:proofErr w:type="spellEnd"/>
      <w:r w:rsidRPr="00EB3F17">
        <w:rPr>
          <w:sz w:val="28"/>
          <w:szCs w:val="28"/>
          <w:lang w:val="en-US"/>
        </w:rPr>
        <w:t>.</w:t>
      </w:r>
    </w:p>
    <w:p w:rsidR="00EB3F17" w:rsidRPr="00EB3F17" w:rsidRDefault="00EB3F17" w:rsidP="00EB3F17">
      <w:pPr>
        <w:pStyle w:val="a3"/>
        <w:numPr>
          <w:ilvl w:val="0"/>
          <w:numId w:val="5"/>
        </w:numPr>
        <w:tabs>
          <w:tab w:val="num" w:pos="1134"/>
        </w:tabs>
        <w:suppressAutoHyphens/>
        <w:spacing w:after="0"/>
        <w:ind w:left="0" w:firstLine="709"/>
        <w:jc w:val="both"/>
        <w:rPr>
          <w:sz w:val="28"/>
          <w:szCs w:val="28"/>
          <w:lang w:val="en-US"/>
        </w:rPr>
      </w:pPr>
      <w:r w:rsidRPr="00EB3F17">
        <w:rPr>
          <w:sz w:val="28"/>
          <w:szCs w:val="28"/>
          <w:lang w:val="en-US"/>
        </w:rPr>
        <w:t xml:space="preserve">2 ta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yhatning</w:t>
      </w:r>
      <w:proofErr w:type="spellEnd"/>
      <w:r w:rsidRPr="00EB3F17">
        <w:rPr>
          <w:sz w:val="28"/>
          <w:szCs w:val="28"/>
          <w:lang w:val="en-US"/>
        </w:rPr>
        <w:t xml:space="preserve"> </w:t>
      </w:r>
      <w:proofErr w:type="spellStart"/>
      <w:r w:rsidRPr="00EB3F17">
        <w:rPr>
          <w:sz w:val="28"/>
          <w:szCs w:val="28"/>
          <w:lang w:val="en-US"/>
        </w:rPr>
        <w:t>bir</w:t>
      </w:r>
      <w:proofErr w:type="spellEnd"/>
      <w:r w:rsidRPr="00EB3F17">
        <w:rPr>
          <w:sz w:val="28"/>
          <w:szCs w:val="28"/>
          <w:lang w:val="en-US"/>
        </w:rPr>
        <w:t xml:space="preserve"> </w:t>
      </w:r>
      <w:proofErr w:type="spellStart"/>
      <w:r w:rsidRPr="00EB3F17">
        <w:rPr>
          <w:sz w:val="28"/>
          <w:szCs w:val="28"/>
          <w:lang w:val="en-US"/>
        </w:rPr>
        <w:t>xil</w:t>
      </w:r>
      <w:proofErr w:type="spellEnd"/>
      <w:r w:rsidRPr="00EB3F17">
        <w:rPr>
          <w:sz w:val="28"/>
          <w:szCs w:val="28"/>
          <w:lang w:val="en-US"/>
        </w:rPr>
        <w:t xml:space="preserve"> </w:t>
      </w:r>
      <w:proofErr w:type="spellStart"/>
      <w:r w:rsidRPr="00EB3F17">
        <w:rPr>
          <w:sz w:val="28"/>
          <w:szCs w:val="28"/>
          <w:lang w:val="en-US"/>
        </w:rPr>
        <w:t>qiymatli</w:t>
      </w:r>
      <w:proofErr w:type="spellEnd"/>
      <w:r w:rsidRPr="00EB3F17">
        <w:rPr>
          <w:sz w:val="28"/>
          <w:szCs w:val="28"/>
          <w:lang w:val="en-US"/>
        </w:rPr>
        <w:t xml:space="preserve"> </w:t>
      </w:r>
      <w:proofErr w:type="spellStart"/>
      <w:r w:rsidRPr="00EB3F17">
        <w:rPr>
          <w:sz w:val="28"/>
          <w:szCs w:val="28"/>
          <w:lang w:val="en-US"/>
        </w:rPr>
        <w:t>elementlarini</w:t>
      </w:r>
      <w:proofErr w:type="spellEnd"/>
      <w:r w:rsidRPr="00EB3F17">
        <w:rPr>
          <w:sz w:val="28"/>
          <w:szCs w:val="28"/>
          <w:lang w:val="en-US"/>
        </w:rPr>
        <w:t xml:space="preserve"> </w:t>
      </w:r>
      <w:proofErr w:type="spellStart"/>
      <w:r w:rsidRPr="00EB3F17">
        <w:rPr>
          <w:sz w:val="28"/>
          <w:szCs w:val="28"/>
          <w:lang w:val="en-US"/>
        </w:rPr>
        <w:t>ro</w:t>
      </w:r>
      <w:proofErr w:type="spellEnd"/>
      <w:r w:rsidRPr="00EB3F17">
        <w:rPr>
          <w:sz w:val="28"/>
          <w:szCs w:val="28"/>
          <w:lang w:val="uz-Cyrl-UZ"/>
        </w:rPr>
        <w:t>’</w:t>
      </w:r>
      <w:proofErr w:type="spellStart"/>
      <w:r w:rsidRPr="00EB3F17">
        <w:rPr>
          <w:sz w:val="28"/>
          <w:szCs w:val="28"/>
          <w:lang w:val="en-US"/>
        </w:rPr>
        <w:t>yhat</w:t>
      </w:r>
      <w:proofErr w:type="spellEnd"/>
      <w:r w:rsidRPr="00EB3F17">
        <w:rPr>
          <w:sz w:val="28"/>
          <w:szCs w:val="28"/>
          <w:lang w:val="en-US"/>
        </w:rPr>
        <w:t xml:space="preserve"> </w:t>
      </w:r>
      <w:proofErr w:type="spellStart"/>
      <w:r w:rsidRPr="00EB3F17">
        <w:rPr>
          <w:sz w:val="28"/>
          <w:szCs w:val="28"/>
          <w:lang w:val="en-US"/>
        </w:rPr>
        <w:t>boshiga</w:t>
      </w:r>
      <w:proofErr w:type="spellEnd"/>
      <w:r w:rsidRPr="00EB3F17">
        <w:rPr>
          <w:sz w:val="28"/>
          <w:szCs w:val="28"/>
          <w:lang w:val="en-US"/>
        </w:rPr>
        <w:t xml:space="preserve"> o</w:t>
      </w:r>
      <w:r w:rsidRPr="00EB3F17">
        <w:rPr>
          <w:sz w:val="28"/>
          <w:szCs w:val="28"/>
          <w:lang w:val="uz-Cyrl-UZ"/>
        </w:rPr>
        <w:t>’</w:t>
      </w:r>
      <w:proofErr w:type="spellStart"/>
      <w:r w:rsidRPr="00EB3F17">
        <w:rPr>
          <w:sz w:val="28"/>
          <w:szCs w:val="28"/>
          <w:lang w:val="en-US"/>
        </w:rPr>
        <w:t>tkazing</w:t>
      </w:r>
      <w:proofErr w:type="spellEnd"/>
      <w:r w:rsidRPr="00EB3F17">
        <w:rPr>
          <w:sz w:val="28"/>
          <w:szCs w:val="28"/>
          <w:lang w:val="en-US"/>
        </w:rPr>
        <w:t>.</w:t>
      </w:r>
    </w:p>
    <w:p w:rsidR="00EB3F17" w:rsidRPr="00EB3F17" w:rsidRDefault="00EB3F17" w:rsidP="00EB3F17">
      <w:pPr>
        <w:rPr>
          <w:rFonts w:ascii="Times New Roman" w:hAnsi="Times New Roman" w:cs="Times New Roman"/>
          <w:sz w:val="28"/>
          <w:szCs w:val="28"/>
          <w:lang w:val="en-US"/>
        </w:rPr>
      </w:pPr>
      <w:r w:rsidRPr="00EB3F17">
        <w:rPr>
          <w:rFonts w:ascii="Times New Roman" w:hAnsi="Times New Roman" w:cs="Times New Roman"/>
          <w:b/>
          <w:sz w:val="28"/>
          <w:szCs w:val="28"/>
          <w:lang w:val="en-US"/>
        </w:rPr>
        <w:t xml:space="preserve">           </w:t>
      </w:r>
      <w:r w:rsidRPr="00EB3F17">
        <w:rPr>
          <w:rFonts w:ascii="Times New Roman" w:hAnsi="Times New Roman" w:cs="Times New Roman"/>
          <w:sz w:val="28"/>
          <w:szCs w:val="28"/>
          <w:lang w:val="en-US"/>
        </w:rPr>
        <w:t xml:space="preserve">30.2 ta </w:t>
      </w:r>
      <w:proofErr w:type="spellStart"/>
      <w:r w:rsidRPr="00EB3F17">
        <w:rPr>
          <w:rFonts w:ascii="Times New Roman" w:hAnsi="Times New Roman" w:cs="Times New Roman"/>
          <w:sz w:val="28"/>
          <w:szCs w:val="28"/>
          <w:lang w:val="en-US"/>
        </w:rPr>
        <w:t>ro</w:t>
      </w:r>
      <w:proofErr w:type="spellEnd"/>
      <w:r w:rsidRPr="00EB3F17">
        <w:rPr>
          <w:rFonts w:ascii="Times New Roman" w:hAnsi="Times New Roman" w:cs="Times New Roman"/>
          <w:sz w:val="28"/>
          <w:szCs w:val="28"/>
          <w:lang w:val="uz-Cyrl-UZ"/>
        </w:rPr>
        <w:t>’</w:t>
      </w:r>
      <w:proofErr w:type="spellStart"/>
      <w:r w:rsidRPr="00EB3F17">
        <w:rPr>
          <w:rFonts w:ascii="Times New Roman" w:hAnsi="Times New Roman" w:cs="Times New Roman"/>
          <w:sz w:val="28"/>
          <w:szCs w:val="28"/>
          <w:lang w:val="en-US"/>
        </w:rPr>
        <w:t>yhatning</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bir</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xil</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qiymatli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elementlarini</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ro</w:t>
      </w:r>
      <w:proofErr w:type="spellEnd"/>
      <w:r w:rsidRPr="00EB3F17">
        <w:rPr>
          <w:rFonts w:ascii="Times New Roman" w:hAnsi="Times New Roman" w:cs="Times New Roman"/>
          <w:sz w:val="28"/>
          <w:szCs w:val="28"/>
          <w:lang w:val="uz-Cyrl-UZ"/>
        </w:rPr>
        <w:t>’</w:t>
      </w:r>
      <w:proofErr w:type="spellStart"/>
      <w:r w:rsidRPr="00EB3F17">
        <w:rPr>
          <w:rFonts w:ascii="Times New Roman" w:hAnsi="Times New Roman" w:cs="Times New Roman"/>
          <w:sz w:val="28"/>
          <w:szCs w:val="28"/>
          <w:lang w:val="en-US"/>
        </w:rPr>
        <w:t>yhat</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oxiriga</w:t>
      </w:r>
      <w:proofErr w:type="spellEnd"/>
      <w:r w:rsidRPr="00EB3F17">
        <w:rPr>
          <w:rFonts w:ascii="Times New Roman" w:hAnsi="Times New Roman" w:cs="Times New Roman"/>
          <w:sz w:val="28"/>
          <w:szCs w:val="28"/>
          <w:lang w:val="en-US"/>
        </w:rPr>
        <w:t xml:space="preserve"> </w:t>
      </w:r>
      <w:proofErr w:type="spellStart"/>
      <w:r w:rsidRPr="00EB3F17">
        <w:rPr>
          <w:rFonts w:ascii="Times New Roman" w:hAnsi="Times New Roman" w:cs="Times New Roman"/>
          <w:sz w:val="28"/>
          <w:szCs w:val="28"/>
          <w:lang w:val="en-US"/>
        </w:rPr>
        <w:t>joylashtiring</w:t>
      </w:r>
      <w:proofErr w:type="spellEnd"/>
      <w:r w:rsidRPr="00EB3F17">
        <w:rPr>
          <w:rFonts w:ascii="Times New Roman" w:hAnsi="Times New Roman" w:cs="Times New Roman"/>
          <w:sz w:val="28"/>
          <w:szCs w:val="28"/>
          <w:lang w:val="en-US"/>
        </w:rPr>
        <w:t>.</w:t>
      </w:r>
    </w:p>
    <w:p w:rsidR="00EB3F17" w:rsidRPr="00EB3F17" w:rsidRDefault="00EB3F17" w:rsidP="00EB3F17">
      <w:pPr>
        <w:jc w:val="center"/>
        <w:rPr>
          <w:rFonts w:ascii="Times New Roman" w:hAnsi="Times New Roman" w:cs="Times New Roman"/>
          <w:sz w:val="28"/>
          <w:szCs w:val="28"/>
          <w:lang w:val="en-US"/>
        </w:rPr>
      </w:pPr>
    </w:p>
    <w:sectPr w:rsidR="00EB3F17" w:rsidRPr="00EB3F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PANDA Times UZ">
    <w:altName w:val="Arial"/>
    <w:charset w:val="00"/>
    <w:family w:val="swiss"/>
    <w:pitch w:val="variable"/>
    <w:sig w:usb0="00000203" w:usb1="00000000" w:usb2="00000000" w:usb3="00000000" w:csb0="00000005"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Medium">
    <w:panose1 w:val="020B0603020102020204"/>
    <w:charset w:val="CC"/>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 w:name="Franklin Gothic Demi">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Cooper">
    <w:altName w:val="Courier New"/>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19E4160"/>
    <w:lvl w:ilvl="0">
      <w:start w:val="1"/>
      <w:numFmt w:val="bullet"/>
      <w:pStyle w:val="2"/>
      <w:lvlText w:val=""/>
      <w:lvlJc w:val="left"/>
      <w:pPr>
        <w:tabs>
          <w:tab w:val="num" w:pos="643"/>
        </w:tabs>
        <w:ind w:left="643"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5"/>
    <w:multiLevelType w:val="singleLevel"/>
    <w:tmpl w:val="00000005"/>
    <w:name w:val="WW8Num6"/>
    <w:lvl w:ilvl="0">
      <w:start w:val="1"/>
      <w:numFmt w:val="decimal"/>
      <w:lvlText w:val="%1."/>
      <w:lvlJc w:val="left"/>
      <w:pPr>
        <w:tabs>
          <w:tab w:val="num" w:pos="1211"/>
        </w:tabs>
        <w:ind w:left="1211" w:hanging="360"/>
      </w:pPr>
    </w:lvl>
  </w:abstractNum>
  <w:abstractNum w:abstractNumId="3">
    <w:nsid w:val="0000000C"/>
    <w:multiLevelType w:val="singleLevel"/>
    <w:tmpl w:val="0000000C"/>
    <w:name w:val="WW8Num13"/>
    <w:lvl w:ilvl="0">
      <w:start w:val="1"/>
      <w:numFmt w:val="bullet"/>
      <w:lvlText w:val=""/>
      <w:lvlJc w:val="left"/>
      <w:pPr>
        <w:tabs>
          <w:tab w:val="num" w:pos="360"/>
        </w:tabs>
        <w:ind w:left="360" w:hanging="360"/>
      </w:pPr>
      <w:rPr>
        <w:rFonts w:ascii="Wingdings" w:hAnsi="Wingdings"/>
      </w:rPr>
    </w:lvl>
  </w:abstractNum>
  <w:abstractNum w:abstractNumId="4">
    <w:nsid w:val="00000010"/>
    <w:multiLevelType w:val="singleLevel"/>
    <w:tmpl w:val="DD9EB92A"/>
    <w:name w:val="WW8Num18"/>
    <w:lvl w:ilvl="0">
      <w:start w:val="1"/>
      <w:numFmt w:val="decimal"/>
      <w:lvlText w:val="%1."/>
      <w:lvlJc w:val="left"/>
      <w:pPr>
        <w:tabs>
          <w:tab w:val="num" w:pos="1080"/>
        </w:tabs>
        <w:ind w:left="1080" w:hanging="360"/>
      </w:pPr>
      <w:rPr>
        <w:b/>
      </w:rPr>
    </w:lvl>
  </w:abstractNum>
  <w:abstractNum w:abstractNumId="5">
    <w:nsid w:val="25B6023D"/>
    <w:multiLevelType w:val="hybridMultilevel"/>
    <w:tmpl w:val="31840006"/>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ABD4D18"/>
    <w:multiLevelType w:val="hybridMultilevel"/>
    <w:tmpl w:val="71683410"/>
    <w:lvl w:ilvl="0" w:tplc="0419000F">
      <w:numFmt w:val="bullet"/>
      <w:lvlText w:val="-"/>
      <w:lvlJc w:val="left"/>
      <w:pPr>
        <w:tabs>
          <w:tab w:val="num" w:pos="1080"/>
        </w:tabs>
        <w:ind w:left="1080" w:hanging="360"/>
      </w:pPr>
      <w:rPr>
        <w:rFonts w:ascii="Times New Roman" w:eastAsia="Times New Roman" w:hAnsi="Times New Roman" w:cs="Times New Roman" w:hint="default"/>
      </w:rPr>
    </w:lvl>
    <w:lvl w:ilvl="1" w:tplc="04190019" w:tentative="1">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7">
    <w:nsid w:val="331F6037"/>
    <w:multiLevelType w:val="hybridMultilevel"/>
    <w:tmpl w:val="9D58DF86"/>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00F4AFF"/>
    <w:multiLevelType w:val="hybridMultilevel"/>
    <w:tmpl w:val="24A41F56"/>
    <w:lvl w:ilvl="0" w:tplc="9E58077E">
      <w:start w:val="1"/>
      <w:numFmt w:val="decimal"/>
      <w:lvlText w:val="%1."/>
      <w:lvlJc w:val="left"/>
      <w:pPr>
        <w:ind w:left="1080" w:hanging="360"/>
      </w:pPr>
      <w:rPr>
        <w:rFonts w:hint="default"/>
      </w:r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9">
    <w:nsid w:val="77DC79B5"/>
    <w:multiLevelType w:val="hybridMultilevel"/>
    <w:tmpl w:val="6B74ABE2"/>
    <w:lvl w:ilvl="0" w:tplc="6A54875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7"/>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F17"/>
    <w:rsid w:val="00386102"/>
    <w:rsid w:val="00914E98"/>
    <w:rsid w:val="00EB3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annotation subject" w:uiPriority="0"/>
    <w:lsdException w:name="No List" w:uiPriority="0"/>
    <w:lsdException w:name="Table Simple 2" w:uiPriority="0"/>
    <w:lsdException w:name="Table Grid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autoRedefine/>
    <w:qFormat/>
    <w:rsid w:val="00EB3F17"/>
    <w:pPr>
      <w:keepNext/>
      <w:spacing w:after="0"/>
      <w:jc w:val="center"/>
      <w:outlineLvl w:val="0"/>
    </w:pPr>
    <w:rPr>
      <w:rFonts w:ascii="Times New Roman" w:eastAsia="Calibri" w:hAnsi="Times New Roman" w:cs="Times New Roman"/>
      <w:b/>
      <w:bCs/>
      <w:caps/>
      <w:kern w:val="32"/>
      <w:sz w:val="28"/>
      <w:szCs w:val="28"/>
      <w:lang w:val="uz-Latn-UZ" w:eastAsia="ru-RU"/>
    </w:rPr>
  </w:style>
  <w:style w:type="paragraph" w:styleId="20">
    <w:name w:val="heading 2"/>
    <w:aliases w:val="2"/>
    <w:basedOn w:val="a"/>
    <w:next w:val="a"/>
    <w:link w:val="21"/>
    <w:qFormat/>
    <w:rsid w:val="00EB3F17"/>
    <w:pPr>
      <w:keepNext/>
      <w:keepLines/>
      <w:widowControl w:val="0"/>
      <w:autoSpaceDE w:val="0"/>
      <w:autoSpaceDN w:val="0"/>
      <w:adjustRightInd w:val="0"/>
      <w:spacing w:before="200" w:after="0" w:line="240" w:lineRule="auto"/>
      <w:jc w:val="center"/>
      <w:outlineLvl w:val="1"/>
    </w:pPr>
    <w:rPr>
      <w:rFonts w:ascii="Times New Roman" w:eastAsia="Calibri" w:hAnsi="Times New Roman" w:cs="Times New Roman"/>
      <w:b/>
      <w:bCs/>
      <w:sz w:val="28"/>
      <w:szCs w:val="26"/>
      <w:lang w:eastAsia="ru-RU"/>
    </w:rPr>
  </w:style>
  <w:style w:type="paragraph" w:styleId="3">
    <w:name w:val="heading 3"/>
    <w:basedOn w:val="a"/>
    <w:next w:val="a"/>
    <w:link w:val="30"/>
    <w:qFormat/>
    <w:rsid w:val="00EB3F17"/>
    <w:pPr>
      <w:keepNext/>
      <w:autoSpaceDE w:val="0"/>
      <w:autoSpaceDN w:val="0"/>
      <w:spacing w:before="240" w:after="60" w:line="240" w:lineRule="auto"/>
      <w:outlineLvl w:val="2"/>
    </w:pPr>
    <w:rPr>
      <w:rFonts w:ascii="Arial" w:eastAsia="Calibri" w:hAnsi="Arial" w:cs="Times New Roman"/>
      <w:b/>
      <w:bCs/>
      <w:sz w:val="26"/>
      <w:szCs w:val="26"/>
      <w:lang w:val="uz-Cyrl-UZ" w:eastAsia="ru-RU"/>
    </w:rPr>
  </w:style>
  <w:style w:type="paragraph" w:styleId="4">
    <w:name w:val="heading 4"/>
    <w:basedOn w:val="a"/>
    <w:next w:val="a"/>
    <w:link w:val="40"/>
    <w:qFormat/>
    <w:rsid w:val="00EB3F17"/>
    <w:pPr>
      <w:autoSpaceDE w:val="0"/>
      <w:autoSpaceDN w:val="0"/>
      <w:adjustRightInd w:val="0"/>
      <w:spacing w:after="0" w:line="240" w:lineRule="auto"/>
      <w:outlineLvl w:val="3"/>
    </w:pPr>
    <w:rPr>
      <w:rFonts w:ascii="Times New Roman CYR" w:eastAsia="Calibri" w:hAnsi="Times New Roman CYR" w:cs="Times New Roman CYR"/>
      <w:sz w:val="24"/>
      <w:szCs w:val="24"/>
      <w:lang w:eastAsia="ru-RU"/>
    </w:rPr>
  </w:style>
  <w:style w:type="paragraph" w:styleId="5">
    <w:name w:val="heading 5"/>
    <w:basedOn w:val="a"/>
    <w:next w:val="a"/>
    <w:link w:val="50"/>
    <w:qFormat/>
    <w:rsid w:val="00EB3F17"/>
    <w:pPr>
      <w:widowControl w:val="0"/>
      <w:autoSpaceDE w:val="0"/>
      <w:autoSpaceDN w:val="0"/>
      <w:adjustRightInd w:val="0"/>
      <w:spacing w:before="240" w:after="60" w:line="240" w:lineRule="auto"/>
      <w:outlineLvl w:val="4"/>
    </w:pPr>
    <w:rPr>
      <w:rFonts w:ascii="Calibri" w:eastAsia="Calibri" w:hAnsi="Calibri" w:cs="Times New Roman"/>
      <w:b/>
      <w:bCs/>
      <w:i/>
      <w:iCs/>
      <w:sz w:val="26"/>
      <w:szCs w:val="26"/>
      <w:lang w:eastAsia="ru-RU"/>
    </w:rPr>
  </w:style>
  <w:style w:type="paragraph" w:styleId="6">
    <w:name w:val="heading 6"/>
    <w:basedOn w:val="a"/>
    <w:next w:val="a"/>
    <w:link w:val="60"/>
    <w:qFormat/>
    <w:rsid w:val="00EB3F17"/>
    <w:pPr>
      <w:keepNext/>
      <w:spacing w:after="0" w:line="240" w:lineRule="auto"/>
      <w:jc w:val="center"/>
      <w:outlineLvl w:val="5"/>
    </w:pPr>
    <w:rPr>
      <w:rFonts w:ascii="Times New Roman" w:eastAsia="Calibri" w:hAnsi="Times New Roman" w:cs="Times New Roman"/>
      <w:sz w:val="28"/>
      <w:szCs w:val="24"/>
      <w:lang w:eastAsia="ru-RU"/>
    </w:rPr>
  </w:style>
  <w:style w:type="paragraph" w:styleId="7">
    <w:name w:val="heading 7"/>
    <w:basedOn w:val="a"/>
    <w:next w:val="a"/>
    <w:link w:val="70"/>
    <w:qFormat/>
    <w:rsid w:val="00EB3F17"/>
    <w:pPr>
      <w:keepNext/>
      <w:spacing w:after="0" w:line="240" w:lineRule="auto"/>
      <w:outlineLvl w:val="6"/>
    </w:pPr>
    <w:rPr>
      <w:rFonts w:ascii="Times New Roman" w:eastAsia="Calibri" w:hAnsi="Times New Roman" w:cs="Times New Roman"/>
      <w:bCs/>
      <w:sz w:val="28"/>
      <w:szCs w:val="28"/>
      <w:lang w:eastAsia="ru-RU"/>
    </w:rPr>
  </w:style>
  <w:style w:type="paragraph" w:styleId="8">
    <w:name w:val="heading 8"/>
    <w:basedOn w:val="a"/>
    <w:next w:val="a"/>
    <w:link w:val="80"/>
    <w:qFormat/>
    <w:rsid w:val="00EB3F17"/>
    <w:pPr>
      <w:keepNext/>
      <w:tabs>
        <w:tab w:val="left" w:pos="-900"/>
      </w:tabs>
      <w:spacing w:after="0" w:line="240" w:lineRule="auto"/>
      <w:ind w:firstLine="72"/>
      <w:jc w:val="center"/>
      <w:outlineLvl w:val="7"/>
    </w:pPr>
    <w:rPr>
      <w:rFonts w:ascii="Times New Roman" w:eastAsia="Calibri" w:hAnsi="Times New Roman" w:cs="Times New Roman"/>
      <w:b/>
      <w:sz w:val="24"/>
      <w:szCs w:val="24"/>
      <w:lang w:eastAsia="ru-RU"/>
    </w:rPr>
  </w:style>
  <w:style w:type="paragraph" w:styleId="9">
    <w:name w:val="heading 9"/>
    <w:basedOn w:val="a"/>
    <w:next w:val="a"/>
    <w:link w:val="90"/>
    <w:qFormat/>
    <w:rsid w:val="00EB3F17"/>
    <w:pPr>
      <w:keepNext/>
      <w:spacing w:after="0" w:line="240" w:lineRule="auto"/>
      <w:outlineLvl w:val="8"/>
    </w:pPr>
    <w:rPr>
      <w:rFonts w:ascii="Times New Roman" w:eastAsia="Calibri" w:hAnsi="Times New Roman" w:cs="Times New Roman"/>
      <w:b/>
      <w:bCs/>
      <w:sz w:val="26"/>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B3F17"/>
    <w:rPr>
      <w:rFonts w:ascii="Times New Roman" w:eastAsia="Calibri" w:hAnsi="Times New Roman" w:cs="Times New Roman"/>
      <w:b/>
      <w:bCs/>
      <w:caps/>
      <w:kern w:val="32"/>
      <w:sz w:val="28"/>
      <w:szCs w:val="28"/>
      <w:lang w:val="uz-Latn-UZ" w:eastAsia="ru-RU"/>
    </w:rPr>
  </w:style>
  <w:style w:type="character" w:customStyle="1" w:styleId="21">
    <w:name w:val="Заголовок 2 Знак"/>
    <w:aliases w:val="2 Знак"/>
    <w:basedOn w:val="a0"/>
    <w:link w:val="20"/>
    <w:rsid w:val="00EB3F17"/>
    <w:rPr>
      <w:rFonts w:ascii="Times New Roman" w:eastAsia="Calibri" w:hAnsi="Times New Roman" w:cs="Times New Roman"/>
      <w:b/>
      <w:bCs/>
      <w:sz w:val="28"/>
      <w:szCs w:val="26"/>
      <w:lang w:eastAsia="ru-RU"/>
    </w:rPr>
  </w:style>
  <w:style w:type="character" w:customStyle="1" w:styleId="30">
    <w:name w:val="Заголовок 3 Знак"/>
    <w:basedOn w:val="a0"/>
    <w:link w:val="3"/>
    <w:rsid w:val="00EB3F17"/>
    <w:rPr>
      <w:rFonts w:ascii="Arial" w:eastAsia="Calibri" w:hAnsi="Arial" w:cs="Times New Roman"/>
      <w:b/>
      <w:bCs/>
      <w:sz w:val="26"/>
      <w:szCs w:val="26"/>
      <w:lang w:val="uz-Cyrl-UZ" w:eastAsia="ru-RU"/>
    </w:rPr>
  </w:style>
  <w:style w:type="character" w:customStyle="1" w:styleId="40">
    <w:name w:val="Заголовок 4 Знак"/>
    <w:basedOn w:val="a0"/>
    <w:link w:val="4"/>
    <w:rsid w:val="00EB3F17"/>
    <w:rPr>
      <w:rFonts w:ascii="Times New Roman CYR" w:eastAsia="Calibri" w:hAnsi="Times New Roman CYR" w:cs="Times New Roman CYR"/>
      <w:sz w:val="24"/>
      <w:szCs w:val="24"/>
      <w:lang w:eastAsia="ru-RU"/>
    </w:rPr>
  </w:style>
  <w:style w:type="character" w:customStyle="1" w:styleId="50">
    <w:name w:val="Заголовок 5 Знак"/>
    <w:basedOn w:val="a0"/>
    <w:link w:val="5"/>
    <w:rsid w:val="00EB3F17"/>
    <w:rPr>
      <w:rFonts w:ascii="Calibri" w:eastAsia="Calibri" w:hAnsi="Calibri" w:cs="Times New Roman"/>
      <w:b/>
      <w:bCs/>
      <w:i/>
      <w:iCs/>
      <w:sz w:val="26"/>
      <w:szCs w:val="26"/>
      <w:lang w:eastAsia="ru-RU"/>
    </w:rPr>
  </w:style>
  <w:style w:type="character" w:customStyle="1" w:styleId="60">
    <w:name w:val="Заголовок 6 Знак"/>
    <w:basedOn w:val="a0"/>
    <w:link w:val="6"/>
    <w:rsid w:val="00EB3F17"/>
    <w:rPr>
      <w:rFonts w:ascii="Times New Roman" w:eastAsia="Calibri" w:hAnsi="Times New Roman" w:cs="Times New Roman"/>
      <w:sz w:val="28"/>
      <w:szCs w:val="24"/>
      <w:lang w:eastAsia="ru-RU"/>
    </w:rPr>
  </w:style>
  <w:style w:type="character" w:customStyle="1" w:styleId="70">
    <w:name w:val="Заголовок 7 Знак"/>
    <w:basedOn w:val="a0"/>
    <w:link w:val="7"/>
    <w:rsid w:val="00EB3F17"/>
    <w:rPr>
      <w:rFonts w:ascii="Times New Roman" w:eastAsia="Calibri" w:hAnsi="Times New Roman" w:cs="Times New Roman"/>
      <w:bCs/>
      <w:sz w:val="28"/>
      <w:szCs w:val="28"/>
      <w:lang w:eastAsia="ru-RU"/>
    </w:rPr>
  </w:style>
  <w:style w:type="character" w:customStyle="1" w:styleId="80">
    <w:name w:val="Заголовок 8 Знак"/>
    <w:basedOn w:val="a0"/>
    <w:link w:val="8"/>
    <w:rsid w:val="00EB3F17"/>
    <w:rPr>
      <w:rFonts w:ascii="Times New Roman" w:eastAsia="Calibri" w:hAnsi="Times New Roman" w:cs="Times New Roman"/>
      <w:b/>
      <w:sz w:val="24"/>
      <w:szCs w:val="24"/>
      <w:lang w:eastAsia="ru-RU"/>
    </w:rPr>
  </w:style>
  <w:style w:type="character" w:customStyle="1" w:styleId="90">
    <w:name w:val="Заголовок 9 Знак"/>
    <w:basedOn w:val="a0"/>
    <w:link w:val="9"/>
    <w:rsid w:val="00EB3F17"/>
    <w:rPr>
      <w:rFonts w:ascii="Times New Roman" w:eastAsia="Calibri" w:hAnsi="Times New Roman" w:cs="Times New Roman"/>
      <w:b/>
      <w:bCs/>
      <w:sz w:val="26"/>
      <w:szCs w:val="24"/>
      <w:lang w:eastAsia="ru-RU"/>
    </w:rPr>
  </w:style>
  <w:style w:type="paragraph" w:styleId="a3">
    <w:name w:val="Body Text"/>
    <w:basedOn w:val="a"/>
    <w:link w:val="a4"/>
    <w:rsid w:val="00EB3F17"/>
    <w:pPr>
      <w:spacing w:after="120" w:line="240" w:lineRule="auto"/>
    </w:pPr>
    <w:rPr>
      <w:rFonts w:ascii="Times New Roman" w:eastAsia="Calibri" w:hAnsi="Times New Roman" w:cs="Times New Roman"/>
      <w:sz w:val="24"/>
      <w:szCs w:val="24"/>
      <w:lang w:eastAsia="ru-RU"/>
    </w:rPr>
  </w:style>
  <w:style w:type="character" w:customStyle="1" w:styleId="a4">
    <w:name w:val="Основной текст Знак"/>
    <w:basedOn w:val="a0"/>
    <w:link w:val="a3"/>
    <w:rsid w:val="00EB3F17"/>
    <w:rPr>
      <w:rFonts w:ascii="Times New Roman" w:eastAsia="Calibri" w:hAnsi="Times New Roman" w:cs="Times New Roman"/>
      <w:sz w:val="24"/>
      <w:szCs w:val="24"/>
      <w:lang w:eastAsia="ru-RU"/>
    </w:rPr>
  </w:style>
  <w:style w:type="character" w:customStyle="1" w:styleId="31">
    <w:name w:val="Основной текст 3 Знак"/>
    <w:link w:val="32"/>
    <w:locked/>
    <w:rsid w:val="00EB3F17"/>
    <w:rPr>
      <w:sz w:val="16"/>
      <w:lang w:val="x-none" w:eastAsia="ru-RU"/>
    </w:rPr>
  </w:style>
  <w:style w:type="paragraph" w:styleId="32">
    <w:name w:val="Body Text 3"/>
    <w:basedOn w:val="a"/>
    <w:link w:val="31"/>
    <w:rsid w:val="00EB3F17"/>
    <w:pPr>
      <w:spacing w:after="120" w:line="240" w:lineRule="auto"/>
    </w:pPr>
    <w:rPr>
      <w:sz w:val="16"/>
      <w:lang w:val="x-none" w:eastAsia="ru-RU"/>
    </w:rPr>
  </w:style>
  <w:style w:type="character" w:customStyle="1" w:styleId="310">
    <w:name w:val="Основной текст 3 Знак1"/>
    <w:basedOn w:val="a0"/>
    <w:semiHidden/>
    <w:rsid w:val="00EB3F17"/>
    <w:rPr>
      <w:sz w:val="16"/>
      <w:szCs w:val="16"/>
    </w:rPr>
  </w:style>
  <w:style w:type="paragraph" w:customStyle="1" w:styleId="11">
    <w:name w:val="Обычный1"/>
    <w:rsid w:val="00EB3F17"/>
    <w:pPr>
      <w:spacing w:after="0" w:line="240" w:lineRule="auto"/>
    </w:pPr>
    <w:rPr>
      <w:rFonts w:ascii="Times New Roman" w:eastAsia="Calibri" w:hAnsi="Times New Roman" w:cs="Times New Roman"/>
      <w:sz w:val="24"/>
      <w:szCs w:val="20"/>
      <w:lang w:eastAsia="ru-RU"/>
    </w:rPr>
  </w:style>
  <w:style w:type="paragraph" w:customStyle="1" w:styleId="Style12">
    <w:name w:val="Style12"/>
    <w:basedOn w:val="a"/>
    <w:rsid w:val="00EB3F17"/>
    <w:pPr>
      <w:widowControl w:val="0"/>
      <w:autoSpaceDE w:val="0"/>
      <w:autoSpaceDN w:val="0"/>
      <w:adjustRightInd w:val="0"/>
      <w:spacing w:after="0" w:line="240" w:lineRule="auto"/>
      <w:jc w:val="center"/>
    </w:pPr>
    <w:rPr>
      <w:rFonts w:ascii="Times New Roman" w:eastAsia="Calibri" w:hAnsi="Times New Roman" w:cs="Times New Roman"/>
      <w:sz w:val="24"/>
      <w:szCs w:val="24"/>
      <w:lang w:eastAsia="ru-RU"/>
    </w:rPr>
  </w:style>
  <w:style w:type="paragraph" w:customStyle="1" w:styleId="Style4">
    <w:name w:val="Style4"/>
    <w:basedOn w:val="a"/>
    <w:rsid w:val="00EB3F17"/>
    <w:pPr>
      <w:widowControl w:val="0"/>
      <w:autoSpaceDE w:val="0"/>
      <w:autoSpaceDN w:val="0"/>
      <w:adjustRightInd w:val="0"/>
      <w:spacing w:after="0" w:line="240" w:lineRule="auto"/>
      <w:jc w:val="both"/>
    </w:pPr>
    <w:rPr>
      <w:rFonts w:ascii="Times New Roman" w:eastAsia="Calibri" w:hAnsi="Times New Roman" w:cs="Times New Roman"/>
      <w:sz w:val="24"/>
      <w:szCs w:val="24"/>
      <w:lang w:eastAsia="ru-RU"/>
    </w:rPr>
  </w:style>
  <w:style w:type="paragraph" w:customStyle="1" w:styleId="Style18">
    <w:name w:val="Style18"/>
    <w:basedOn w:val="a"/>
    <w:rsid w:val="00EB3F17"/>
    <w:pPr>
      <w:widowControl w:val="0"/>
      <w:autoSpaceDE w:val="0"/>
      <w:autoSpaceDN w:val="0"/>
      <w:adjustRightInd w:val="0"/>
      <w:spacing w:after="0" w:line="224" w:lineRule="exact"/>
      <w:ind w:firstLine="463"/>
      <w:jc w:val="both"/>
    </w:pPr>
    <w:rPr>
      <w:rFonts w:ascii="PANDA Times UZ" w:eastAsia="Calibri" w:hAnsi="PANDA Times UZ" w:cs="PANDA Times UZ"/>
      <w:sz w:val="24"/>
      <w:szCs w:val="24"/>
      <w:lang w:eastAsia="ru-RU"/>
    </w:rPr>
  </w:style>
  <w:style w:type="character" w:customStyle="1" w:styleId="FontStyle64">
    <w:name w:val="Font Style64"/>
    <w:rsid w:val="00EB3F17"/>
    <w:rPr>
      <w:rFonts w:ascii="Times New Roman" w:hAnsi="Times New Roman"/>
      <w:b/>
      <w:sz w:val="14"/>
    </w:rPr>
  </w:style>
  <w:style w:type="character" w:customStyle="1" w:styleId="FontStyle20">
    <w:name w:val="Font Style20"/>
    <w:rsid w:val="00EB3F17"/>
    <w:rPr>
      <w:rFonts w:ascii="Times New Roman" w:hAnsi="Times New Roman"/>
      <w:sz w:val="16"/>
    </w:rPr>
  </w:style>
  <w:style w:type="paragraph" w:styleId="a5">
    <w:name w:val="header"/>
    <w:basedOn w:val="a"/>
    <w:link w:val="a6"/>
    <w:rsid w:val="00EB3F17"/>
    <w:pPr>
      <w:widowControl w:val="0"/>
      <w:tabs>
        <w:tab w:val="center" w:pos="4677"/>
        <w:tab w:val="right" w:pos="9355"/>
      </w:tabs>
      <w:autoSpaceDE w:val="0"/>
      <w:autoSpaceDN w:val="0"/>
      <w:adjustRightInd w:val="0"/>
      <w:spacing w:after="0" w:line="240" w:lineRule="auto"/>
    </w:pPr>
    <w:rPr>
      <w:rFonts w:ascii="Times New Roman" w:eastAsia="Calibri" w:hAnsi="Times New Roman" w:cs="Times New Roman"/>
      <w:sz w:val="28"/>
      <w:szCs w:val="20"/>
      <w:lang w:eastAsia="ru-RU"/>
    </w:rPr>
  </w:style>
  <w:style w:type="character" w:customStyle="1" w:styleId="a6">
    <w:name w:val="Верхний колонтитул Знак"/>
    <w:basedOn w:val="a0"/>
    <w:link w:val="a5"/>
    <w:rsid w:val="00EB3F17"/>
    <w:rPr>
      <w:rFonts w:ascii="Times New Roman" w:eastAsia="Calibri" w:hAnsi="Times New Roman" w:cs="Times New Roman"/>
      <w:sz w:val="28"/>
      <w:szCs w:val="20"/>
      <w:lang w:eastAsia="ru-RU"/>
    </w:rPr>
  </w:style>
  <w:style w:type="paragraph" w:styleId="a7">
    <w:name w:val="footer"/>
    <w:basedOn w:val="a"/>
    <w:link w:val="a8"/>
    <w:rsid w:val="00EB3F17"/>
    <w:pPr>
      <w:widowControl w:val="0"/>
      <w:tabs>
        <w:tab w:val="center" w:pos="4677"/>
        <w:tab w:val="right" w:pos="9355"/>
      </w:tabs>
      <w:autoSpaceDE w:val="0"/>
      <w:autoSpaceDN w:val="0"/>
      <w:adjustRightInd w:val="0"/>
      <w:spacing w:after="0" w:line="240" w:lineRule="auto"/>
    </w:pPr>
    <w:rPr>
      <w:rFonts w:ascii="Times New Roman" w:eastAsia="Calibri" w:hAnsi="Times New Roman" w:cs="Times New Roman"/>
      <w:sz w:val="28"/>
      <w:szCs w:val="20"/>
      <w:lang w:eastAsia="ru-RU"/>
    </w:rPr>
  </w:style>
  <w:style w:type="character" w:customStyle="1" w:styleId="a8">
    <w:name w:val="Нижний колонтитул Знак"/>
    <w:basedOn w:val="a0"/>
    <w:link w:val="a7"/>
    <w:rsid w:val="00EB3F17"/>
    <w:rPr>
      <w:rFonts w:ascii="Times New Roman" w:eastAsia="Calibri" w:hAnsi="Times New Roman" w:cs="Times New Roman"/>
      <w:sz w:val="28"/>
      <w:szCs w:val="20"/>
      <w:lang w:eastAsia="ru-RU"/>
    </w:rPr>
  </w:style>
  <w:style w:type="paragraph" w:styleId="a9">
    <w:name w:val="Balloon Text"/>
    <w:basedOn w:val="a"/>
    <w:link w:val="aa"/>
    <w:rsid w:val="00EB3F17"/>
    <w:pPr>
      <w:widowControl w:val="0"/>
      <w:autoSpaceDE w:val="0"/>
      <w:autoSpaceDN w:val="0"/>
      <w:adjustRightInd w:val="0"/>
      <w:spacing w:after="0" w:line="240" w:lineRule="auto"/>
    </w:pPr>
    <w:rPr>
      <w:rFonts w:ascii="Tahoma" w:eastAsia="Calibri" w:hAnsi="Tahoma" w:cs="Times New Roman"/>
      <w:sz w:val="16"/>
      <w:szCs w:val="16"/>
      <w:lang w:eastAsia="ru-RU"/>
    </w:rPr>
  </w:style>
  <w:style w:type="character" w:customStyle="1" w:styleId="aa">
    <w:name w:val="Текст выноски Знак"/>
    <w:basedOn w:val="a0"/>
    <w:link w:val="a9"/>
    <w:rsid w:val="00EB3F17"/>
    <w:rPr>
      <w:rFonts w:ascii="Tahoma" w:eastAsia="Calibri" w:hAnsi="Tahoma" w:cs="Times New Roman"/>
      <w:sz w:val="16"/>
      <w:szCs w:val="16"/>
      <w:lang w:eastAsia="ru-RU"/>
    </w:rPr>
  </w:style>
  <w:style w:type="character" w:customStyle="1" w:styleId="submenu-table">
    <w:name w:val="submenu-table"/>
    <w:rsid w:val="00EB3F17"/>
  </w:style>
  <w:style w:type="paragraph" w:customStyle="1" w:styleId="H4">
    <w:name w:val="H4"/>
    <w:basedOn w:val="a"/>
    <w:next w:val="a"/>
    <w:rsid w:val="00EB3F17"/>
    <w:pPr>
      <w:keepNext/>
      <w:spacing w:before="100" w:after="100" w:line="240" w:lineRule="auto"/>
      <w:outlineLvl w:val="4"/>
    </w:pPr>
    <w:rPr>
      <w:rFonts w:ascii="Times New Roman" w:eastAsia="Calibri" w:hAnsi="Times New Roman" w:cs="Times New Roman"/>
      <w:b/>
      <w:sz w:val="24"/>
      <w:szCs w:val="20"/>
      <w:lang w:eastAsia="ru-RU"/>
    </w:rPr>
  </w:style>
  <w:style w:type="paragraph" w:customStyle="1" w:styleId="ab">
    <w:name w:val="Термин"/>
    <w:basedOn w:val="a"/>
    <w:next w:val="ac"/>
    <w:rsid w:val="00EB3F17"/>
    <w:pPr>
      <w:spacing w:after="0" w:line="240" w:lineRule="auto"/>
    </w:pPr>
    <w:rPr>
      <w:rFonts w:ascii="Times New Roman" w:eastAsia="Calibri" w:hAnsi="Times New Roman" w:cs="Times New Roman"/>
      <w:sz w:val="24"/>
      <w:szCs w:val="20"/>
      <w:lang w:val="en-US" w:eastAsia="ru-RU"/>
    </w:rPr>
  </w:style>
  <w:style w:type="paragraph" w:customStyle="1" w:styleId="ac">
    <w:name w:val="Список определений"/>
    <w:basedOn w:val="a"/>
    <w:next w:val="ab"/>
    <w:rsid w:val="00EB3F17"/>
    <w:pPr>
      <w:spacing w:after="0" w:line="240" w:lineRule="auto"/>
      <w:ind w:left="360"/>
    </w:pPr>
    <w:rPr>
      <w:rFonts w:ascii="Times New Roman" w:eastAsia="Calibri" w:hAnsi="Times New Roman" w:cs="Times New Roman"/>
      <w:sz w:val="24"/>
      <w:szCs w:val="20"/>
      <w:lang w:val="en-US" w:eastAsia="ru-RU"/>
    </w:rPr>
  </w:style>
  <w:style w:type="paragraph" w:customStyle="1" w:styleId="12">
    <w:name w:val="Абзац списка1"/>
    <w:basedOn w:val="a"/>
    <w:rsid w:val="00EB3F17"/>
    <w:pPr>
      <w:spacing w:after="0" w:line="240" w:lineRule="auto"/>
      <w:ind w:left="720"/>
      <w:contextualSpacing/>
    </w:pPr>
    <w:rPr>
      <w:rFonts w:ascii="Times New Roman" w:eastAsia="Calibri" w:hAnsi="Times New Roman" w:cs="Times New Roman"/>
      <w:sz w:val="24"/>
      <w:szCs w:val="24"/>
      <w:lang w:eastAsia="ru-RU"/>
    </w:rPr>
  </w:style>
  <w:style w:type="character" w:styleId="ad">
    <w:name w:val="Hyperlink"/>
    <w:uiPriority w:val="99"/>
    <w:rsid w:val="00EB3F17"/>
    <w:rPr>
      <w:color w:val="0000FF"/>
      <w:u w:val="single"/>
    </w:rPr>
  </w:style>
  <w:style w:type="table" w:styleId="ae">
    <w:name w:val="Table Grid"/>
    <w:basedOn w:val="a1"/>
    <w:rsid w:val="00EB3F17"/>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rsid w:val="00EB3F17"/>
    <w:pPr>
      <w:spacing w:before="100" w:beforeAutospacing="1" w:after="100" w:afterAutospacing="1" w:line="240" w:lineRule="auto"/>
      <w:ind w:left="612"/>
      <w:jc w:val="both"/>
    </w:pPr>
    <w:rPr>
      <w:rFonts w:ascii="Times New Roman" w:eastAsia="Calibri" w:hAnsi="Times New Roman" w:cs="Times New Roman"/>
      <w:sz w:val="24"/>
      <w:szCs w:val="24"/>
      <w:lang w:eastAsia="ru-RU"/>
    </w:rPr>
  </w:style>
  <w:style w:type="paragraph" w:customStyle="1" w:styleId="Textlist">
    <w:name w:val="Text list"/>
    <w:basedOn w:val="a"/>
    <w:rsid w:val="00EB3F17"/>
    <w:pPr>
      <w:widowControl w:val="0"/>
      <w:spacing w:after="0" w:line="240" w:lineRule="auto"/>
      <w:ind w:left="567" w:hanging="283"/>
      <w:jc w:val="both"/>
    </w:pPr>
    <w:rPr>
      <w:rFonts w:ascii="Times New Roman" w:eastAsia="Calibri" w:hAnsi="Times New Roman" w:cs="Times New Roman"/>
      <w:color w:val="000000"/>
      <w:sz w:val="24"/>
      <w:szCs w:val="20"/>
      <w:lang w:eastAsia="ru-RU"/>
    </w:rPr>
  </w:style>
  <w:style w:type="paragraph" w:customStyle="1" w:styleId="FR2">
    <w:name w:val="FR2"/>
    <w:rsid w:val="00EB3F17"/>
    <w:pPr>
      <w:widowControl w:val="0"/>
      <w:autoSpaceDE w:val="0"/>
      <w:autoSpaceDN w:val="0"/>
      <w:spacing w:after="0" w:line="240" w:lineRule="auto"/>
      <w:ind w:left="480"/>
      <w:jc w:val="both"/>
    </w:pPr>
    <w:rPr>
      <w:rFonts w:ascii="Arial" w:eastAsia="Calibri" w:hAnsi="Arial" w:cs="Arial"/>
      <w:b/>
      <w:bCs/>
      <w:sz w:val="20"/>
      <w:szCs w:val="20"/>
      <w:lang w:eastAsia="ru-RU"/>
    </w:rPr>
  </w:style>
  <w:style w:type="character" w:styleId="af0">
    <w:name w:val="page number"/>
    <w:rsid w:val="00EB3F17"/>
  </w:style>
  <w:style w:type="paragraph" w:customStyle="1" w:styleId="proclabel">
    <w:name w:val="proclabel"/>
    <w:basedOn w:val="a"/>
    <w:rsid w:val="00EB3F17"/>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note">
    <w:name w:val="note"/>
    <w:basedOn w:val="a"/>
    <w:rsid w:val="00EB3F17"/>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navtree">
    <w:name w:val="navtree"/>
    <w:basedOn w:val="a"/>
    <w:rsid w:val="00EB3F17"/>
    <w:pPr>
      <w:spacing w:before="100" w:beforeAutospacing="1" w:after="100" w:afterAutospacing="1" w:line="240" w:lineRule="auto"/>
    </w:pPr>
    <w:rPr>
      <w:rFonts w:ascii="Times New Roman" w:eastAsia="Calibri" w:hAnsi="Times New Roman" w:cs="Times New Roman"/>
      <w:sz w:val="24"/>
      <w:szCs w:val="24"/>
      <w:lang w:eastAsia="ru-RU"/>
    </w:rPr>
  </w:style>
  <w:style w:type="character" w:customStyle="1" w:styleId="apple-converted-space">
    <w:name w:val="apple-converted-space"/>
    <w:rsid w:val="00EB3F17"/>
  </w:style>
  <w:style w:type="paragraph" w:styleId="af1">
    <w:name w:val="Document Map"/>
    <w:basedOn w:val="a"/>
    <w:link w:val="af2"/>
    <w:rsid w:val="00EB3F17"/>
    <w:pPr>
      <w:widowControl w:val="0"/>
      <w:autoSpaceDE w:val="0"/>
      <w:autoSpaceDN w:val="0"/>
      <w:adjustRightInd w:val="0"/>
      <w:spacing w:after="0" w:line="240" w:lineRule="auto"/>
    </w:pPr>
    <w:rPr>
      <w:rFonts w:ascii="Tahoma" w:eastAsia="Calibri" w:hAnsi="Tahoma" w:cs="Times New Roman"/>
      <w:sz w:val="16"/>
      <w:szCs w:val="16"/>
      <w:lang w:eastAsia="ru-RU"/>
    </w:rPr>
  </w:style>
  <w:style w:type="character" w:customStyle="1" w:styleId="af2">
    <w:name w:val="Схема документа Знак"/>
    <w:basedOn w:val="a0"/>
    <w:link w:val="af1"/>
    <w:rsid w:val="00EB3F17"/>
    <w:rPr>
      <w:rFonts w:ascii="Tahoma" w:eastAsia="Calibri" w:hAnsi="Tahoma" w:cs="Times New Roman"/>
      <w:sz w:val="16"/>
      <w:szCs w:val="16"/>
      <w:lang w:eastAsia="ru-RU"/>
    </w:rPr>
  </w:style>
  <w:style w:type="paragraph" w:styleId="af3">
    <w:name w:val="Title"/>
    <w:basedOn w:val="a"/>
    <w:next w:val="a"/>
    <w:link w:val="af4"/>
    <w:qFormat/>
    <w:rsid w:val="00EB3F17"/>
    <w:pPr>
      <w:widowControl w:val="0"/>
      <w:autoSpaceDE w:val="0"/>
      <w:autoSpaceDN w:val="0"/>
      <w:adjustRightInd w:val="0"/>
      <w:spacing w:before="240" w:after="60" w:line="240" w:lineRule="auto"/>
      <w:jc w:val="center"/>
      <w:outlineLvl w:val="0"/>
    </w:pPr>
    <w:rPr>
      <w:rFonts w:ascii="Cambria" w:eastAsia="Calibri" w:hAnsi="Cambria" w:cs="Times New Roman"/>
      <w:b/>
      <w:bCs/>
      <w:kern w:val="28"/>
      <w:sz w:val="32"/>
      <w:szCs w:val="32"/>
      <w:lang w:eastAsia="ru-RU"/>
    </w:rPr>
  </w:style>
  <w:style w:type="character" w:customStyle="1" w:styleId="af4">
    <w:name w:val="Название Знак"/>
    <w:basedOn w:val="a0"/>
    <w:link w:val="af3"/>
    <w:rsid w:val="00EB3F17"/>
    <w:rPr>
      <w:rFonts w:ascii="Cambria" w:eastAsia="Calibri" w:hAnsi="Cambria" w:cs="Times New Roman"/>
      <w:b/>
      <w:bCs/>
      <w:kern w:val="28"/>
      <w:sz w:val="32"/>
      <w:szCs w:val="32"/>
      <w:lang w:eastAsia="ru-RU"/>
    </w:rPr>
  </w:style>
  <w:style w:type="paragraph" w:styleId="af5">
    <w:name w:val="Subtitle"/>
    <w:basedOn w:val="a"/>
    <w:next w:val="a"/>
    <w:link w:val="af6"/>
    <w:qFormat/>
    <w:rsid w:val="00EB3F17"/>
    <w:pPr>
      <w:widowControl w:val="0"/>
      <w:autoSpaceDE w:val="0"/>
      <w:autoSpaceDN w:val="0"/>
      <w:adjustRightInd w:val="0"/>
      <w:spacing w:after="60" w:line="240" w:lineRule="auto"/>
      <w:jc w:val="center"/>
      <w:outlineLvl w:val="1"/>
    </w:pPr>
    <w:rPr>
      <w:rFonts w:ascii="Cambria" w:eastAsia="Calibri" w:hAnsi="Cambria" w:cs="Times New Roman"/>
      <w:sz w:val="24"/>
      <w:szCs w:val="24"/>
      <w:lang w:eastAsia="ru-RU"/>
    </w:rPr>
  </w:style>
  <w:style w:type="character" w:customStyle="1" w:styleId="af6">
    <w:name w:val="Подзаголовок Знак"/>
    <w:basedOn w:val="a0"/>
    <w:link w:val="af5"/>
    <w:rsid w:val="00EB3F17"/>
    <w:rPr>
      <w:rFonts w:ascii="Cambria" w:eastAsia="Calibri" w:hAnsi="Cambria" w:cs="Times New Roman"/>
      <w:sz w:val="24"/>
      <w:szCs w:val="24"/>
      <w:lang w:eastAsia="ru-RU"/>
    </w:rPr>
  </w:style>
  <w:style w:type="character" w:customStyle="1" w:styleId="13">
    <w:name w:val="Слабое выделение1"/>
    <w:rsid w:val="00EB3F17"/>
    <w:rPr>
      <w:i/>
      <w:color w:val="808080"/>
    </w:rPr>
  </w:style>
  <w:style w:type="character" w:customStyle="1" w:styleId="14">
    <w:name w:val="Сильное выделение1"/>
    <w:rsid w:val="00EB3F17"/>
    <w:rPr>
      <w:b/>
      <w:i/>
      <w:color w:val="4F81BD"/>
    </w:rPr>
  </w:style>
  <w:style w:type="paragraph" w:customStyle="1" w:styleId="210">
    <w:name w:val="Цитата 21"/>
    <w:basedOn w:val="a"/>
    <w:next w:val="a"/>
    <w:link w:val="QuoteChar"/>
    <w:rsid w:val="00EB3F17"/>
    <w:pPr>
      <w:widowControl w:val="0"/>
      <w:autoSpaceDE w:val="0"/>
      <w:autoSpaceDN w:val="0"/>
      <w:adjustRightInd w:val="0"/>
      <w:spacing w:after="0" w:line="240" w:lineRule="auto"/>
    </w:pPr>
    <w:rPr>
      <w:rFonts w:ascii="Times New Roman" w:eastAsia="Calibri" w:hAnsi="Times New Roman" w:cs="Times New Roman"/>
      <w:i/>
      <w:iCs/>
      <w:color w:val="000000"/>
      <w:sz w:val="28"/>
      <w:szCs w:val="20"/>
      <w:lang w:eastAsia="ru-RU"/>
    </w:rPr>
  </w:style>
  <w:style w:type="character" w:customStyle="1" w:styleId="QuoteChar">
    <w:name w:val="Quote Char"/>
    <w:link w:val="210"/>
    <w:locked/>
    <w:rsid w:val="00EB3F17"/>
    <w:rPr>
      <w:rFonts w:ascii="Times New Roman" w:eastAsia="Calibri" w:hAnsi="Times New Roman" w:cs="Times New Roman"/>
      <w:i/>
      <w:iCs/>
      <w:color w:val="000000"/>
      <w:sz w:val="28"/>
      <w:szCs w:val="20"/>
      <w:lang w:eastAsia="ru-RU"/>
    </w:rPr>
  </w:style>
  <w:style w:type="paragraph" w:customStyle="1" w:styleId="15">
    <w:name w:val="Выделенная цитата1"/>
    <w:basedOn w:val="a"/>
    <w:next w:val="a"/>
    <w:link w:val="IntenseQuoteChar"/>
    <w:rsid w:val="00EB3F17"/>
    <w:pPr>
      <w:widowControl w:val="0"/>
      <w:pBdr>
        <w:bottom w:val="single" w:sz="4" w:space="4" w:color="4F81BD"/>
      </w:pBdr>
      <w:autoSpaceDE w:val="0"/>
      <w:autoSpaceDN w:val="0"/>
      <w:adjustRightInd w:val="0"/>
      <w:spacing w:before="200" w:after="280" w:line="240" w:lineRule="auto"/>
      <w:ind w:left="936" w:right="936"/>
    </w:pPr>
    <w:rPr>
      <w:rFonts w:ascii="Times New Roman" w:eastAsia="Calibri" w:hAnsi="Times New Roman" w:cs="Times New Roman"/>
      <w:b/>
      <w:bCs/>
      <w:i/>
      <w:iCs/>
      <w:color w:val="4F81BD"/>
      <w:sz w:val="28"/>
      <w:szCs w:val="20"/>
      <w:lang w:eastAsia="ru-RU"/>
    </w:rPr>
  </w:style>
  <w:style w:type="character" w:customStyle="1" w:styleId="IntenseQuoteChar">
    <w:name w:val="Intense Quote Char"/>
    <w:link w:val="15"/>
    <w:locked/>
    <w:rsid w:val="00EB3F17"/>
    <w:rPr>
      <w:rFonts w:ascii="Times New Roman" w:eastAsia="Calibri" w:hAnsi="Times New Roman" w:cs="Times New Roman"/>
      <w:b/>
      <w:bCs/>
      <w:i/>
      <w:iCs/>
      <w:color w:val="4F81BD"/>
      <w:sz w:val="28"/>
      <w:szCs w:val="20"/>
      <w:lang w:eastAsia="ru-RU"/>
    </w:rPr>
  </w:style>
  <w:style w:type="character" w:customStyle="1" w:styleId="16">
    <w:name w:val="Название книги1"/>
    <w:rsid w:val="00EB3F17"/>
    <w:rPr>
      <w:b/>
      <w:smallCaps/>
      <w:spacing w:val="5"/>
    </w:rPr>
  </w:style>
  <w:style w:type="paragraph" w:customStyle="1" w:styleId="17">
    <w:name w:val="Заголовок оглавления1"/>
    <w:basedOn w:val="1"/>
    <w:next w:val="a"/>
    <w:rsid w:val="00EB3F17"/>
    <w:pPr>
      <w:keepLines/>
      <w:spacing w:before="480"/>
      <w:outlineLvl w:val="9"/>
    </w:pPr>
    <w:rPr>
      <w:color w:val="365F91"/>
      <w:kern w:val="0"/>
      <w:lang w:val="ru-RU" w:eastAsia="en-US"/>
    </w:rPr>
  </w:style>
  <w:style w:type="paragraph" w:styleId="33">
    <w:name w:val="toc 3"/>
    <w:basedOn w:val="a"/>
    <w:next w:val="a"/>
    <w:autoRedefine/>
    <w:rsid w:val="00EB3F17"/>
    <w:pPr>
      <w:widowControl w:val="0"/>
      <w:autoSpaceDE w:val="0"/>
      <w:autoSpaceDN w:val="0"/>
      <w:adjustRightInd w:val="0"/>
      <w:spacing w:after="0" w:line="240" w:lineRule="auto"/>
      <w:ind w:left="200"/>
    </w:pPr>
    <w:rPr>
      <w:rFonts w:ascii="Calibri" w:eastAsia="Calibri" w:hAnsi="Calibri" w:cs="Calibri"/>
      <w:sz w:val="28"/>
      <w:szCs w:val="20"/>
      <w:lang w:eastAsia="ru-RU"/>
    </w:rPr>
  </w:style>
  <w:style w:type="paragraph" w:styleId="18">
    <w:name w:val="toc 1"/>
    <w:basedOn w:val="a"/>
    <w:next w:val="a"/>
    <w:autoRedefine/>
    <w:rsid w:val="00EB3F17"/>
    <w:pPr>
      <w:widowControl w:val="0"/>
      <w:tabs>
        <w:tab w:val="right" w:leader="hyphen" w:pos="9344"/>
      </w:tabs>
      <w:autoSpaceDE w:val="0"/>
      <w:autoSpaceDN w:val="0"/>
      <w:adjustRightInd w:val="0"/>
      <w:spacing w:before="360" w:after="0" w:line="240" w:lineRule="auto"/>
      <w:ind w:right="-2"/>
    </w:pPr>
    <w:rPr>
      <w:rFonts w:ascii="Cambria" w:eastAsia="Calibri" w:hAnsi="Cambria" w:cs="Times New Roman"/>
      <w:b/>
      <w:bCs/>
      <w:caps/>
      <w:sz w:val="24"/>
      <w:szCs w:val="24"/>
      <w:lang w:eastAsia="ru-RU"/>
    </w:rPr>
  </w:style>
  <w:style w:type="character" w:styleId="af7">
    <w:name w:val="Strong"/>
    <w:qFormat/>
    <w:rsid w:val="00EB3F17"/>
    <w:rPr>
      <w:b/>
    </w:rPr>
  </w:style>
  <w:style w:type="paragraph" w:customStyle="1" w:styleId="19">
    <w:name w:val="Без интервала1"/>
    <w:rsid w:val="00EB3F17"/>
    <w:pPr>
      <w:widowControl w:val="0"/>
      <w:autoSpaceDE w:val="0"/>
      <w:autoSpaceDN w:val="0"/>
      <w:adjustRightInd w:val="0"/>
      <w:spacing w:after="0" w:line="240" w:lineRule="auto"/>
    </w:pPr>
    <w:rPr>
      <w:rFonts w:ascii="Times New Roman" w:eastAsia="Calibri" w:hAnsi="Times New Roman" w:cs="Times New Roman"/>
      <w:sz w:val="20"/>
      <w:szCs w:val="20"/>
      <w:lang w:eastAsia="ru-RU"/>
    </w:rPr>
  </w:style>
  <w:style w:type="table" w:styleId="1a">
    <w:name w:val="Table Grid 1"/>
    <w:basedOn w:val="a1"/>
    <w:rsid w:val="00EB3F17"/>
    <w:pPr>
      <w:widowControl w:val="0"/>
      <w:autoSpaceDE w:val="0"/>
      <w:autoSpaceDN w:val="0"/>
      <w:adjustRightInd w:val="0"/>
      <w:spacing w:after="0" w:line="240" w:lineRule="auto"/>
    </w:pPr>
    <w:rPr>
      <w:rFonts w:ascii="Times New Roman" w:eastAsia="Calibri"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2">
    <w:name w:val="Table Simple 2"/>
    <w:basedOn w:val="a1"/>
    <w:rsid w:val="00EB3F17"/>
    <w:pPr>
      <w:widowControl w:val="0"/>
      <w:autoSpaceDE w:val="0"/>
      <w:autoSpaceDN w:val="0"/>
      <w:adjustRightInd w:val="0"/>
      <w:spacing w:after="0" w:line="240" w:lineRule="auto"/>
    </w:pPr>
    <w:rPr>
      <w:rFonts w:ascii="Times New Roman" w:eastAsia="Calibri" w:hAnsi="Times New Roman" w:cs="Times New Roman"/>
      <w:sz w:val="20"/>
      <w:szCs w:val="20"/>
      <w:lang w:eastAsia="ru-RU"/>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character" w:customStyle="1" w:styleId="FontStyle104">
    <w:name w:val="Font Style104"/>
    <w:rsid w:val="00EB3F17"/>
    <w:rPr>
      <w:rFonts w:ascii="Times New Roman" w:hAnsi="Times New Roman"/>
      <w:b/>
      <w:spacing w:val="10"/>
      <w:sz w:val="24"/>
    </w:rPr>
  </w:style>
  <w:style w:type="paragraph" w:customStyle="1" w:styleId="PlainText1">
    <w:name w:val="Plain Text1"/>
    <w:basedOn w:val="a"/>
    <w:rsid w:val="00EB3F17"/>
    <w:pPr>
      <w:widowControl w:val="0"/>
      <w:suppressAutoHyphens/>
      <w:spacing w:after="0" w:line="240" w:lineRule="auto"/>
    </w:pPr>
    <w:rPr>
      <w:rFonts w:ascii="Courier New" w:eastAsia="Times New Roman" w:hAnsi="Courier New" w:cs="Courier New"/>
      <w:kern w:val="1"/>
      <w:sz w:val="28"/>
      <w:szCs w:val="20"/>
      <w:lang w:val="en-US" w:eastAsia="zh-CN" w:bidi="hi-IN"/>
    </w:rPr>
  </w:style>
  <w:style w:type="paragraph" w:styleId="HTML">
    <w:name w:val="HTML Preformatted"/>
    <w:basedOn w:val="a"/>
    <w:link w:val="HTML0"/>
    <w:rsid w:val="00EB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8"/>
      <w:szCs w:val="20"/>
      <w:lang w:eastAsia="ru-RU"/>
    </w:rPr>
  </w:style>
  <w:style w:type="character" w:customStyle="1" w:styleId="HTML0">
    <w:name w:val="Стандартный HTML Знак"/>
    <w:basedOn w:val="a0"/>
    <w:link w:val="HTML"/>
    <w:rsid w:val="00EB3F17"/>
    <w:rPr>
      <w:rFonts w:ascii="Courier New" w:eastAsia="Calibri" w:hAnsi="Courier New" w:cs="Times New Roman"/>
      <w:sz w:val="28"/>
      <w:szCs w:val="20"/>
      <w:lang w:eastAsia="ru-RU"/>
    </w:rPr>
  </w:style>
  <w:style w:type="character" w:customStyle="1" w:styleId="color-comment">
    <w:name w:val="color-comment"/>
    <w:rsid w:val="00EB3F17"/>
  </w:style>
  <w:style w:type="character" w:customStyle="1" w:styleId="java4">
    <w:name w:val="java4"/>
    <w:rsid w:val="00EB3F17"/>
  </w:style>
  <w:style w:type="character" w:customStyle="1" w:styleId="java9">
    <w:name w:val="java9"/>
    <w:rsid w:val="00EB3F17"/>
  </w:style>
  <w:style w:type="character" w:customStyle="1" w:styleId="java10">
    <w:name w:val="java10"/>
    <w:rsid w:val="00EB3F17"/>
  </w:style>
  <w:style w:type="character" w:customStyle="1" w:styleId="java8">
    <w:name w:val="java8"/>
    <w:rsid w:val="00EB3F17"/>
  </w:style>
  <w:style w:type="character" w:customStyle="1" w:styleId="java3">
    <w:name w:val="java3"/>
    <w:rsid w:val="00EB3F17"/>
  </w:style>
  <w:style w:type="character" w:customStyle="1" w:styleId="java16">
    <w:name w:val="java16"/>
    <w:rsid w:val="00EB3F17"/>
  </w:style>
  <w:style w:type="character" w:customStyle="1" w:styleId="java7">
    <w:name w:val="java7"/>
    <w:rsid w:val="00EB3F17"/>
  </w:style>
  <w:style w:type="character" w:customStyle="1" w:styleId="java5">
    <w:name w:val="java5"/>
    <w:rsid w:val="00EB3F17"/>
  </w:style>
  <w:style w:type="character" w:customStyle="1" w:styleId="FontStyle12">
    <w:name w:val="Font Style12"/>
    <w:rsid w:val="00EB3F17"/>
    <w:rPr>
      <w:rFonts w:ascii="Times New Roman" w:hAnsi="Times New Roman"/>
      <w:sz w:val="26"/>
    </w:rPr>
  </w:style>
  <w:style w:type="paragraph" w:styleId="af8">
    <w:name w:val="Body Text Indent"/>
    <w:basedOn w:val="a"/>
    <w:link w:val="af9"/>
    <w:rsid w:val="00EB3F17"/>
    <w:pPr>
      <w:widowControl w:val="0"/>
      <w:autoSpaceDE w:val="0"/>
      <w:autoSpaceDN w:val="0"/>
      <w:adjustRightInd w:val="0"/>
      <w:spacing w:after="120" w:line="240" w:lineRule="auto"/>
      <w:ind w:left="283"/>
    </w:pPr>
    <w:rPr>
      <w:rFonts w:ascii="Times New Roman" w:eastAsia="Calibri" w:hAnsi="Times New Roman" w:cs="Times New Roman"/>
      <w:sz w:val="28"/>
      <w:szCs w:val="20"/>
      <w:lang w:eastAsia="ru-RU"/>
    </w:rPr>
  </w:style>
  <w:style w:type="character" w:customStyle="1" w:styleId="af9">
    <w:name w:val="Основной текст с отступом Знак"/>
    <w:basedOn w:val="a0"/>
    <w:link w:val="af8"/>
    <w:rsid w:val="00EB3F17"/>
    <w:rPr>
      <w:rFonts w:ascii="Times New Roman" w:eastAsia="Calibri" w:hAnsi="Times New Roman" w:cs="Times New Roman"/>
      <w:sz w:val="28"/>
      <w:szCs w:val="20"/>
      <w:lang w:eastAsia="ru-RU"/>
    </w:rPr>
  </w:style>
  <w:style w:type="paragraph" w:styleId="afa">
    <w:name w:val="List Bullet"/>
    <w:basedOn w:val="a"/>
    <w:rsid w:val="00EB3F17"/>
    <w:pPr>
      <w:tabs>
        <w:tab w:val="num" w:pos="360"/>
      </w:tabs>
      <w:spacing w:after="0" w:line="240" w:lineRule="auto"/>
      <w:ind w:left="360" w:hanging="360"/>
    </w:pPr>
    <w:rPr>
      <w:rFonts w:ascii="Times New Roman" w:eastAsia="Calibri" w:hAnsi="Times New Roman" w:cs="Times New Roman"/>
      <w:sz w:val="24"/>
      <w:szCs w:val="24"/>
      <w:lang w:eastAsia="ru-RU"/>
    </w:rPr>
  </w:style>
  <w:style w:type="paragraph" w:customStyle="1" w:styleId="Noparagraphstyle">
    <w:name w:val="[No paragraph style]"/>
    <w:rsid w:val="00EB3F17"/>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paragraph" w:customStyle="1" w:styleId="Level2ZTE">
    <w:name w:val="Level 2 (ZTE)"/>
    <w:basedOn w:val="a"/>
    <w:autoRedefine/>
    <w:rsid w:val="00EB3F17"/>
    <w:pPr>
      <w:tabs>
        <w:tab w:val="left" w:pos="1200"/>
      </w:tabs>
      <w:spacing w:after="0" w:line="240" w:lineRule="auto"/>
      <w:ind w:left="709"/>
      <w:jc w:val="center"/>
    </w:pPr>
    <w:rPr>
      <w:rFonts w:ascii="Times New Roman" w:eastAsia="SimSun" w:hAnsi="Times New Roman" w:cs="Times New Roman"/>
      <w:b/>
      <w:sz w:val="28"/>
      <w:szCs w:val="28"/>
    </w:rPr>
  </w:style>
  <w:style w:type="paragraph" w:customStyle="1" w:styleId="afb">
    <w:name w:val="Мавзу"/>
    <w:basedOn w:val="18"/>
    <w:rsid w:val="00EB3F17"/>
    <w:pPr>
      <w:spacing w:line="360" w:lineRule="auto"/>
    </w:pPr>
    <w:rPr>
      <w:lang w:val="uz-Cyrl-UZ"/>
    </w:rPr>
  </w:style>
  <w:style w:type="paragraph" w:styleId="23">
    <w:name w:val="toc 2"/>
    <w:basedOn w:val="a"/>
    <w:next w:val="a"/>
    <w:autoRedefine/>
    <w:rsid w:val="00EB3F17"/>
    <w:pPr>
      <w:widowControl w:val="0"/>
      <w:autoSpaceDE w:val="0"/>
      <w:autoSpaceDN w:val="0"/>
      <w:adjustRightInd w:val="0"/>
      <w:spacing w:before="240" w:after="0" w:line="240" w:lineRule="auto"/>
    </w:pPr>
    <w:rPr>
      <w:rFonts w:ascii="Calibri" w:eastAsia="Calibri" w:hAnsi="Calibri" w:cs="Calibri"/>
      <w:b/>
      <w:bCs/>
      <w:sz w:val="28"/>
      <w:szCs w:val="20"/>
      <w:lang w:eastAsia="ru-RU"/>
    </w:rPr>
  </w:style>
  <w:style w:type="paragraph" w:styleId="41">
    <w:name w:val="toc 4"/>
    <w:basedOn w:val="a"/>
    <w:next w:val="a"/>
    <w:autoRedefine/>
    <w:rsid w:val="00EB3F17"/>
    <w:pPr>
      <w:widowControl w:val="0"/>
      <w:autoSpaceDE w:val="0"/>
      <w:autoSpaceDN w:val="0"/>
      <w:adjustRightInd w:val="0"/>
      <w:spacing w:after="0" w:line="240" w:lineRule="auto"/>
      <w:ind w:left="400"/>
    </w:pPr>
    <w:rPr>
      <w:rFonts w:ascii="Calibri" w:eastAsia="Calibri" w:hAnsi="Calibri" w:cs="Calibri"/>
      <w:sz w:val="28"/>
      <w:szCs w:val="20"/>
      <w:lang w:eastAsia="ru-RU"/>
    </w:rPr>
  </w:style>
  <w:style w:type="paragraph" w:styleId="51">
    <w:name w:val="toc 5"/>
    <w:basedOn w:val="a"/>
    <w:next w:val="a"/>
    <w:autoRedefine/>
    <w:rsid w:val="00EB3F17"/>
    <w:pPr>
      <w:widowControl w:val="0"/>
      <w:autoSpaceDE w:val="0"/>
      <w:autoSpaceDN w:val="0"/>
      <w:adjustRightInd w:val="0"/>
      <w:spacing w:after="0" w:line="240" w:lineRule="auto"/>
      <w:ind w:left="600"/>
    </w:pPr>
    <w:rPr>
      <w:rFonts w:ascii="Calibri" w:eastAsia="Calibri" w:hAnsi="Calibri" w:cs="Calibri"/>
      <w:sz w:val="28"/>
      <w:szCs w:val="20"/>
      <w:lang w:eastAsia="ru-RU"/>
    </w:rPr>
  </w:style>
  <w:style w:type="paragraph" w:styleId="61">
    <w:name w:val="toc 6"/>
    <w:basedOn w:val="a"/>
    <w:next w:val="a"/>
    <w:autoRedefine/>
    <w:rsid w:val="00EB3F17"/>
    <w:pPr>
      <w:widowControl w:val="0"/>
      <w:autoSpaceDE w:val="0"/>
      <w:autoSpaceDN w:val="0"/>
      <w:adjustRightInd w:val="0"/>
      <w:spacing w:after="0" w:line="240" w:lineRule="auto"/>
      <w:ind w:left="800"/>
    </w:pPr>
    <w:rPr>
      <w:rFonts w:ascii="Calibri" w:eastAsia="Calibri" w:hAnsi="Calibri" w:cs="Calibri"/>
      <w:sz w:val="28"/>
      <w:szCs w:val="20"/>
      <w:lang w:eastAsia="ru-RU"/>
    </w:rPr>
  </w:style>
  <w:style w:type="paragraph" w:styleId="71">
    <w:name w:val="toc 7"/>
    <w:basedOn w:val="a"/>
    <w:next w:val="a"/>
    <w:autoRedefine/>
    <w:rsid w:val="00EB3F17"/>
    <w:pPr>
      <w:widowControl w:val="0"/>
      <w:autoSpaceDE w:val="0"/>
      <w:autoSpaceDN w:val="0"/>
      <w:adjustRightInd w:val="0"/>
      <w:spacing w:after="0" w:line="240" w:lineRule="auto"/>
      <w:ind w:left="1000"/>
    </w:pPr>
    <w:rPr>
      <w:rFonts w:ascii="Calibri" w:eastAsia="Calibri" w:hAnsi="Calibri" w:cs="Calibri"/>
      <w:sz w:val="28"/>
      <w:szCs w:val="20"/>
      <w:lang w:eastAsia="ru-RU"/>
    </w:rPr>
  </w:style>
  <w:style w:type="paragraph" w:styleId="81">
    <w:name w:val="toc 8"/>
    <w:basedOn w:val="a"/>
    <w:next w:val="a"/>
    <w:autoRedefine/>
    <w:rsid w:val="00EB3F17"/>
    <w:pPr>
      <w:widowControl w:val="0"/>
      <w:autoSpaceDE w:val="0"/>
      <w:autoSpaceDN w:val="0"/>
      <w:adjustRightInd w:val="0"/>
      <w:spacing w:after="0" w:line="240" w:lineRule="auto"/>
      <w:ind w:left="1200"/>
    </w:pPr>
    <w:rPr>
      <w:rFonts w:ascii="Calibri" w:eastAsia="Calibri" w:hAnsi="Calibri" w:cs="Calibri"/>
      <w:sz w:val="28"/>
      <w:szCs w:val="20"/>
      <w:lang w:eastAsia="ru-RU"/>
    </w:rPr>
  </w:style>
  <w:style w:type="paragraph" w:styleId="91">
    <w:name w:val="toc 9"/>
    <w:basedOn w:val="a"/>
    <w:next w:val="a"/>
    <w:autoRedefine/>
    <w:rsid w:val="00EB3F17"/>
    <w:pPr>
      <w:widowControl w:val="0"/>
      <w:autoSpaceDE w:val="0"/>
      <w:autoSpaceDN w:val="0"/>
      <w:adjustRightInd w:val="0"/>
      <w:spacing w:after="0" w:line="240" w:lineRule="auto"/>
      <w:ind w:left="1400"/>
    </w:pPr>
    <w:rPr>
      <w:rFonts w:ascii="Calibri" w:eastAsia="Calibri" w:hAnsi="Calibri" w:cs="Calibri"/>
      <w:sz w:val="28"/>
      <w:szCs w:val="20"/>
      <w:lang w:eastAsia="ru-RU"/>
    </w:rPr>
  </w:style>
  <w:style w:type="paragraph" w:customStyle="1" w:styleId="afc">
    <w:name w:val="боб"/>
    <w:basedOn w:val="1"/>
    <w:rsid w:val="00EB3F17"/>
  </w:style>
  <w:style w:type="paragraph" w:styleId="afd">
    <w:name w:val="Body Text First Indent"/>
    <w:basedOn w:val="a3"/>
    <w:link w:val="afe"/>
    <w:semiHidden/>
    <w:rsid w:val="00EB3F17"/>
    <w:pPr>
      <w:widowControl w:val="0"/>
      <w:autoSpaceDE w:val="0"/>
      <w:autoSpaceDN w:val="0"/>
      <w:adjustRightInd w:val="0"/>
      <w:spacing w:after="0"/>
      <w:ind w:firstLine="360"/>
    </w:pPr>
    <w:rPr>
      <w:sz w:val="20"/>
      <w:szCs w:val="20"/>
    </w:rPr>
  </w:style>
  <w:style w:type="character" w:customStyle="1" w:styleId="afe">
    <w:name w:val="Красная строка Знак"/>
    <w:basedOn w:val="a4"/>
    <w:link w:val="afd"/>
    <w:semiHidden/>
    <w:rsid w:val="00EB3F17"/>
    <w:rPr>
      <w:rFonts w:ascii="Times New Roman" w:eastAsia="Calibri" w:hAnsi="Times New Roman" w:cs="Times New Roman"/>
      <w:sz w:val="20"/>
      <w:szCs w:val="20"/>
      <w:lang w:eastAsia="ru-RU"/>
    </w:rPr>
  </w:style>
  <w:style w:type="paragraph" w:styleId="24">
    <w:name w:val="Body Text First Indent 2"/>
    <w:basedOn w:val="af8"/>
    <w:link w:val="25"/>
    <w:semiHidden/>
    <w:rsid w:val="00EB3F17"/>
    <w:pPr>
      <w:spacing w:after="0"/>
      <w:ind w:left="360" w:firstLine="360"/>
    </w:pPr>
  </w:style>
  <w:style w:type="character" w:customStyle="1" w:styleId="25">
    <w:name w:val="Красная строка 2 Знак"/>
    <w:basedOn w:val="af9"/>
    <w:link w:val="24"/>
    <w:semiHidden/>
    <w:rsid w:val="00EB3F17"/>
    <w:rPr>
      <w:rFonts w:ascii="Times New Roman" w:eastAsia="Calibri" w:hAnsi="Times New Roman" w:cs="Times New Roman"/>
      <w:sz w:val="28"/>
      <w:szCs w:val="20"/>
      <w:lang w:eastAsia="ru-RU"/>
    </w:rPr>
  </w:style>
  <w:style w:type="paragraph" w:styleId="2">
    <w:name w:val="List Bullet 2"/>
    <w:basedOn w:val="a"/>
    <w:semiHidden/>
    <w:rsid w:val="00EB3F17"/>
    <w:pPr>
      <w:widowControl w:val="0"/>
      <w:numPr>
        <w:numId w:val="1"/>
      </w:numPr>
      <w:autoSpaceDE w:val="0"/>
      <w:autoSpaceDN w:val="0"/>
      <w:adjustRightInd w:val="0"/>
      <w:spacing w:after="0" w:line="240" w:lineRule="auto"/>
      <w:contextualSpacing/>
    </w:pPr>
    <w:rPr>
      <w:rFonts w:ascii="Times New Roman" w:eastAsia="Calibri" w:hAnsi="Times New Roman" w:cs="Times New Roman"/>
      <w:sz w:val="28"/>
      <w:szCs w:val="20"/>
      <w:lang w:eastAsia="ru-RU"/>
    </w:rPr>
  </w:style>
  <w:style w:type="paragraph" w:styleId="26">
    <w:name w:val="List 2"/>
    <w:basedOn w:val="a"/>
    <w:rsid w:val="00EB3F17"/>
    <w:pPr>
      <w:spacing w:after="0" w:line="240" w:lineRule="auto"/>
      <w:ind w:left="566" w:hanging="283"/>
    </w:pPr>
    <w:rPr>
      <w:rFonts w:ascii="Times New Roman" w:eastAsia="Calibri" w:hAnsi="Times New Roman" w:cs="Times New Roman"/>
      <w:sz w:val="28"/>
      <w:szCs w:val="20"/>
      <w:lang w:eastAsia="ru-RU"/>
    </w:rPr>
  </w:style>
  <w:style w:type="paragraph" w:styleId="27">
    <w:name w:val="List Continue 2"/>
    <w:basedOn w:val="a"/>
    <w:rsid w:val="00EB3F17"/>
    <w:pPr>
      <w:spacing w:after="120" w:line="240" w:lineRule="auto"/>
      <w:ind w:left="566"/>
    </w:pPr>
    <w:rPr>
      <w:rFonts w:ascii="Times New Roman" w:eastAsia="Calibri" w:hAnsi="Times New Roman" w:cs="Times New Roman"/>
      <w:sz w:val="24"/>
      <w:szCs w:val="24"/>
      <w:lang w:eastAsia="ru-RU"/>
    </w:rPr>
  </w:style>
  <w:style w:type="character" w:styleId="aff">
    <w:name w:val="Emphasis"/>
    <w:qFormat/>
    <w:rsid w:val="00EB3F17"/>
    <w:rPr>
      <w:i/>
    </w:rPr>
  </w:style>
  <w:style w:type="paragraph" w:customStyle="1" w:styleId="Style62">
    <w:name w:val="Style62"/>
    <w:basedOn w:val="a"/>
    <w:rsid w:val="00EB3F17"/>
    <w:pPr>
      <w:widowControl w:val="0"/>
      <w:autoSpaceDE w:val="0"/>
      <w:autoSpaceDN w:val="0"/>
      <w:adjustRightInd w:val="0"/>
      <w:spacing w:after="0" w:line="240" w:lineRule="auto"/>
    </w:pPr>
    <w:rPr>
      <w:rFonts w:ascii="Times New Roman" w:eastAsia="Calibri" w:hAnsi="Times New Roman" w:cs="Times New Roman"/>
      <w:sz w:val="24"/>
      <w:szCs w:val="24"/>
      <w:lang w:eastAsia="ru-RU"/>
    </w:rPr>
  </w:style>
  <w:style w:type="character" w:customStyle="1" w:styleId="FontStyle113">
    <w:name w:val="Font Style113"/>
    <w:rsid w:val="00EB3F17"/>
    <w:rPr>
      <w:rFonts w:ascii="Times New Roman" w:hAnsi="Times New Roman"/>
      <w:sz w:val="26"/>
    </w:rPr>
  </w:style>
  <w:style w:type="paragraph" w:styleId="aff0">
    <w:name w:val="footnote text"/>
    <w:basedOn w:val="a"/>
    <w:link w:val="aff1"/>
    <w:semiHidden/>
    <w:rsid w:val="00EB3F17"/>
    <w:pPr>
      <w:widowControl w:val="0"/>
      <w:autoSpaceDE w:val="0"/>
      <w:autoSpaceDN w:val="0"/>
      <w:adjustRightInd w:val="0"/>
      <w:spacing w:after="0" w:line="240" w:lineRule="auto"/>
    </w:pPr>
    <w:rPr>
      <w:rFonts w:ascii="Times New Roman" w:eastAsia="Calibri" w:hAnsi="Times New Roman" w:cs="Times New Roman"/>
      <w:sz w:val="20"/>
      <w:szCs w:val="20"/>
      <w:lang w:eastAsia="ru-RU"/>
    </w:rPr>
  </w:style>
  <w:style w:type="character" w:customStyle="1" w:styleId="aff1">
    <w:name w:val="Текст сноски Знак"/>
    <w:basedOn w:val="a0"/>
    <w:link w:val="aff0"/>
    <w:semiHidden/>
    <w:rsid w:val="00EB3F17"/>
    <w:rPr>
      <w:rFonts w:ascii="Times New Roman" w:eastAsia="Calibri" w:hAnsi="Times New Roman" w:cs="Times New Roman"/>
      <w:sz w:val="20"/>
      <w:szCs w:val="20"/>
      <w:lang w:eastAsia="ru-RU"/>
    </w:rPr>
  </w:style>
  <w:style w:type="character" w:styleId="aff2">
    <w:name w:val="footnote reference"/>
    <w:semiHidden/>
    <w:rsid w:val="00EB3F17"/>
    <w:rPr>
      <w:rFonts w:cs="Times New Roman"/>
      <w:vertAlign w:val="superscript"/>
    </w:rPr>
  </w:style>
  <w:style w:type="paragraph" w:customStyle="1" w:styleId="Default">
    <w:name w:val="Default"/>
    <w:rsid w:val="00EB3F1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28">
    <w:name w:val="Body Text Indent 2"/>
    <w:basedOn w:val="a"/>
    <w:link w:val="29"/>
    <w:rsid w:val="00EB3F17"/>
    <w:pPr>
      <w:widowControl w:val="0"/>
      <w:autoSpaceDE w:val="0"/>
      <w:autoSpaceDN w:val="0"/>
      <w:adjustRightInd w:val="0"/>
      <w:spacing w:after="120" w:line="480" w:lineRule="auto"/>
      <w:ind w:left="283"/>
    </w:pPr>
    <w:rPr>
      <w:rFonts w:ascii="Times New Roman" w:eastAsia="Calibri" w:hAnsi="Times New Roman" w:cs="Times New Roman"/>
      <w:sz w:val="28"/>
      <w:szCs w:val="20"/>
      <w:lang w:eastAsia="ru-RU"/>
    </w:rPr>
  </w:style>
  <w:style w:type="character" w:customStyle="1" w:styleId="29">
    <w:name w:val="Основной текст с отступом 2 Знак"/>
    <w:basedOn w:val="a0"/>
    <w:link w:val="28"/>
    <w:rsid w:val="00EB3F17"/>
    <w:rPr>
      <w:rFonts w:ascii="Times New Roman" w:eastAsia="Calibri" w:hAnsi="Times New Roman" w:cs="Times New Roman"/>
      <w:sz w:val="28"/>
      <w:szCs w:val="20"/>
      <w:lang w:eastAsia="ru-RU"/>
    </w:rPr>
  </w:style>
  <w:style w:type="paragraph" w:customStyle="1" w:styleId="1b">
    <w:name w:val="Абзац списка1"/>
    <w:basedOn w:val="a"/>
    <w:rsid w:val="00EB3F17"/>
    <w:pPr>
      <w:spacing w:after="0" w:line="240" w:lineRule="auto"/>
      <w:ind w:left="720"/>
    </w:pPr>
    <w:rPr>
      <w:rFonts w:ascii="Calibri" w:eastAsia="Calibri" w:hAnsi="Calibri" w:cs="Times New Roman"/>
    </w:rPr>
  </w:style>
  <w:style w:type="paragraph" w:styleId="aff3">
    <w:name w:val="annotation text"/>
    <w:basedOn w:val="a"/>
    <w:link w:val="aff4"/>
    <w:semiHidden/>
    <w:rsid w:val="00EB3F17"/>
    <w:pPr>
      <w:spacing w:after="0" w:line="240" w:lineRule="auto"/>
    </w:pPr>
    <w:rPr>
      <w:rFonts w:ascii="Calibri" w:eastAsia="Times New Roman" w:hAnsi="Calibri" w:cs="Times New Roman"/>
      <w:sz w:val="20"/>
      <w:szCs w:val="20"/>
    </w:rPr>
  </w:style>
  <w:style w:type="character" w:customStyle="1" w:styleId="aff4">
    <w:name w:val="Текст примечания Знак"/>
    <w:basedOn w:val="a0"/>
    <w:link w:val="aff3"/>
    <w:semiHidden/>
    <w:rsid w:val="00EB3F17"/>
    <w:rPr>
      <w:rFonts w:ascii="Calibri" w:eastAsia="Times New Roman" w:hAnsi="Calibri" w:cs="Times New Roman"/>
      <w:sz w:val="20"/>
      <w:szCs w:val="20"/>
    </w:rPr>
  </w:style>
  <w:style w:type="paragraph" w:styleId="aff5">
    <w:name w:val="annotation subject"/>
    <w:basedOn w:val="aff3"/>
    <w:next w:val="aff3"/>
    <w:link w:val="aff6"/>
    <w:semiHidden/>
    <w:rsid w:val="00EB3F17"/>
    <w:rPr>
      <w:b/>
      <w:bCs/>
    </w:rPr>
  </w:style>
  <w:style w:type="character" w:customStyle="1" w:styleId="aff6">
    <w:name w:val="Тема примечания Знак"/>
    <w:basedOn w:val="aff4"/>
    <w:link w:val="aff5"/>
    <w:semiHidden/>
    <w:rsid w:val="00EB3F17"/>
    <w:rPr>
      <w:rFonts w:ascii="Calibri" w:eastAsia="Times New Roman" w:hAnsi="Calibri" w:cs="Times New Roman"/>
      <w:b/>
      <w:bCs/>
      <w:sz w:val="20"/>
      <w:szCs w:val="20"/>
    </w:rPr>
  </w:style>
  <w:style w:type="character" w:customStyle="1" w:styleId="aff7">
    <w:name w:val="Основной текст_"/>
    <w:link w:val="1c"/>
    <w:locked/>
    <w:rsid w:val="00EB3F17"/>
    <w:rPr>
      <w:shd w:val="clear" w:color="auto" w:fill="FFFFFF"/>
    </w:rPr>
  </w:style>
  <w:style w:type="paragraph" w:customStyle="1" w:styleId="1c">
    <w:name w:val="Основной текст1"/>
    <w:basedOn w:val="a"/>
    <w:link w:val="aff7"/>
    <w:rsid w:val="00EB3F17"/>
    <w:pPr>
      <w:shd w:val="clear" w:color="auto" w:fill="FFFFFF"/>
      <w:spacing w:after="0" w:line="238" w:lineRule="exact"/>
      <w:ind w:hanging="280"/>
      <w:jc w:val="both"/>
    </w:pPr>
  </w:style>
  <w:style w:type="character" w:customStyle="1" w:styleId="aff8">
    <w:name w:val="Основной текст + Курсив"/>
    <w:rsid w:val="00EB3F17"/>
    <w:rPr>
      <w:i/>
    </w:rPr>
  </w:style>
  <w:style w:type="character" w:customStyle="1" w:styleId="34">
    <w:name w:val="Основной текст + Курсив3"/>
    <w:rsid w:val="00EB3F17"/>
    <w:rPr>
      <w:i/>
    </w:rPr>
  </w:style>
  <w:style w:type="character" w:customStyle="1" w:styleId="2a">
    <w:name w:val="Основной текст + Курсив2"/>
    <w:rsid w:val="00EB3F17"/>
    <w:rPr>
      <w:i/>
    </w:rPr>
  </w:style>
  <w:style w:type="character" w:customStyle="1" w:styleId="1d">
    <w:name w:val="Основной текст + Курсив1"/>
    <w:rsid w:val="00EB3F17"/>
    <w:rPr>
      <w:i/>
    </w:rPr>
  </w:style>
  <w:style w:type="character" w:customStyle="1" w:styleId="2b">
    <w:name w:val="Основной текст (2)_"/>
    <w:link w:val="2c"/>
    <w:locked/>
    <w:rsid w:val="00EB3F17"/>
    <w:rPr>
      <w:rFonts w:ascii="Franklin Gothic Medium" w:hAnsi="Franklin Gothic Medium"/>
      <w:sz w:val="17"/>
      <w:shd w:val="clear" w:color="auto" w:fill="FFFFFF"/>
    </w:rPr>
  </w:style>
  <w:style w:type="paragraph" w:customStyle="1" w:styleId="2c">
    <w:name w:val="Основной текст (2)"/>
    <w:basedOn w:val="a"/>
    <w:link w:val="2b"/>
    <w:rsid w:val="00EB3F17"/>
    <w:pPr>
      <w:shd w:val="clear" w:color="auto" w:fill="FFFFFF"/>
      <w:spacing w:before="120" w:after="0" w:line="175" w:lineRule="exact"/>
      <w:ind w:hanging="700"/>
      <w:jc w:val="both"/>
    </w:pPr>
    <w:rPr>
      <w:rFonts w:ascii="Franklin Gothic Medium" w:hAnsi="Franklin Gothic Medium"/>
      <w:sz w:val="17"/>
    </w:rPr>
  </w:style>
  <w:style w:type="character" w:customStyle="1" w:styleId="2ArialUnicodeMS">
    <w:name w:val="Основной текст (2) + Arial Unicode MS"/>
    <w:aliases w:val="8 pt,Полужирный"/>
    <w:rsid w:val="00EB3F17"/>
    <w:rPr>
      <w:rFonts w:ascii="Arial Unicode MS" w:eastAsia="Arial Unicode MS" w:hAnsi="Franklin Gothic Medium"/>
      <w:b/>
      <w:sz w:val="16"/>
      <w:shd w:val="clear" w:color="auto" w:fill="FFFFFF"/>
    </w:rPr>
  </w:style>
  <w:style w:type="character" w:customStyle="1" w:styleId="aff9">
    <w:name w:val="Подпись к картинке_"/>
    <w:link w:val="affa"/>
    <w:locked/>
    <w:rsid w:val="00EB3F17"/>
    <w:rPr>
      <w:rFonts w:ascii="Arial" w:hAnsi="Arial"/>
      <w:sz w:val="16"/>
      <w:shd w:val="clear" w:color="auto" w:fill="FFFFFF"/>
    </w:rPr>
  </w:style>
  <w:style w:type="paragraph" w:customStyle="1" w:styleId="affa">
    <w:name w:val="Подпись к картинке"/>
    <w:basedOn w:val="a"/>
    <w:link w:val="aff9"/>
    <w:rsid w:val="00EB3F17"/>
    <w:pPr>
      <w:shd w:val="clear" w:color="auto" w:fill="FFFFFF"/>
      <w:spacing w:after="0" w:line="178" w:lineRule="exact"/>
      <w:jc w:val="both"/>
    </w:pPr>
    <w:rPr>
      <w:rFonts w:ascii="Arial" w:hAnsi="Arial"/>
      <w:sz w:val="16"/>
    </w:rPr>
  </w:style>
  <w:style w:type="character" w:customStyle="1" w:styleId="2d">
    <w:name w:val="Основной текст (2) + Полужирный"/>
    <w:rsid w:val="00EB3F17"/>
    <w:rPr>
      <w:rFonts w:ascii="Arial" w:hAnsi="Arial"/>
      <w:b/>
      <w:sz w:val="16"/>
    </w:rPr>
  </w:style>
  <w:style w:type="paragraph" w:customStyle="1" w:styleId="211">
    <w:name w:val="Основной текст (2)1"/>
    <w:basedOn w:val="a"/>
    <w:rsid w:val="00EB3F17"/>
    <w:pPr>
      <w:shd w:val="clear" w:color="auto" w:fill="FFFFFF"/>
      <w:spacing w:after="60" w:line="252" w:lineRule="exact"/>
      <w:jc w:val="center"/>
    </w:pPr>
    <w:rPr>
      <w:rFonts w:ascii="Arial" w:eastAsia="Times New Roman" w:hAnsi="Arial" w:cs="Times New Roman"/>
      <w:sz w:val="16"/>
      <w:szCs w:val="16"/>
    </w:rPr>
  </w:style>
  <w:style w:type="character" w:customStyle="1" w:styleId="35">
    <w:name w:val="Основной текст (3)_"/>
    <w:link w:val="36"/>
    <w:locked/>
    <w:rsid w:val="00EB3F17"/>
    <w:rPr>
      <w:rFonts w:ascii="Arial" w:hAnsi="Arial"/>
      <w:sz w:val="27"/>
      <w:shd w:val="clear" w:color="auto" w:fill="FFFFFF"/>
    </w:rPr>
  </w:style>
  <w:style w:type="paragraph" w:customStyle="1" w:styleId="36">
    <w:name w:val="Основной текст (3)"/>
    <w:basedOn w:val="a"/>
    <w:link w:val="35"/>
    <w:rsid w:val="00EB3F17"/>
    <w:pPr>
      <w:shd w:val="clear" w:color="auto" w:fill="FFFFFF"/>
      <w:spacing w:after="0" w:line="295" w:lineRule="exact"/>
    </w:pPr>
    <w:rPr>
      <w:rFonts w:ascii="Arial" w:hAnsi="Arial"/>
      <w:sz w:val="27"/>
    </w:rPr>
  </w:style>
  <w:style w:type="character" w:customStyle="1" w:styleId="1e">
    <w:name w:val="Подпись к картинке + Полужирный1"/>
    <w:rsid w:val="00EB3F17"/>
    <w:rPr>
      <w:rFonts w:ascii="Arial" w:hAnsi="Arial"/>
      <w:b/>
      <w:spacing w:val="0"/>
      <w:sz w:val="16"/>
    </w:rPr>
  </w:style>
  <w:style w:type="character" w:customStyle="1" w:styleId="42">
    <w:name w:val="Основной текст (4)_"/>
    <w:link w:val="43"/>
    <w:locked/>
    <w:rsid w:val="00EB3F17"/>
    <w:rPr>
      <w:rFonts w:ascii="Trebuchet MS" w:hAnsi="Trebuchet MS" w:cs="Trebuchet MS"/>
      <w:b/>
      <w:bCs/>
      <w:sz w:val="16"/>
      <w:szCs w:val="16"/>
      <w:shd w:val="clear" w:color="auto" w:fill="FFFFFF"/>
    </w:rPr>
  </w:style>
  <w:style w:type="paragraph" w:customStyle="1" w:styleId="43">
    <w:name w:val="Основной текст (4)"/>
    <w:basedOn w:val="a"/>
    <w:link w:val="42"/>
    <w:rsid w:val="00EB3F17"/>
    <w:pPr>
      <w:shd w:val="clear" w:color="auto" w:fill="FFFFFF"/>
      <w:spacing w:before="180" w:after="0" w:line="175" w:lineRule="exact"/>
      <w:jc w:val="center"/>
    </w:pPr>
    <w:rPr>
      <w:rFonts w:ascii="Trebuchet MS" w:hAnsi="Trebuchet MS" w:cs="Trebuchet MS"/>
      <w:b/>
      <w:bCs/>
      <w:sz w:val="16"/>
      <w:szCs w:val="16"/>
    </w:rPr>
  </w:style>
  <w:style w:type="character" w:customStyle="1" w:styleId="62">
    <w:name w:val="Основной текст + Курсив6"/>
    <w:rsid w:val="00EB3F17"/>
    <w:rPr>
      <w:rFonts w:ascii="Times New Roman" w:hAnsi="Times New Roman" w:cs="Times New Roman"/>
      <w:i/>
      <w:iCs/>
      <w:spacing w:val="0"/>
      <w:sz w:val="20"/>
      <w:szCs w:val="20"/>
      <w:shd w:val="clear" w:color="auto" w:fill="FFFFFF"/>
    </w:rPr>
  </w:style>
  <w:style w:type="character" w:customStyle="1" w:styleId="4TimesNewRoman">
    <w:name w:val="Основной текст (4) + Times New Roman"/>
    <w:aliases w:val="10 pt,Не полужирный,Основной текст (6) + Times New Roman"/>
    <w:rsid w:val="00EB3F17"/>
    <w:rPr>
      <w:rFonts w:ascii="Times New Roman" w:hAnsi="Times New Roman" w:cs="Times New Roman"/>
      <w:b/>
      <w:bCs/>
      <w:sz w:val="20"/>
      <w:szCs w:val="20"/>
      <w:shd w:val="clear" w:color="auto" w:fill="FFFFFF"/>
    </w:rPr>
  </w:style>
  <w:style w:type="character" w:customStyle="1" w:styleId="TrebuchetMS7">
    <w:name w:val="Основной текст + Trebuchet MS7"/>
    <w:aliases w:val="87,5 pt7,Полужирный7"/>
    <w:rsid w:val="00EB3F17"/>
    <w:rPr>
      <w:rFonts w:ascii="Trebuchet MS" w:hAnsi="Trebuchet MS" w:cs="Trebuchet MS"/>
      <w:b/>
      <w:bCs/>
      <w:spacing w:val="0"/>
      <w:sz w:val="17"/>
      <w:szCs w:val="17"/>
      <w:shd w:val="clear" w:color="auto" w:fill="FFFFFF"/>
      <w:lang w:val="en-US" w:eastAsia="en-US"/>
    </w:rPr>
  </w:style>
  <w:style w:type="character" w:customStyle="1" w:styleId="4TimesNewRoman3">
    <w:name w:val="Основной текст (4) + Times New Roman3"/>
    <w:aliases w:val="10 pt3,Не полужирный3"/>
    <w:rsid w:val="00EB3F17"/>
    <w:rPr>
      <w:rFonts w:ascii="Times New Roman" w:hAnsi="Times New Roman" w:cs="Times New Roman"/>
      <w:b/>
      <w:bCs/>
      <w:sz w:val="20"/>
      <w:szCs w:val="20"/>
      <w:shd w:val="clear" w:color="auto" w:fill="FFFFFF"/>
    </w:rPr>
  </w:style>
  <w:style w:type="character" w:customStyle="1" w:styleId="4TimesNewRoman1">
    <w:name w:val="Основной текст (4) + Times New Roman1"/>
    <w:aliases w:val="10 pt1,Не полужирный1"/>
    <w:rsid w:val="00EB3F17"/>
    <w:rPr>
      <w:rFonts w:ascii="Times New Roman" w:hAnsi="Times New Roman" w:cs="Times New Roman"/>
      <w:b/>
      <w:bCs/>
      <w:sz w:val="20"/>
      <w:szCs w:val="20"/>
      <w:shd w:val="clear" w:color="auto" w:fill="FFFFFF"/>
    </w:rPr>
  </w:style>
  <w:style w:type="character" w:customStyle="1" w:styleId="9pt">
    <w:name w:val="Основной текст + 9 pt"/>
    <w:aliases w:val="Полужирный2,Интервал 0 pt"/>
    <w:rsid w:val="00EB3F17"/>
    <w:rPr>
      <w:rFonts w:ascii="Times New Roman" w:hAnsi="Times New Roman" w:cs="Times New Roman"/>
      <w:b/>
      <w:bCs/>
      <w:spacing w:val="10"/>
      <w:sz w:val="18"/>
      <w:szCs w:val="18"/>
      <w:shd w:val="clear" w:color="auto" w:fill="FFFFFF"/>
      <w:lang w:val="en-US" w:eastAsia="en-US"/>
    </w:rPr>
  </w:style>
  <w:style w:type="character" w:customStyle="1" w:styleId="37">
    <w:name w:val="Основной текст (3) + Полужирный"/>
    <w:rsid w:val="00EB3F17"/>
    <w:rPr>
      <w:rFonts w:ascii="Microsoft Sans Serif" w:hAnsi="Microsoft Sans Serif" w:cs="Microsoft Sans Serif"/>
      <w:spacing w:val="0"/>
      <w:sz w:val="16"/>
      <w:szCs w:val="16"/>
      <w:lang w:bidi="ar-SA"/>
    </w:rPr>
  </w:style>
  <w:style w:type="character" w:customStyle="1" w:styleId="FranklinGothicDemi4">
    <w:name w:val="Основной текст + Franklin Gothic Demi4"/>
    <w:aliases w:val="84,5 pt6"/>
    <w:rsid w:val="00EB3F17"/>
    <w:rPr>
      <w:rFonts w:ascii="Franklin Gothic Demi" w:hAnsi="Franklin Gothic Demi" w:cs="Franklin Gothic Demi"/>
      <w:spacing w:val="0"/>
      <w:sz w:val="17"/>
      <w:szCs w:val="17"/>
      <w:lang w:val="en-US" w:eastAsia="en-US"/>
    </w:rPr>
  </w:style>
  <w:style w:type="character" w:customStyle="1" w:styleId="Consolas">
    <w:name w:val="Основной текст + Consolas"/>
    <w:aliases w:val="7 pt"/>
    <w:rsid w:val="00EB3F17"/>
    <w:rPr>
      <w:rFonts w:ascii="Consolas" w:hAnsi="Consolas" w:cs="Consolas"/>
      <w:spacing w:val="0"/>
      <w:sz w:val="14"/>
      <w:szCs w:val="14"/>
      <w:lang w:val="en-US" w:eastAsia="en-US"/>
    </w:rPr>
  </w:style>
  <w:style w:type="character" w:customStyle="1" w:styleId="Consolas4">
    <w:name w:val="Основной текст + Consolas4"/>
    <w:aliases w:val="7 pt4"/>
    <w:rsid w:val="00EB3F17"/>
    <w:rPr>
      <w:rFonts w:ascii="Consolas" w:hAnsi="Consolas" w:cs="Consolas"/>
      <w:spacing w:val="0"/>
      <w:sz w:val="14"/>
      <w:szCs w:val="14"/>
      <w:lang w:val="en-US" w:eastAsia="en-US"/>
    </w:rPr>
  </w:style>
  <w:style w:type="character" w:customStyle="1" w:styleId="FranklinGothicDemi2">
    <w:name w:val="Основной текст + Franklin Gothic Demi2"/>
    <w:aliases w:val="82,5 pt4"/>
    <w:rsid w:val="00EB3F17"/>
    <w:rPr>
      <w:rFonts w:ascii="Franklin Gothic Demi" w:hAnsi="Franklin Gothic Demi" w:cs="Franklin Gothic Demi"/>
      <w:spacing w:val="0"/>
      <w:sz w:val="17"/>
      <w:szCs w:val="17"/>
      <w:lang w:val="en-US" w:eastAsia="en-US"/>
    </w:rPr>
  </w:style>
  <w:style w:type="character" w:customStyle="1" w:styleId="38">
    <w:name w:val="Заголовок №3_"/>
    <w:link w:val="39"/>
    <w:locked/>
    <w:rsid w:val="00EB3F17"/>
    <w:rPr>
      <w:rFonts w:ascii="Microsoft Sans Serif" w:hAnsi="Microsoft Sans Serif" w:cs="Microsoft Sans Serif"/>
      <w:b/>
      <w:bCs/>
      <w:sz w:val="28"/>
      <w:szCs w:val="28"/>
      <w:shd w:val="clear" w:color="auto" w:fill="FFFFFF"/>
    </w:rPr>
  </w:style>
  <w:style w:type="paragraph" w:customStyle="1" w:styleId="39">
    <w:name w:val="Заголовок №3"/>
    <w:basedOn w:val="a"/>
    <w:link w:val="38"/>
    <w:rsid w:val="00EB3F17"/>
    <w:pPr>
      <w:shd w:val="clear" w:color="auto" w:fill="FFFFFF"/>
      <w:spacing w:after="0" w:line="295" w:lineRule="exact"/>
      <w:outlineLvl w:val="2"/>
    </w:pPr>
    <w:rPr>
      <w:rFonts w:ascii="Microsoft Sans Serif" w:hAnsi="Microsoft Sans Serif" w:cs="Microsoft Sans Serif"/>
      <w:b/>
      <w:bCs/>
      <w:sz w:val="28"/>
      <w:szCs w:val="28"/>
    </w:rPr>
  </w:style>
  <w:style w:type="character" w:customStyle="1" w:styleId="1f">
    <w:name w:val="Основной текст Знак1"/>
    <w:locked/>
    <w:rsid w:val="00EB3F17"/>
    <w:rPr>
      <w:rFonts w:ascii="Times New Roman" w:hAnsi="Times New Roman" w:cs="Times New Roman"/>
      <w:spacing w:val="0"/>
      <w:sz w:val="20"/>
      <w:szCs w:val="20"/>
    </w:rPr>
  </w:style>
  <w:style w:type="character" w:customStyle="1" w:styleId="2e">
    <w:name w:val="Заголовок №2_"/>
    <w:link w:val="2f"/>
    <w:locked/>
    <w:rsid w:val="00EB3F17"/>
    <w:rPr>
      <w:rFonts w:ascii="Microsoft Sans Serif" w:hAnsi="Microsoft Sans Serif" w:cs="Microsoft Sans Serif"/>
      <w:b/>
      <w:bCs/>
      <w:sz w:val="32"/>
      <w:szCs w:val="32"/>
      <w:shd w:val="clear" w:color="auto" w:fill="FFFFFF"/>
      <w:lang w:val="en-US" w:eastAsia="x-none"/>
    </w:rPr>
  </w:style>
  <w:style w:type="paragraph" w:customStyle="1" w:styleId="2f">
    <w:name w:val="Заголовок №2"/>
    <w:basedOn w:val="a"/>
    <w:link w:val="2e"/>
    <w:rsid w:val="00EB3F17"/>
    <w:pPr>
      <w:shd w:val="clear" w:color="auto" w:fill="FFFFFF"/>
      <w:spacing w:before="360" w:after="180" w:line="240" w:lineRule="atLeast"/>
      <w:jc w:val="both"/>
      <w:outlineLvl w:val="1"/>
    </w:pPr>
    <w:rPr>
      <w:rFonts w:ascii="Microsoft Sans Serif" w:hAnsi="Microsoft Sans Serif" w:cs="Microsoft Sans Serif"/>
      <w:b/>
      <w:bCs/>
      <w:sz w:val="32"/>
      <w:szCs w:val="32"/>
      <w:lang w:val="en-US" w:eastAsia="x-none"/>
    </w:rPr>
  </w:style>
  <w:style w:type="character" w:customStyle="1" w:styleId="82">
    <w:name w:val="Основной текст + Курсив8"/>
    <w:rsid w:val="00EB3F17"/>
  </w:style>
  <w:style w:type="character" w:customStyle="1" w:styleId="72">
    <w:name w:val="Основной текст + Курсив7"/>
    <w:rsid w:val="00EB3F17"/>
  </w:style>
  <w:style w:type="character" w:customStyle="1" w:styleId="44">
    <w:name w:val="Заголовок №4_"/>
    <w:link w:val="45"/>
    <w:locked/>
    <w:rsid w:val="00EB3F17"/>
    <w:rPr>
      <w:rFonts w:ascii="Tahoma" w:hAnsi="Tahoma" w:cs="Tahoma"/>
      <w:b/>
      <w:bCs/>
      <w:sz w:val="23"/>
      <w:szCs w:val="23"/>
      <w:shd w:val="clear" w:color="auto" w:fill="FFFFFF"/>
    </w:rPr>
  </w:style>
  <w:style w:type="paragraph" w:customStyle="1" w:styleId="45">
    <w:name w:val="Заголовок №4"/>
    <w:basedOn w:val="a"/>
    <w:link w:val="44"/>
    <w:rsid w:val="00EB3F17"/>
    <w:pPr>
      <w:shd w:val="clear" w:color="auto" w:fill="FFFFFF"/>
      <w:spacing w:after="60" w:line="240" w:lineRule="atLeast"/>
      <w:jc w:val="both"/>
      <w:outlineLvl w:val="3"/>
    </w:pPr>
    <w:rPr>
      <w:rFonts w:ascii="Tahoma" w:hAnsi="Tahoma" w:cs="Tahoma"/>
      <w:b/>
      <w:bCs/>
      <w:sz w:val="23"/>
      <w:szCs w:val="23"/>
    </w:rPr>
  </w:style>
  <w:style w:type="character" w:customStyle="1" w:styleId="2f0">
    <w:name w:val="Подпись к картинке2"/>
    <w:rsid w:val="00EB3F17"/>
    <w:rPr>
      <w:rFonts w:ascii="Microsoft Sans Serif" w:hAnsi="Microsoft Sans Serif" w:cs="Microsoft Sans Serif"/>
      <w:b/>
      <w:bCs/>
      <w:spacing w:val="0"/>
      <w:sz w:val="16"/>
      <w:szCs w:val="16"/>
      <w:shd w:val="clear" w:color="auto" w:fill="FFFFFF"/>
    </w:rPr>
  </w:style>
  <w:style w:type="character" w:customStyle="1" w:styleId="52">
    <w:name w:val="Основной текст + Курсив5"/>
    <w:rsid w:val="00EB3F17"/>
  </w:style>
  <w:style w:type="character" w:customStyle="1" w:styleId="46">
    <w:name w:val="Основной текст + Курсив4"/>
    <w:rsid w:val="00EB3F17"/>
  </w:style>
  <w:style w:type="character" w:customStyle="1" w:styleId="53">
    <w:name w:val="Основной текст (5)_"/>
    <w:link w:val="54"/>
    <w:locked/>
    <w:rsid w:val="00EB3F17"/>
    <w:rPr>
      <w:rFonts w:ascii="Times New Roman" w:hAnsi="Times New Roman" w:cs="Times New Roman"/>
      <w:sz w:val="12"/>
      <w:szCs w:val="12"/>
      <w:shd w:val="clear" w:color="auto" w:fill="FFFFFF"/>
    </w:rPr>
  </w:style>
  <w:style w:type="paragraph" w:customStyle="1" w:styleId="54">
    <w:name w:val="Основной текст (5)"/>
    <w:basedOn w:val="a"/>
    <w:link w:val="53"/>
    <w:rsid w:val="00EB3F17"/>
    <w:pPr>
      <w:shd w:val="clear" w:color="auto" w:fill="FFFFFF"/>
      <w:spacing w:before="60" w:after="0" w:line="240" w:lineRule="atLeast"/>
    </w:pPr>
    <w:rPr>
      <w:rFonts w:ascii="Times New Roman" w:hAnsi="Times New Roman" w:cs="Times New Roman"/>
      <w:sz w:val="12"/>
      <w:szCs w:val="12"/>
    </w:rPr>
  </w:style>
  <w:style w:type="character" w:customStyle="1" w:styleId="63">
    <w:name w:val="Основной текст (6)_"/>
    <w:link w:val="64"/>
    <w:locked/>
    <w:rsid w:val="00EB3F17"/>
    <w:rPr>
      <w:rFonts w:ascii="Consolas" w:hAnsi="Consolas" w:cs="Consolas"/>
      <w:sz w:val="14"/>
      <w:szCs w:val="14"/>
      <w:shd w:val="clear" w:color="auto" w:fill="FFFFFF"/>
      <w:lang w:val="en-US" w:eastAsia="x-none"/>
    </w:rPr>
  </w:style>
  <w:style w:type="paragraph" w:customStyle="1" w:styleId="64">
    <w:name w:val="Основной текст (6)"/>
    <w:basedOn w:val="a"/>
    <w:link w:val="63"/>
    <w:rsid w:val="00EB3F17"/>
    <w:pPr>
      <w:shd w:val="clear" w:color="auto" w:fill="FFFFFF"/>
      <w:spacing w:before="60" w:after="0" w:line="190" w:lineRule="exact"/>
      <w:jc w:val="right"/>
    </w:pPr>
    <w:rPr>
      <w:rFonts w:ascii="Consolas" w:hAnsi="Consolas" w:cs="Consolas"/>
      <w:sz w:val="14"/>
      <w:szCs w:val="14"/>
      <w:lang w:val="en-US" w:eastAsia="x-none"/>
    </w:rPr>
  </w:style>
  <w:style w:type="character" w:customStyle="1" w:styleId="73">
    <w:name w:val="Основной текст (7)_"/>
    <w:link w:val="710"/>
    <w:locked/>
    <w:rsid w:val="00EB3F17"/>
    <w:rPr>
      <w:rFonts w:ascii="Microsoft Sans Serif" w:hAnsi="Microsoft Sans Serif" w:cs="Microsoft Sans Serif"/>
      <w:b/>
      <w:bCs/>
      <w:spacing w:val="-10"/>
      <w:sz w:val="17"/>
      <w:szCs w:val="17"/>
      <w:shd w:val="clear" w:color="auto" w:fill="FFFFFF"/>
    </w:rPr>
  </w:style>
  <w:style w:type="paragraph" w:customStyle="1" w:styleId="710">
    <w:name w:val="Основной текст (7)1"/>
    <w:basedOn w:val="a"/>
    <w:link w:val="73"/>
    <w:rsid w:val="00EB3F17"/>
    <w:pPr>
      <w:shd w:val="clear" w:color="auto" w:fill="FFFFFF"/>
      <w:spacing w:after="0" w:line="173" w:lineRule="exact"/>
      <w:jc w:val="both"/>
    </w:pPr>
    <w:rPr>
      <w:rFonts w:ascii="Microsoft Sans Serif" w:hAnsi="Microsoft Sans Serif" w:cs="Microsoft Sans Serif"/>
      <w:b/>
      <w:bCs/>
      <w:spacing w:val="-10"/>
      <w:sz w:val="17"/>
      <w:szCs w:val="17"/>
    </w:rPr>
  </w:style>
  <w:style w:type="character" w:customStyle="1" w:styleId="74">
    <w:name w:val="Основной текст (7)"/>
    <w:rsid w:val="00EB3F17"/>
    <w:rPr>
      <w:rFonts w:ascii="Microsoft Sans Serif" w:hAnsi="Microsoft Sans Serif" w:cs="Microsoft Sans Serif"/>
      <w:b/>
      <w:bCs/>
      <w:spacing w:val="-10"/>
      <w:sz w:val="17"/>
      <w:szCs w:val="17"/>
      <w:u w:val="single"/>
      <w:shd w:val="clear" w:color="auto" w:fill="FFFFFF"/>
    </w:rPr>
  </w:style>
  <w:style w:type="character" w:customStyle="1" w:styleId="83">
    <w:name w:val="Основной текст (8)_"/>
    <w:link w:val="84"/>
    <w:locked/>
    <w:rsid w:val="00EB3F17"/>
    <w:rPr>
      <w:rFonts w:ascii="Microsoft Sans Serif" w:hAnsi="Microsoft Sans Serif" w:cs="Microsoft Sans Serif"/>
      <w:b/>
      <w:bCs/>
      <w:noProof/>
      <w:sz w:val="32"/>
      <w:szCs w:val="32"/>
      <w:shd w:val="clear" w:color="auto" w:fill="FFFFFF"/>
    </w:rPr>
  </w:style>
  <w:style w:type="paragraph" w:customStyle="1" w:styleId="84">
    <w:name w:val="Основной текст (8)"/>
    <w:basedOn w:val="a"/>
    <w:link w:val="83"/>
    <w:rsid w:val="00EB3F17"/>
    <w:pPr>
      <w:shd w:val="clear" w:color="auto" w:fill="FFFFFF"/>
      <w:spacing w:after="0" w:line="240" w:lineRule="atLeast"/>
    </w:pPr>
    <w:rPr>
      <w:rFonts w:ascii="Microsoft Sans Serif" w:hAnsi="Microsoft Sans Serif" w:cs="Microsoft Sans Serif"/>
      <w:b/>
      <w:bCs/>
      <w:noProof/>
      <w:sz w:val="32"/>
      <w:szCs w:val="32"/>
    </w:rPr>
  </w:style>
  <w:style w:type="character" w:customStyle="1" w:styleId="420">
    <w:name w:val="Основной текст (4)2"/>
    <w:rsid w:val="00EB3F17"/>
    <w:rPr>
      <w:rFonts w:ascii="Microsoft Sans Serif" w:hAnsi="Microsoft Sans Serif" w:cs="Microsoft Sans Serif"/>
      <w:b/>
      <w:bCs/>
      <w:spacing w:val="0"/>
      <w:sz w:val="16"/>
      <w:szCs w:val="16"/>
      <w:shd w:val="clear" w:color="auto" w:fill="FFFFFF"/>
    </w:rPr>
  </w:style>
  <w:style w:type="character" w:customStyle="1" w:styleId="92">
    <w:name w:val="Основной текст (9)_"/>
    <w:link w:val="93"/>
    <w:locked/>
    <w:rsid w:val="00EB3F17"/>
    <w:rPr>
      <w:rFonts w:ascii="Times New Roman" w:hAnsi="Times New Roman" w:cs="Times New Roman"/>
      <w:i/>
      <w:iCs/>
      <w:sz w:val="20"/>
      <w:szCs w:val="20"/>
      <w:shd w:val="clear" w:color="auto" w:fill="FFFFFF"/>
    </w:rPr>
  </w:style>
  <w:style w:type="paragraph" w:customStyle="1" w:styleId="93">
    <w:name w:val="Основной текст (9)"/>
    <w:basedOn w:val="a"/>
    <w:link w:val="92"/>
    <w:rsid w:val="00EB3F17"/>
    <w:pPr>
      <w:shd w:val="clear" w:color="auto" w:fill="FFFFFF"/>
      <w:spacing w:before="60" w:after="60" w:line="240" w:lineRule="atLeast"/>
    </w:pPr>
    <w:rPr>
      <w:rFonts w:ascii="Times New Roman" w:hAnsi="Times New Roman" w:cs="Times New Roman"/>
      <w:i/>
      <w:iCs/>
      <w:sz w:val="20"/>
      <w:szCs w:val="20"/>
    </w:rPr>
  </w:style>
  <w:style w:type="character" w:customStyle="1" w:styleId="Consolas2">
    <w:name w:val="Основной текст + Consolas2"/>
    <w:aliases w:val="7 pt2"/>
    <w:rsid w:val="00EB3F17"/>
  </w:style>
  <w:style w:type="character" w:customStyle="1" w:styleId="Consolas1">
    <w:name w:val="Основной текст + Consolas1"/>
    <w:aliases w:val="7 pt1"/>
    <w:rsid w:val="00EB3F17"/>
  </w:style>
  <w:style w:type="character" w:customStyle="1" w:styleId="1f0">
    <w:name w:val="Заголовок №1_"/>
    <w:link w:val="1f1"/>
    <w:locked/>
    <w:rsid w:val="00EB3F17"/>
    <w:rPr>
      <w:rFonts w:ascii="Microsoft Sans Serif" w:hAnsi="Microsoft Sans Serif" w:cs="Microsoft Sans Serif"/>
      <w:b/>
      <w:bCs/>
      <w:sz w:val="32"/>
      <w:szCs w:val="32"/>
      <w:shd w:val="clear" w:color="auto" w:fill="FFFFFF"/>
    </w:rPr>
  </w:style>
  <w:style w:type="paragraph" w:customStyle="1" w:styleId="1f1">
    <w:name w:val="Заголовок №1"/>
    <w:basedOn w:val="a"/>
    <w:link w:val="1f0"/>
    <w:rsid w:val="00EB3F17"/>
    <w:pPr>
      <w:shd w:val="clear" w:color="auto" w:fill="FFFFFF"/>
      <w:spacing w:before="360" w:after="180" w:line="240" w:lineRule="atLeast"/>
      <w:jc w:val="both"/>
      <w:outlineLvl w:val="0"/>
    </w:pPr>
    <w:rPr>
      <w:rFonts w:ascii="Microsoft Sans Serif" w:hAnsi="Microsoft Sans Serif" w:cs="Microsoft Sans Serif"/>
      <w:b/>
      <w:bCs/>
      <w:sz w:val="32"/>
      <w:szCs w:val="32"/>
    </w:rPr>
  </w:style>
  <w:style w:type="paragraph" w:customStyle="1" w:styleId="311">
    <w:name w:val="Основной текст (3)1"/>
    <w:basedOn w:val="a"/>
    <w:rsid w:val="00EB3F17"/>
    <w:pPr>
      <w:shd w:val="clear" w:color="auto" w:fill="FFFFFF"/>
      <w:spacing w:after="0" w:line="214" w:lineRule="exact"/>
      <w:ind w:hanging="540"/>
      <w:jc w:val="both"/>
    </w:pPr>
    <w:rPr>
      <w:rFonts w:ascii="Microsoft Sans Serif" w:eastAsia="Arial Unicode MS" w:hAnsi="Microsoft Sans Serif" w:cs="Microsoft Sans Serif"/>
      <w:b/>
      <w:bCs/>
      <w:sz w:val="18"/>
      <w:szCs w:val="18"/>
      <w:lang w:eastAsia="ru-RU"/>
    </w:rPr>
  </w:style>
  <w:style w:type="paragraph" w:customStyle="1" w:styleId="1f2">
    <w:name w:val="Подпись к картинке1"/>
    <w:basedOn w:val="a"/>
    <w:rsid w:val="00EB3F17"/>
    <w:pPr>
      <w:shd w:val="clear" w:color="auto" w:fill="FFFFFF"/>
      <w:spacing w:after="0" w:line="178" w:lineRule="exact"/>
    </w:pPr>
    <w:rPr>
      <w:rFonts w:ascii="Microsoft Sans Serif" w:eastAsia="Arial Unicode MS" w:hAnsi="Microsoft Sans Serif" w:cs="Microsoft Sans Serif"/>
      <w:b/>
      <w:bCs/>
      <w:sz w:val="16"/>
      <w:szCs w:val="16"/>
      <w:lang w:eastAsia="ru-RU"/>
    </w:rPr>
  </w:style>
  <w:style w:type="paragraph" w:customStyle="1" w:styleId="410">
    <w:name w:val="Основной текст (4)1"/>
    <w:basedOn w:val="a"/>
    <w:rsid w:val="00EB3F17"/>
    <w:pPr>
      <w:shd w:val="clear" w:color="auto" w:fill="FFFFFF"/>
      <w:spacing w:after="0" w:line="178" w:lineRule="exact"/>
      <w:ind w:hanging="540"/>
      <w:jc w:val="both"/>
    </w:pPr>
    <w:rPr>
      <w:rFonts w:ascii="Microsoft Sans Serif" w:eastAsia="Arial Unicode MS" w:hAnsi="Microsoft Sans Serif" w:cs="Microsoft Sans Serif"/>
      <w:b/>
      <w:bCs/>
      <w:sz w:val="16"/>
      <w:szCs w:val="16"/>
      <w:lang w:eastAsia="ru-RU"/>
    </w:rPr>
  </w:style>
  <w:style w:type="paragraph" w:customStyle="1" w:styleId="TableParagraph">
    <w:name w:val="Table Paragraph"/>
    <w:basedOn w:val="a"/>
    <w:rsid w:val="00EB3F17"/>
    <w:pPr>
      <w:widowControl w:val="0"/>
      <w:spacing w:after="0" w:line="240" w:lineRule="auto"/>
      <w:jc w:val="center"/>
    </w:pPr>
    <w:rPr>
      <w:rFonts w:ascii="Times New Roman" w:eastAsia="Calibri" w:hAnsi="Times New Roman" w:cs="Times New Roman"/>
      <w:lang w:val="en-US"/>
    </w:rPr>
  </w:style>
  <w:style w:type="paragraph" w:customStyle="1" w:styleId="Heading21">
    <w:name w:val="Heading 21"/>
    <w:basedOn w:val="a"/>
    <w:rsid w:val="00EB3F17"/>
    <w:pPr>
      <w:widowControl w:val="0"/>
      <w:spacing w:after="0" w:line="240" w:lineRule="auto"/>
      <w:ind w:left="675" w:hanging="568"/>
      <w:outlineLvl w:val="2"/>
    </w:pPr>
    <w:rPr>
      <w:rFonts w:ascii="Times New Roman" w:eastAsia="Calibri" w:hAnsi="Times New Roman" w:cs="Times New Roman"/>
      <w:b/>
      <w:bCs/>
      <w:sz w:val="30"/>
      <w:szCs w:val="30"/>
      <w:lang w:val="en-US"/>
    </w:rPr>
  </w:style>
  <w:style w:type="paragraph" w:customStyle="1" w:styleId="Heading41">
    <w:name w:val="Heading 41"/>
    <w:basedOn w:val="a"/>
    <w:rsid w:val="00EB3F17"/>
    <w:pPr>
      <w:widowControl w:val="0"/>
      <w:spacing w:before="205" w:after="0" w:line="240" w:lineRule="auto"/>
      <w:ind w:left="1449" w:hanging="700"/>
      <w:outlineLvl w:val="4"/>
    </w:pPr>
    <w:rPr>
      <w:rFonts w:ascii="Times New Roman" w:eastAsia="Calibri" w:hAnsi="Times New Roman" w:cs="Times New Roman"/>
      <w:b/>
      <w:bCs/>
      <w:i/>
      <w:sz w:val="28"/>
      <w:szCs w:val="28"/>
      <w:lang w:val="en-US"/>
    </w:rPr>
  </w:style>
  <w:style w:type="paragraph" w:customStyle="1" w:styleId="Heading11">
    <w:name w:val="Heading 11"/>
    <w:basedOn w:val="a"/>
    <w:rsid w:val="00EB3F17"/>
    <w:pPr>
      <w:widowControl w:val="0"/>
      <w:spacing w:before="56" w:after="0" w:line="240" w:lineRule="auto"/>
      <w:ind w:left="957" w:right="36"/>
      <w:jc w:val="center"/>
      <w:outlineLvl w:val="1"/>
    </w:pPr>
    <w:rPr>
      <w:rFonts w:ascii="Arial Narrow" w:eastAsia="Calibri" w:hAnsi="Arial Narrow" w:cs="Arial Narrow"/>
      <w:b/>
      <w:bCs/>
      <w:sz w:val="36"/>
      <w:szCs w:val="36"/>
      <w:lang w:val="en-US"/>
    </w:rPr>
  </w:style>
  <w:style w:type="table" w:customStyle="1" w:styleId="TableNormal1">
    <w:name w:val="Table Normal1"/>
    <w:semiHidden/>
    <w:rsid w:val="00EB3F17"/>
    <w:pPr>
      <w:widowControl w:val="0"/>
      <w:spacing w:after="0" w:line="240" w:lineRule="auto"/>
    </w:pPr>
    <w:rPr>
      <w:rFonts w:ascii="Calibri" w:eastAsia="Times New Roman" w:hAnsi="Calibri" w:cs="Times New Roman"/>
      <w:lang w:val="en-US"/>
    </w:rPr>
    <w:tblPr>
      <w:tblInd w:w="0" w:type="dxa"/>
      <w:tblCellMar>
        <w:top w:w="0" w:type="dxa"/>
        <w:left w:w="0" w:type="dxa"/>
        <w:bottom w:w="0" w:type="dxa"/>
        <w:right w:w="0" w:type="dxa"/>
      </w:tblCellMar>
    </w:tblPr>
  </w:style>
  <w:style w:type="paragraph" w:customStyle="1" w:styleId="212">
    <w:name w:val="Заголовок 21"/>
    <w:basedOn w:val="a"/>
    <w:rsid w:val="00EB3F17"/>
    <w:pPr>
      <w:widowControl w:val="0"/>
      <w:spacing w:after="0" w:line="240" w:lineRule="auto"/>
      <w:ind w:left="675" w:hanging="568"/>
      <w:outlineLvl w:val="2"/>
    </w:pPr>
    <w:rPr>
      <w:rFonts w:ascii="Times New Roman" w:eastAsia="Calibri" w:hAnsi="Times New Roman" w:cs="Times New Roman"/>
      <w:b/>
      <w:bCs/>
      <w:sz w:val="30"/>
      <w:szCs w:val="30"/>
      <w:lang w:val="en-US"/>
    </w:rPr>
  </w:style>
  <w:style w:type="paragraph" w:customStyle="1" w:styleId="411">
    <w:name w:val="Заголовок 41"/>
    <w:basedOn w:val="a"/>
    <w:rsid w:val="00EB3F17"/>
    <w:pPr>
      <w:widowControl w:val="0"/>
      <w:spacing w:before="205" w:after="0" w:line="240" w:lineRule="auto"/>
      <w:ind w:left="1449" w:hanging="700"/>
      <w:outlineLvl w:val="4"/>
    </w:pPr>
    <w:rPr>
      <w:rFonts w:ascii="Times New Roman" w:eastAsia="Calibri" w:hAnsi="Times New Roman" w:cs="Times New Roman"/>
      <w:b/>
      <w:bCs/>
      <w:i/>
      <w:sz w:val="28"/>
      <w:szCs w:val="28"/>
      <w:lang w:val="en-US"/>
    </w:rPr>
  </w:style>
  <w:style w:type="paragraph" w:styleId="2f1">
    <w:name w:val="Body Text 2"/>
    <w:basedOn w:val="a"/>
    <w:link w:val="2f2"/>
    <w:rsid w:val="00EB3F17"/>
    <w:pPr>
      <w:spacing w:after="120" w:line="480" w:lineRule="auto"/>
    </w:pPr>
    <w:rPr>
      <w:rFonts w:ascii="Calibri" w:eastAsia="Calibri" w:hAnsi="Calibri" w:cs="Times New Roman"/>
    </w:rPr>
  </w:style>
  <w:style w:type="character" w:customStyle="1" w:styleId="2f2">
    <w:name w:val="Основной текст 2 Знак"/>
    <w:basedOn w:val="a0"/>
    <w:link w:val="2f1"/>
    <w:rsid w:val="00EB3F17"/>
    <w:rPr>
      <w:rFonts w:ascii="Calibri" w:eastAsia="Calibri" w:hAnsi="Calibri" w:cs="Times New Roman"/>
    </w:rPr>
  </w:style>
  <w:style w:type="table" w:customStyle="1" w:styleId="1-11">
    <w:name w:val="Средняя сетка 1 - Акцент 11"/>
    <w:rsid w:val="00EB3F17"/>
    <w:pPr>
      <w:spacing w:after="0" w:line="240" w:lineRule="auto"/>
    </w:pPr>
    <w:rPr>
      <w:rFonts w:ascii="Calibri" w:eastAsia="Times New Roman" w:hAnsi="Calibri" w:cs="Times New Roman"/>
      <w:sz w:val="20"/>
      <w:szCs w:val="20"/>
      <w:lang w:eastAsia="ru-RU"/>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paragraph" w:styleId="affb">
    <w:name w:val="caption"/>
    <w:basedOn w:val="a"/>
    <w:next w:val="a"/>
    <w:qFormat/>
    <w:rsid w:val="00EB3F17"/>
    <w:pPr>
      <w:tabs>
        <w:tab w:val="left" w:pos="5900"/>
      </w:tabs>
      <w:spacing w:after="0" w:line="240" w:lineRule="auto"/>
      <w:ind w:left="-540" w:firstLine="540"/>
      <w:jc w:val="both"/>
    </w:pPr>
    <w:rPr>
      <w:rFonts w:ascii="Times New Roman" w:eastAsia="Calibri" w:hAnsi="Times New Roman" w:cs="Times New Roman"/>
      <w:bCs/>
      <w:sz w:val="28"/>
      <w:szCs w:val="24"/>
      <w:lang w:eastAsia="ru-RU"/>
    </w:rPr>
  </w:style>
  <w:style w:type="paragraph" w:styleId="3a">
    <w:name w:val="Body Text Indent 3"/>
    <w:basedOn w:val="a"/>
    <w:link w:val="3b"/>
    <w:rsid w:val="00EB3F17"/>
    <w:pPr>
      <w:spacing w:after="0" w:line="240" w:lineRule="auto"/>
      <w:ind w:left="-180" w:firstLine="708"/>
      <w:jc w:val="center"/>
    </w:pPr>
    <w:rPr>
      <w:rFonts w:ascii="Times New Roman" w:eastAsia="Calibri" w:hAnsi="Times New Roman" w:cs="Times New Roman"/>
      <w:sz w:val="28"/>
      <w:szCs w:val="24"/>
      <w:lang w:eastAsia="ru-RU"/>
    </w:rPr>
  </w:style>
  <w:style w:type="character" w:customStyle="1" w:styleId="3b">
    <w:name w:val="Основной текст с отступом 3 Знак"/>
    <w:basedOn w:val="a0"/>
    <w:link w:val="3a"/>
    <w:rsid w:val="00EB3F17"/>
    <w:rPr>
      <w:rFonts w:ascii="Times New Roman" w:eastAsia="Calibri" w:hAnsi="Times New Roman" w:cs="Times New Roman"/>
      <w:sz w:val="28"/>
      <w:szCs w:val="24"/>
      <w:lang w:eastAsia="ru-RU"/>
    </w:rPr>
  </w:style>
  <w:style w:type="character" w:customStyle="1" w:styleId="editsection">
    <w:name w:val="editsection"/>
    <w:rsid w:val="00EB3F17"/>
  </w:style>
  <w:style w:type="character" w:styleId="affc">
    <w:name w:val="annotation reference"/>
    <w:semiHidden/>
    <w:rsid w:val="00EB3F17"/>
    <w:rPr>
      <w:rFonts w:cs="Times New Roman"/>
      <w:sz w:val="16"/>
      <w:szCs w:val="16"/>
    </w:rPr>
  </w:style>
  <w:style w:type="paragraph" w:styleId="affd">
    <w:name w:val="List Paragraph"/>
    <w:basedOn w:val="a"/>
    <w:uiPriority w:val="34"/>
    <w:qFormat/>
    <w:rsid w:val="00EB3F17"/>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f3">
    <w:name w:val="Стиль1"/>
    <w:rsid w:val="00EB3F17"/>
    <w:pPr>
      <w:spacing w:after="0" w:line="240" w:lineRule="auto"/>
    </w:pPr>
    <w:rPr>
      <w:rFonts w:ascii="Times New Roman" w:eastAsia="Times New Roman" w:hAnsi="Times New Roman" w:cs="Times New Roman"/>
      <w:sz w:val="20"/>
      <w:szCs w:val="20"/>
      <w:lang w:eastAsia="ru-RU"/>
    </w:rPr>
  </w:style>
  <w:style w:type="character" w:styleId="HTML1">
    <w:name w:val="HTML Code"/>
    <w:uiPriority w:val="99"/>
    <w:unhideWhenUsed/>
    <w:rsid w:val="00EB3F17"/>
    <w:rPr>
      <w:rFonts w:ascii="Courier New" w:eastAsia="Times New Roman" w:hAnsi="Courier New" w:cs="Courier New"/>
      <w:sz w:val="20"/>
      <w:szCs w:val="20"/>
    </w:rPr>
  </w:style>
  <w:style w:type="character" w:customStyle="1" w:styleId="apple-style-span">
    <w:name w:val="apple-style-span"/>
    <w:rsid w:val="00EB3F17"/>
  </w:style>
  <w:style w:type="character" w:customStyle="1" w:styleId="WW8Num2z0">
    <w:name w:val="WW8Num2z0"/>
    <w:rsid w:val="00EB3F17"/>
    <w:rPr>
      <w:rFonts w:ascii="Wingdings" w:hAnsi="Wingdings"/>
    </w:rPr>
  </w:style>
  <w:style w:type="character" w:customStyle="1" w:styleId="WW8Num8z0">
    <w:name w:val="WW8Num8z0"/>
    <w:rsid w:val="00EB3F17"/>
    <w:rPr>
      <w:rFonts w:ascii="Wingdings" w:hAnsi="Wingdings"/>
    </w:rPr>
  </w:style>
  <w:style w:type="character" w:customStyle="1" w:styleId="WW8Num11z0">
    <w:name w:val="WW8Num11z0"/>
    <w:rsid w:val="00EB3F17"/>
    <w:rPr>
      <w:rFonts w:ascii="Wingdings" w:hAnsi="Wingdings"/>
    </w:rPr>
  </w:style>
  <w:style w:type="character" w:customStyle="1" w:styleId="WW8Num12z0">
    <w:name w:val="WW8Num12z0"/>
    <w:rsid w:val="00EB3F17"/>
    <w:rPr>
      <w:rFonts w:ascii="Times New Roman" w:hAnsi="Times New Roman"/>
      <w:b w:val="0"/>
      <w:i w:val="0"/>
      <w:sz w:val="20"/>
      <w:szCs w:val="20"/>
      <w:u w:val="none"/>
    </w:rPr>
  </w:style>
  <w:style w:type="character" w:customStyle="1" w:styleId="WW8Num16z0">
    <w:name w:val="WW8Num16z0"/>
    <w:rsid w:val="00EB3F17"/>
    <w:rPr>
      <w:rFonts w:ascii="Wingdings" w:hAnsi="Wingdings"/>
    </w:rPr>
  </w:style>
  <w:style w:type="character" w:customStyle="1" w:styleId="WW8Num16z3">
    <w:name w:val="WW8Num16z3"/>
    <w:rsid w:val="00EB3F17"/>
    <w:rPr>
      <w:rFonts w:ascii="Symbol" w:hAnsi="Symbol"/>
    </w:rPr>
  </w:style>
  <w:style w:type="character" w:customStyle="1" w:styleId="WW8Num16z4">
    <w:name w:val="WW8Num16z4"/>
    <w:rsid w:val="00EB3F17"/>
    <w:rPr>
      <w:rFonts w:ascii="Courier New" w:hAnsi="Courier New" w:cs="Courier New"/>
    </w:rPr>
  </w:style>
  <w:style w:type="character" w:customStyle="1" w:styleId="WW8Num18z0">
    <w:name w:val="WW8Num18z0"/>
    <w:rsid w:val="00EB3F17"/>
    <w:rPr>
      <w:b w:val="0"/>
    </w:rPr>
  </w:style>
  <w:style w:type="character" w:customStyle="1" w:styleId="WW8Num19z0">
    <w:name w:val="WW8Num19z0"/>
    <w:rsid w:val="00EB3F17"/>
    <w:rPr>
      <w:sz w:val="20"/>
      <w:szCs w:val="20"/>
    </w:rPr>
  </w:style>
  <w:style w:type="character" w:customStyle="1" w:styleId="WW8Num23z0">
    <w:name w:val="WW8Num23z0"/>
    <w:rsid w:val="00EB3F17"/>
    <w:rPr>
      <w:sz w:val="20"/>
      <w:szCs w:val="20"/>
    </w:rPr>
  </w:style>
  <w:style w:type="character" w:customStyle="1" w:styleId="WW8NumSt10z0">
    <w:name w:val="WW8NumSt10z0"/>
    <w:rsid w:val="00EB3F17"/>
    <w:rPr>
      <w:rFonts w:ascii="Symbol" w:hAnsi="Symbol" w:cs="Times New Roman"/>
      <w:b w:val="0"/>
      <w:i w:val="0"/>
      <w:u w:val="none"/>
    </w:rPr>
  </w:style>
  <w:style w:type="character" w:customStyle="1" w:styleId="WW8NumSt15z0">
    <w:name w:val="WW8NumSt15z0"/>
    <w:rsid w:val="00EB3F17"/>
    <w:rPr>
      <w:rFonts w:ascii="Times New Roman" w:hAnsi="Times New Roman"/>
      <w:b w:val="0"/>
      <w:i w:val="0"/>
      <w:sz w:val="20"/>
      <w:szCs w:val="20"/>
      <w:u w:val="none"/>
    </w:rPr>
  </w:style>
  <w:style w:type="character" w:customStyle="1" w:styleId="1f4">
    <w:name w:val="Основной шрифт абзаца1"/>
    <w:rsid w:val="00EB3F17"/>
  </w:style>
  <w:style w:type="paragraph" w:customStyle="1" w:styleId="affe">
    <w:name w:val="Заголовок"/>
    <w:basedOn w:val="a"/>
    <w:next w:val="a3"/>
    <w:rsid w:val="00EB3F17"/>
    <w:pPr>
      <w:keepNext/>
      <w:suppressAutoHyphens/>
      <w:spacing w:before="240" w:after="120" w:line="240" w:lineRule="auto"/>
      <w:ind w:firstLine="720"/>
      <w:jc w:val="both"/>
    </w:pPr>
    <w:rPr>
      <w:rFonts w:ascii="Arial" w:eastAsia="Arial Unicode MS" w:hAnsi="Arial" w:cs="Mangal"/>
      <w:sz w:val="28"/>
      <w:szCs w:val="28"/>
      <w:lang w:eastAsia="ar-SA"/>
    </w:rPr>
  </w:style>
  <w:style w:type="paragraph" w:styleId="afff">
    <w:name w:val="List"/>
    <w:basedOn w:val="a3"/>
    <w:rsid w:val="00EB3F17"/>
    <w:pPr>
      <w:suppressAutoHyphens/>
      <w:spacing w:after="0"/>
      <w:ind w:firstLine="720"/>
      <w:jc w:val="both"/>
    </w:pPr>
    <w:rPr>
      <w:rFonts w:eastAsia="Times New Roman" w:cs="Mangal"/>
      <w:sz w:val="28"/>
      <w:szCs w:val="20"/>
      <w:lang w:eastAsia="ar-SA"/>
    </w:rPr>
  </w:style>
  <w:style w:type="paragraph" w:customStyle="1" w:styleId="1f5">
    <w:name w:val="Название1"/>
    <w:basedOn w:val="a"/>
    <w:rsid w:val="00EB3F17"/>
    <w:pPr>
      <w:suppressLineNumbers/>
      <w:suppressAutoHyphens/>
      <w:spacing w:before="120" w:after="120" w:line="240" w:lineRule="auto"/>
      <w:ind w:firstLine="720"/>
      <w:jc w:val="both"/>
    </w:pPr>
    <w:rPr>
      <w:rFonts w:ascii="Times New Roman" w:eastAsia="Times New Roman" w:hAnsi="Times New Roman" w:cs="Mangal"/>
      <w:i/>
      <w:iCs/>
      <w:sz w:val="24"/>
      <w:szCs w:val="24"/>
      <w:lang w:eastAsia="ar-SA"/>
    </w:rPr>
  </w:style>
  <w:style w:type="paragraph" w:customStyle="1" w:styleId="1f6">
    <w:name w:val="Указатель1"/>
    <w:basedOn w:val="a"/>
    <w:rsid w:val="00EB3F17"/>
    <w:pPr>
      <w:suppressLineNumbers/>
      <w:suppressAutoHyphens/>
      <w:spacing w:after="0" w:line="240" w:lineRule="auto"/>
      <w:ind w:firstLine="720"/>
      <w:jc w:val="both"/>
    </w:pPr>
    <w:rPr>
      <w:rFonts w:ascii="Times New Roman" w:eastAsia="Times New Roman" w:hAnsi="Times New Roman" w:cs="Mangal"/>
      <w:sz w:val="28"/>
      <w:szCs w:val="20"/>
      <w:lang w:eastAsia="ar-SA"/>
    </w:rPr>
  </w:style>
  <w:style w:type="paragraph" w:customStyle="1" w:styleId="1f7">
    <w:name w:val="Название объекта1"/>
    <w:basedOn w:val="a"/>
    <w:next w:val="a"/>
    <w:rsid w:val="00EB3F17"/>
    <w:pPr>
      <w:widowControl w:val="0"/>
      <w:suppressAutoHyphens/>
      <w:spacing w:before="120" w:after="120" w:line="240" w:lineRule="auto"/>
      <w:ind w:firstLine="720"/>
      <w:jc w:val="both"/>
    </w:pPr>
    <w:rPr>
      <w:rFonts w:ascii="Times New Roman" w:eastAsia="Times New Roman" w:hAnsi="Times New Roman" w:cs="Times New Roman"/>
      <w:b/>
      <w:sz w:val="28"/>
      <w:szCs w:val="20"/>
      <w:lang w:eastAsia="ar-SA"/>
    </w:rPr>
  </w:style>
  <w:style w:type="paragraph" w:customStyle="1" w:styleId="1f8">
    <w:name w:val="Текст1"/>
    <w:basedOn w:val="a"/>
    <w:rsid w:val="00EB3F17"/>
    <w:pPr>
      <w:suppressAutoHyphens/>
      <w:spacing w:after="0" w:line="240" w:lineRule="auto"/>
      <w:ind w:firstLine="720"/>
      <w:jc w:val="both"/>
    </w:pPr>
    <w:rPr>
      <w:rFonts w:ascii="Courier New" w:eastAsia="Times New Roman" w:hAnsi="Courier New" w:cs="Times New Roman"/>
      <w:sz w:val="28"/>
      <w:szCs w:val="20"/>
      <w:lang w:eastAsia="ar-SA"/>
    </w:rPr>
  </w:style>
  <w:style w:type="paragraph" w:customStyle="1" w:styleId="213">
    <w:name w:val="Основной текст с отступом 21"/>
    <w:basedOn w:val="a"/>
    <w:rsid w:val="00EB3F17"/>
    <w:pPr>
      <w:suppressAutoHyphens/>
      <w:spacing w:after="0" w:line="240" w:lineRule="auto"/>
      <w:ind w:firstLine="709"/>
      <w:jc w:val="center"/>
    </w:pPr>
    <w:rPr>
      <w:rFonts w:ascii="Times New Roman" w:eastAsia="Times New Roman" w:hAnsi="Times New Roman" w:cs="Times New Roman"/>
      <w:sz w:val="28"/>
      <w:szCs w:val="20"/>
      <w:lang w:eastAsia="ar-SA"/>
    </w:rPr>
  </w:style>
  <w:style w:type="paragraph" w:customStyle="1" w:styleId="312">
    <w:name w:val="Основной текст с отступом 31"/>
    <w:basedOn w:val="a"/>
    <w:rsid w:val="00EB3F17"/>
    <w:pPr>
      <w:suppressAutoHyphens/>
      <w:spacing w:after="0" w:line="240" w:lineRule="auto"/>
      <w:ind w:firstLine="284"/>
      <w:jc w:val="both"/>
    </w:pPr>
    <w:rPr>
      <w:rFonts w:ascii="Times New Roman" w:eastAsia="Times New Roman" w:hAnsi="Times New Roman" w:cs="Times New Roman"/>
      <w:sz w:val="28"/>
      <w:szCs w:val="20"/>
      <w:lang w:eastAsia="ar-SA"/>
    </w:rPr>
  </w:style>
  <w:style w:type="paragraph" w:customStyle="1" w:styleId="FR1">
    <w:name w:val="FR1"/>
    <w:rsid w:val="00EB3F17"/>
    <w:pPr>
      <w:widowControl w:val="0"/>
      <w:suppressAutoHyphens/>
      <w:autoSpaceDE w:val="0"/>
      <w:spacing w:after="0" w:line="240" w:lineRule="auto"/>
      <w:jc w:val="both"/>
    </w:pPr>
    <w:rPr>
      <w:rFonts w:ascii="Arial" w:eastAsia="Arial" w:hAnsi="Arial" w:cs="Arial"/>
      <w:b/>
      <w:bCs/>
      <w:i/>
      <w:iCs/>
      <w:sz w:val="16"/>
      <w:szCs w:val="16"/>
      <w:lang w:eastAsia="ar-SA"/>
    </w:rPr>
  </w:style>
  <w:style w:type="paragraph" w:customStyle="1" w:styleId="47">
    <w:name w:val="заголовок 4"/>
    <w:basedOn w:val="a"/>
    <w:next w:val="a"/>
    <w:rsid w:val="00EB3F17"/>
    <w:pPr>
      <w:keepNext/>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1f9">
    <w:name w:val="заголовок 1"/>
    <w:basedOn w:val="a"/>
    <w:next w:val="a"/>
    <w:rsid w:val="00EB3F17"/>
    <w:pPr>
      <w:keepNext/>
      <w:suppressAutoHyphens/>
      <w:autoSpaceDE w:val="0"/>
      <w:spacing w:before="240" w:after="60" w:line="240" w:lineRule="auto"/>
      <w:jc w:val="center"/>
    </w:pPr>
    <w:rPr>
      <w:rFonts w:ascii="Cooper" w:eastAsia="Times New Roman" w:hAnsi="Cooper" w:cs="Times New Roman"/>
      <w:caps/>
      <w:kern w:val="1"/>
      <w:sz w:val="48"/>
      <w:szCs w:val="48"/>
      <w:lang w:eastAsia="ar-SA"/>
    </w:rPr>
  </w:style>
  <w:style w:type="paragraph" w:customStyle="1" w:styleId="2f3">
    <w:name w:val="заголовок 2"/>
    <w:basedOn w:val="a"/>
    <w:next w:val="a"/>
    <w:rsid w:val="00EB3F17"/>
    <w:pPr>
      <w:keepNext/>
      <w:suppressAutoHyphens/>
      <w:autoSpaceDE w:val="0"/>
      <w:spacing w:before="240" w:after="60" w:line="240" w:lineRule="auto"/>
    </w:pPr>
    <w:rPr>
      <w:rFonts w:ascii="Times New Roman" w:eastAsia="Times New Roman" w:hAnsi="Times New Roman" w:cs="Times New Roman"/>
      <w:b/>
      <w:bCs/>
      <w:sz w:val="36"/>
      <w:szCs w:val="36"/>
      <w:lang w:eastAsia="ar-SA"/>
    </w:rPr>
  </w:style>
  <w:style w:type="paragraph" w:customStyle="1" w:styleId="3c">
    <w:name w:val="заголовок 3"/>
    <w:basedOn w:val="a"/>
    <w:next w:val="a"/>
    <w:rsid w:val="00EB3F17"/>
    <w:pPr>
      <w:keepNext/>
      <w:suppressAutoHyphens/>
      <w:autoSpaceDE w:val="0"/>
      <w:spacing w:before="240" w:after="60" w:line="240" w:lineRule="auto"/>
    </w:pPr>
    <w:rPr>
      <w:rFonts w:ascii="Arial" w:eastAsia="Times New Roman" w:hAnsi="Arial" w:cs="Arial"/>
      <w:sz w:val="24"/>
      <w:szCs w:val="24"/>
      <w:lang w:eastAsia="ar-SA"/>
    </w:rPr>
  </w:style>
  <w:style w:type="paragraph" w:customStyle="1" w:styleId="55">
    <w:name w:val="заголовок 5"/>
    <w:basedOn w:val="a"/>
    <w:next w:val="a"/>
    <w:rsid w:val="00EB3F17"/>
    <w:pPr>
      <w:suppressAutoHyphens/>
      <w:autoSpaceDE w:val="0"/>
      <w:spacing w:before="240" w:after="60" w:line="240" w:lineRule="auto"/>
    </w:pPr>
    <w:rPr>
      <w:rFonts w:ascii="Arial" w:eastAsia="Times New Roman" w:hAnsi="Arial" w:cs="Arial"/>
      <w:lang w:eastAsia="ar-SA"/>
    </w:rPr>
  </w:style>
  <w:style w:type="paragraph" w:customStyle="1" w:styleId="65">
    <w:name w:val="заголовок 6"/>
    <w:basedOn w:val="a"/>
    <w:next w:val="a"/>
    <w:rsid w:val="00EB3F17"/>
    <w:pPr>
      <w:suppressAutoHyphens/>
      <w:autoSpaceDE w:val="0"/>
      <w:spacing w:before="240" w:after="60" w:line="240" w:lineRule="auto"/>
    </w:pPr>
    <w:rPr>
      <w:rFonts w:ascii="Times New Roman" w:eastAsia="Times New Roman" w:hAnsi="Times New Roman" w:cs="Times New Roman"/>
      <w:i/>
      <w:iCs/>
      <w:lang w:eastAsia="ar-SA"/>
    </w:rPr>
  </w:style>
  <w:style w:type="paragraph" w:customStyle="1" w:styleId="75">
    <w:name w:val="заголовок 7"/>
    <w:basedOn w:val="a"/>
    <w:next w:val="a"/>
    <w:rsid w:val="00EB3F17"/>
    <w:pPr>
      <w:suppressAutoHyphens/>
      <w:autoSpaceDE w:val="0"/>
      <w:spacing w:before="240" w:after="60" w:line="240" w:lineRule="auto"/>
    </w:pPr>
    <w:rPr>
      <w:rFonts w:ascii="Arial" w:eastAsia="Times New Roman" w:hAnsi="Arial" w:cs="Arial"/>
      <w:sz w:val="20"/>
      <w:szCs w:val="20"/>
      <w:lang w:eastAsia="ar-SA"/>
    </w:rPr>
  </w:style>
  <w:style w:type="paragraph" w:customStyle="1" w:styleId="85">
    <w:name w:val="заголовок 8"/>
    <w:basedOn w:val="a"/>
    <w:next w:val="a"/>
    <w:rsid w:val="00EB3F17"/>
    <w:pPr>
      <w:suppressAutoHyphens/>
      <w:autoSpaceDE w:val="0"/>
      <w:spacing w:before="240" w:after="60" w:line="240" w:lineRule="auto"/>
    </w:pPr>
    <w:rPr>
      <w:rFonts w:ascii="Arial" w:eastAsia="Times New Roman" w:hAnsi="Arial" w:cs="Arial"/>
      <w:i/>
      <w:iCs/>
      <w:sz w:val="20"/>
      <w:szCs w:val="20"/>
      <w:lang w:eastAsia="ar-SA"/>
    </w:rPr>
  </w:style>
  <w:style w:type="paragraph" w:customStyle="1" w:styleId="94">
    <w:name w:val="заголовок 9"/>
    <w:basedOn w:val="a"/>
    <w:next w:val="a"/>
    <w:rsid w:val="00EB3F17"/>
    <w:pPr>
      <w:suppressAutoHyphens/>
      <w:autoSpaceDE w:val="0"/>
      <w:spacing w:before="240" w:after="60" w:line="240" w:lineRule="auto"/>
    </w:pPr>
    <w:rPr>
      <w:rFonts w:ascii="Arial" w:eastAsia="Times New Roman" w:hAnsi="Arial" w:cs="Arial"/>
      <w:b/>
      <w:bCs/>
      <w:i/>
      <w:iCs/>
      <w:sz w:val="18"/>
      <w:szCs w:val="18"/>
      <w:lang w:eastAsia="ar-SA"/>
    </w:rPr>
  </w:style>
  <w:style w:type="paragraph" w:customStyle="1" w:styleId="214">
    <w:name w:val="Основной текст 21"/>
    <w:basedOn w:val="a"/>
    <w:rsid w:val="00EB3F17"/>
    <w:pPr>
      <w:suppressAutoHyphens/>
      <w:spacing w:after="0" w:line="240" w:lineRule="auto"/>
      <w:jc w:val="both"/>
    </w:pPr>
    <w:rPr>
      <w:rFonts w:ascii="Times New Roman" w:eastAsia="Times New Roman" w:hAnsi="Times New Roman" w:cs="Times New Roman"/>
      <w:bCs/>
      <w:sz w:val="34"/>
      <w:szCs w:val="20"/>
      <w:lang w:eastAsia="ar-SA"/>
    </w:rPr>
  </w:style>
  <w:style w:type="paragraph" w:customStyle="1" w:styleId="afff0">
    <w:name w:val="Содержимое таблицы"/>
    <w:basedOn w:val="a"/>
    <w:rsid w:val="00EB3F17"/>
    <w:pPr>
      <w:suppressLineNumbers/>
      <w:suppressAutoHyphens/>
      <w:spacing w:after="0" w:line="240" w:lineRule="auto"/>
      <w:ind w:firstLine="720"/>
      <w:jc w:val="both"/>
    </w:pPr>
    <w:rPr>
      <w:rFonts w:ascii="Times New Roman" w:eastAsia="Times New Roman" w:hAnsi="Times New Roman" w:cs="Times New Roman"/>
      <w:sz w:val="28"/>
      <w:szCs w:val="20"/>
      <w:lang w:eastAsia="ar-SA"/>
    </w:rPr>
  </w:style>
  <w:style w:type="paragraph" w:customStyle="1" w:styleId="afff1">
    <w:name w:val="Заголовок таблицы"/>
    <w:basedOn w:val="afff0"/>
    <w:rsid w:val="00EB3F17"/>
    <w:pPr>
      <w:jc w:val="center"/>
    </w:pPr>
    <w:rPr>
      <w:b/>
      <w:bCs/>
    </w:rPr>
  </w:style>
  <w:style w:type="paragraph" w:customStyle="1" w:styleId="afff2">
    <w:name w:val="Содержимое врезки"/>
    <w:basedOn w:val="a3"/>
    <w:rsid w:val="00EB3F17"/>
    <w:pPr>
      <w:suppressAutoHyphens/>
      <w:spacing w:after="0"/>
      <w:ind w:firstLine="720"/>
      <w:jc w:val="both"/>
    </w:pPr>
    <w:rPr>
      <w:rFonts w:eastAsia="Times New Roman"/>
      <w:sz w:val="28"/>
      <w:szCs w:val="20"/>
      <w:lang w:eastAsia="ar-SA"/>
    </w:rPr>
  </w:style>
  <w:style w:type="character" w:styleId="afff3">
    <w:name w:val="FollowedHyperlink"/>
    <w:rsid w:val="00EB3F17"/>
    <w:rPr>
      <w:color w:val="800080"/>
      <w:u w:val="single"/>
    </w:rPr>
  </w:style>
  <w:style w:type="character" w:customStyle="1" w:styleId="texample">
    <w:name w:val="texample"/>
    <w:rsid w:val="00EB3F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annotation subject" w:uiPriority="0"/>
    <w:lsdException w:name="No List" w:uiPriority="0"/>
    <w:lsdException w:name="Table Simple 2" w:uiPriority="0"/>
    <w:lsdException w:name="Table Grid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autoRedefine/>
    <w:qFormat/>
    <w:rsid w:val="00EB3F17"/>
    <w:pPr>
      <w:keepNext/>
      <w:spacing w:after="0"/>
      <w:jc w:val="center"/>
      <w:outlineLvl w:val="0"/>
    </w:pPr>
    <w:rPr>
      <w:rFonts w:ascii="Times New Roman" w:eastAsia="Calibri" w:hAnsi="Times New Roman" w:cs="Times New Roman"/>
      <w:b/>
      <w:bCs/>
      <w:caps/>
      <w:kern w:val="32"/>
      <w:sz w:val="28"/>
      <w:szCs w:val="28"/>
      <w:lang w:val="uz-Latn-UZ" w:eastAsia="ru-RU"/>
    </w:rPr>
  </w:style>
  <w:style w:type="paragraph" w:styleId="20">
    <w:name w:val="heading 2"/>
    <w:aliases w:val="2"/>
    <w:basedOn w:val="a"/>
    <w:next w:val="a"/>
    <w:link w:val="21"/>
    <w:qFormat/>
    <w:rsid w:val="00EB3F17"/>
    <w:pPr>
      <w:keepNext/>
      <w:keepLines/>
      <w:widowControl w:val="0"/>
      <w:autoSpaceDE w:val="0"/>
      <w:autoSpaceDN w:val="0"/>
      <w:adjustRightInd w:val="0"/>
      <w:spacing w:before="200" w:after="0" w:line="240" w:lineRule="auto"/>
      <w:jc w:val="center"/>
      <w:outlineLvl w:val="1"/>
    </w:pPr>
    <w:rPr>
      <w:rFonts w:ascii="Times New Roman" w:eastAsia="Calibri" w:hAnsi="Times New Roman" w:cs="Times New Roman"/>
      <w:b/>
      <w:bCs/>
      <w:sz w:val="28"/>
      <w:szCs w:val="26"/>
      <w:lang w:eastAsia="ru-RU"/>
    </w:rPr>
  </w:style>
  <w:style w:type="paragraph" w:styleId="3">
    <w:name w:val="heading 3"/>
    <w:basedOn w:val="a"/>
    <w:next w:val="a"/>
    <w:link w:val="30"/>
    <w:qFormat/>
    <w:rsid w:val="00EB3F17"/>
    <w:pPr>
      <w:keepNext/>
      <w:autoSpaceDE w:val="0"/>
      <w:autoSpaceDN w:val="0"/>
      <w:spacing w:before="240" w:after="60" w:line="240" w:lineRule="auto"/>
      <w:outlineLvl w:val="2"/>
    </w:pPr>
    <w:rPr>
      <w:rFonts w:ascii="Arial" w:eastAsia="Calibri" w:hAnsi="Arial" w:cs="Times New Roman"/>
      <w:b/>
      <w:bCs/>
      <w:sz w:val="26"/>
      <w:szCs w:val="26"/>
      <w:lang w:val="uz-Cyrl-UZ" w:eastAsia="ru-RU"/>
    </w:rPr>
  </w:style>
  <w:style w:type="paragraph" w:styleId="4">
    <w:name w:val="heading 4"/>
    <w:basedOn w:val="a"/>
    <w:next w:val="a"/>
    <w:link w:val="40"/>
    <w:qFormat/>
    <w:rsid w:val="00EB3F17"/>
    <w:pPr>
      <w:autoSpaceDE w:val="0"/>
      <w:autoSpaceDN w:val="0"/>
      <w:adjustRightInd w:val="0"/>
      <w:spacing w:after="0" w:line="240" w:lineRule="auto"/>
      <w:outlineLvl w:val="3"/>
    </w:pPr>
    <w:rPr>
      <w:rFonts w:ascii="Times New Roman CYR" w:eastAsia="Calibri" w:hAnsi="Times New Roman CYR" w:cs="Times New Roman CYR"/>
      <w:sz w:val="24"/>
      <w:szCs w:val="24"/>
      <w:lang w:eastAsia="ru-RU"/>
    </w:rPr>
  </w:style>
  <w:style w:type="paragraph" w:styleId="5">
    <w:name w:val="heading 5"/>
    <w:basedOn w:val="a"/>
    <w:next w:val="a"/>
    <w:link w:val="50"/>
    <w:qFormat/>
    <w:rsid w:val="00EB3F17"/>
    <w:pPr>
      <w:widowControl w:val="0"/>
      <w:autoSpaceDE w:val="0"/>
      <w:autoSpaceDN w:val="0"/>
      <w:adjustRightInd w:val="0"/>
      <w:spacing w:before="240" w:after="60" w:line="240" w:lineRule="auto"/>
      <w:outlineLvl w:val="4"/>
    </w:pPr>
    <w:rPr>
      <w:rFonts w:ascii="Calibri" w:eastAsia="Calibri" w:hAnsi="Calibri" w:cs="Times New Roman"/>
      <w:b/>
      <w:bCs/>
      <w:i/>
      <w:iCs/>
      <w:sz w:val="26"/>
      <w:szCs w:val="26"/>
      <w:lang w:eastAsia="ru-RU"/>
    </w:rPr>
  </w:style>
  <w:style w:type="paragraph" w:styleId="6">
    <w:name w:val="heading 6"/>
    <w:basedOn w:val="a"/>
    <w:next w:val="a"/>
    <w:link w:val="60"/>
    <w:qFormat/>
    <w:rsid w:val="00EB3F17"/>
    <w:pPr>
      <w:keepNext/>
      <w:spacing w:after="0" w:line="240" w:lineRule="auto"/>
      <w:jc w:val="center"/>
      <w:outlineLvl w:val="5"/>
    </w:pPr>
    <w:rPr>
      <w:rFonts w:ascii="Times New Roman" w:eastAsia="Calibri" w:hAnsi="Times New Roman" w:cs="Times New Roman"/>
      <w:sz w:val="28"/>
      <w:szCs w:val="24"/>
      <w:lang w:eastAsia="ru-RU"/>
    </w:rPr>
  </w:style>
  <w:style w:type="paragraph" w:styleId="7">
    <w:name w:val="heading 7"/>
    <w:basedOn w:val="a"/>
    <w:next w:val="a"/>
    <w:link w:val="70"/>
    <w:qFormat/>
    <w:rsid w:val="00EB3F17"/>
    <w:pPr>
      <w:keepNext/>
      <w:spacing w:after="0" w:line="240" w:lineRule="auto"/>
      <w:outlineLvl w:val="6"/>
    </w:pPr>
    <w:rPr>
      <w:rFonts w:ascii="Times New Roman" w:eastAsia="Calibri" w:hAnsi="Times New Roman" w:cs="Times New Roman"/>
      <w:bCs/>
      <w:sz w:val="28"/>
      <w:szCs w:val="28"/>
      <w:lang w:eastAsia="ru-RU"/>
    </w:rPr>
  </w:style>
  <w:style w:type="paragraph" w:styleId="8">
    <w:name w:val="heading 8"/>
    <w:basedOn w:val="a"/>
    <w:next w:val="a"/>
    <w:link w:val="80"/>
    <w:qFormat/>
    <w:rsid w:val="00EB3F17"/>
    <w:pPr>
      <w:keepNext/>
      <w:tabs>
        <w:tab w:val="left" w:pos="-900"/>
      </w:tabs>
      <w:spacing w:after="0" w:line="240" w:lineRule="auto"/>
      <w:ind w:firstLine="72"/>
      <w:jc w:val="center"/>
      <w:outlineLvl w:val="7"/>
    </w:pPr>
    <w:rPr>
      <w:rFonts w:ascii="Times New Roman" w:eastAsia="Calibri" w:hAnsi="Times New Roman" w:cs="Times New Roman"/>
      <w:b/>
      <w:sz w:val="24"/>
      <w:szCs w:val="24"/>
      <w:lang w:eastAsia="ru-RU"/>
    </w:rPr>
  </w:style>
  <w:style w:type="paragraph" w:styleId="9">
    <w:name w:val="heading 9"/>
    <w:basedOn w:val="a"/>
    <w:next w:val="a"/>
    <w:link w:val="90"/>
    <w:qFormat/>
    <w:rsid w:val="00EB3F17"/>
    <w:pPr>
      <w:keepNext/>
      <w:spacing w:after="0" w:line="240" w:lineRule="auto"/>
      <w:outlineLvl w:val="8"/>
    </w:pPr>
    <w:rPr>
      <w:rFonts w:ascii="Times New Roman" w:eastAsia="Calibri" w:hAnsi="Times New Roman" w:cs="Times New Roman"/>
      <w:b/>
      <w:bCs/>
      <w:sz w:val="26"/>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B3F17"/>
    <w:rPr>
      <w:rFonts w:ascii="Times New Roman" w:eastAsia="Calibri" w:hAnsi="Times New Roman" w:cs="Times New Roman"/>
      <w:b/>
      <w:bCs/>
      <w:caps/>
      <w:kern w:val="32"/>
      <w:sz w:val="28"/>
      <w:szCs w:val="28"/>
      <w:lang w:val="uz-Latn-UZ" w:eastAsia="ru-RU"/>
    </w:rPr>
  </w:style>
  <w:style w:type="character" w:customStyle="1" w:styleId="21">
    <w:name w:val="Заголовок 2 Знак"/>
    <w:aliases w:val="2 Знак"/>
    <w:basedOn w:val="a0"/>
    <w:link w:val="20"/>
    <w:rsid w:val="00EB3F17"/>
    <w:rPr>
      <w:rFonts w:ascii="Times New Roman" w:eastAsia="Calibri" w:hAnsi="Times New Roman" w:cs="Times New Roman"/>
      <w:b/>
      <w:bCs/>
      <w:sz w:val="28"/>
      <w:szCs w:val="26"/>
      <w:lang w:eastAsia="ru-RU"/>
    </w:rPr>
  </w:style>
  <w:style w:type="character" w:customStyle="1" w:styleId="30">
    <w:name w:val="Заголовок 3 Знак"/>
    <w:basedOn w:val="a0"/>
    <w:link w:val="3"/>
    <w:rsid w:val="00EB3F17"/>
    <w:rPr>
      <w:rFonts w:ascii="Arial" w:eastAsia="Calibri" w:hAnsi="Arial" w:cs="Times New Roman"/>
      <w:b/>
      <w:bCs/>
      <w:sz w:val="26"/>
      <w:szCs w:val="26"/>
      <w:lang w:val="uz-Cyrl-UZ" w:eastAsia="ru-RU"/>
    </w:rPr>
  </w:style>
  <w:style w:type="character" w:customStyle="1" w:styleId="40">
    <w:name w:val="Заголовок 4 Знак"/>
    <w:basedOn w:val="a0"/>
    <w:link w:val="4"/>
    <w:rsid w:val="00EB3F17"/>
    <w:rPr>
      <w:rFonts w:ascii="Times New Roman CYR" w:eastAsia="Calibri" w:hAnsi="Times New Roman CYR" w:cs="Times New Roman CYR"/>
      <w:sz w:val="24"/>
      <w:szCs w:val="24"/>
      <w:lang w:eastAsia="ru-RU"/>
    </w:rPr>
  </w:style>
  <w:style w:type="character" w:customStyle="1" w:styleId="50">
    <w:name w:val="Заголовок 5 Знак"/>
    <w:basedOn w:val="a0"/>
    <w:link w:val="5"/>
    <w:rsid w:val="00EB3F17"/>
    <w:rPr>
      <w:rFonts w:ascii="Calibri" w:eastAsia="Calibri" w:hAnsi="Calibri" w:cs="Times New Roman"/>
      <w:b/>
      <w:bCs/>
      <w:i/>
      <w:iCs/>
      <w:sz w:val="26"/>
      <w:szCs w:val="26"/>
      <w:lang w:eastAsia="ru-RU"/>
    </w:rPr>
  </w:style>
  <w:style w:type="character" w:customStyle="1" w:styleId="60">
    <w:name w:val="Заголовок 6 Знак"/>
    <w:basedOn w:val="a0"/>
    <w:link w:val="6"/>
    <w:rsid w:val="00EB3F17"/>
    <w:rPr>
      <w:rFonts w:ascii="Times New Roman" w:eastAsia="Calibri" w:hAnsi="Times New Roman" w:cs="Times New Roman"/>
      <w:sz w:val="28"/>
      <w:szCs w:val="24"/>
      <w:lang w:eastAsia="ru-RU"/>
    </w:rPr>
  </w:style>
  <w:style w:type="character" w:customStyle="1" w:styleId="70">
    <w:name w:val="Заголовок 7 Знак"/>
    <w:basedOn w:val="a0"/>
    <w:link w:val="7"/>
    <w:rsid w:val="00EB3F17"/>
    <w:rPr>
      <w:rFonts w:ascii="Times New Roman" w:eastAsia="Calibri" w:hAnsi="Times New Roman" w:cs="Times New Roman"/>
      <w:bCs/>
      <w:sz w:val="28"/>
      <w:szCs w:val="28"/>
      <w:lang w:eastAsia="ru-RU"/>
    </w:rPr>
  </w:style>
  <w:style w:type="character" w:customStyle="1" w:styleId="80">
    <w:name w:val="Заголовок 8 Знак"/>
    <w:basedOn w:val="a0"/>
    <w:link w:val="8"/>
    <w:rsid w:val="00EB3F17"/>
    <w:rPr>
      <w:rFonts w:ascii="Times New Roman" w:eastAsia="Calibri" w:hAnsi="Times New Roman" w:cs="Times New Roman"/>
      <w:b/>
      <w:sz w:val="24"/>
      <w:szCs w:val="24"/>
      <w:lang w:eastAsia="ru-RU"/>
    </w:rPr>
  </w:style>
  <w:style w:type="character" w:customStyle="1" w:styleId="90">
    <w:name w:val="Заголовок 9 Знак"/>
    <w:basedOn w:val="a0"/>
    <w:link w:val="9"/>
    <w:rsid w:val="00EB3F17"/>
    <w:rPr>
      <w:rFonts w:ascii="Times New Roman" w:eastAsia="Calibri" w:hAnsi="Times New Roman" w:cs="Times New Roman"/>
      <w:b/>
      <w:bCs/>
      <w:sz w:val="26"/>
      <w:szCs w:val="24"/>
      <w:lang w:eastAsia="ru-RU"/>
    </w:rPr>
  </w:style>
  <w:style w:type="paragraph" w:styleId="a3">
    <w:name w:val="Body Text"/>
    <w:basedOn w:val="a"/>
    <w:link w:val="a4"/>
    <w:rsid w:val="00EB3F17"/>
    <w:pPr>
      <w:spacing w:after="120" w:line="240" w:lineRule="auto"/>
    </w:pPr>
    <w:rPr>
      <w:rFonts w:ascii="Times New Roman" w:eastAsia="Calibri" w:hAnsi="Times New Roman" w:cs="Times New Roman"/>
      <w:sz w:val="24"/>
      <w:szCs w:val="24"/>
      <w:lang w:eastAsia="ru-RU"/>
    </w:rPr>
  </w:style>
  <w:style w:type="character" w:customStyle="1" w:styleId="a4">
    <w:name w:val="Основной текст Знак"/>
    <w:basedOn w:val="a0"/>
    <w:link w:val="a3"/>
    <w:rsid w:val="00EB3F17"/>
    <w:rPr>
      <w:rFonts w:ascii="Times New Roman" w:eastAsia="Calibri" w:hAnsi="Times New Roman" w:cs="Times New Roman"/>
      <w:sz w:val="24"/>
      <w:szCs w:val="24"/>
      <w:lang w:eastAsia="ru-RU"/>
    </w:rPr>
  </w:style>
  <w:style w:type="character" w:customStyle="1" w:styleId="31">
    <w:name w:val="Основной текст 3 Знак"/>
    <w:link w:val="32"/>
    <w:locked/>
    <w:rsid w:val="00EB3F17"/>
    <w:rPr>
      <w:sz w:val="16"/>
      <w:lang w:val="x-none" w:eastAsia="ru-RU"/>
    </w:rPr>
  </w:style>
  <w:style w:type="paragraph" w:styleId="32">
    <w:name w:val="Body Text 3"/>
    <w:basedOn w:val="a"/>
    <w:link w:val="31"/>
    <w:rsid w:val="00EB3F17"/>
    <w:pPr>
      <w:spacing w:after="120" w:line="240" w:lineRule="auto"/>
    </w:pPr>
    <w:rPr>
      <w:sz w:val="16"/>
      <w:lang w:val="x-none" w:eastAsia="ru-RU"/>
    </w:rPr>
  </w:style>
  <w:style w:type="character" w:customStyle="1" w:styleId="310">
    <w:name w:val="Основной текст 3 Знак1"/>
    <w:basedOn w:val="a0"/>
    <w:semiHidden/>
    <w:rsid w:val="00EB3F17"/>
    <w:rPr>
      <w:sz w:val="16"/>
      <w:szCs w:val="16"/>
    </w:rPr>
  </w:style>
  <w:style w:type="paragraph" w:customStyle="1" w:styleId="11">
    <w:name w:val="Обычный1"/>
    <w:rsid w:val="00EB3F17"/>
    <w:pPr>
      <w:spacing w:after="0" w:line="240" w:lineRule="auto"/>
    </w:pPr>
    <w:rPr>
      <w:rFonts w:ascii="Times New Roman" w:eastAsia="Calibri" w:hAnsi="Times New Roman" w:cs="Times New Roman"/>
      <w:sz w:val="24"/>
      <w:szCs w:val="20"/>
      <w:lang w:eastAsia="ru-RU"/>
    </w:rPr>
  </w:style>
  <w:style w:type="paragraph" w:customStyle="1" w:styleId="Style12">
    <w:name w:val="Style12"/>
    <w:basedOn w:val="a"/>
    <w:rsid w:val="00EB3F17"/>
    <w:pPr>
      <w:widowControl w:val="0"/>
      <w:autoSpaceDE w:val="0"/>
      <w:autoSpaceDN w:val="0"/>
      <w:adjustRightInd w:val="0"/>
      <w:spacing w:after="0" w:line="240" w:lineRule="auto"/>
      <w:jc w:val="center"/>
    </w:pPr>
    <w:rPr>
      <w:rFonts w:ascii="Times New Roman" w:eastAsia="Calibri" w:hAnsi="Times New Roman" w:cs="Times New Roman"/>
      <w:sz w:val="24"/>
      <w:szCs w:val="24"/>
      <w:lang w:eastAsia="ru-RU"/>
    </w:rPr>
  </w:style>
  <w:style w:type="paragraph" w:customStyle="1" w:styleId="Style4">
    <w:name w:val="Style4"/>
    <w:basedOn w:val="a"/>
    <w:rsid w:val="00EB3F17"/>
    <w:pPr>
      <w:widowControl w:val="0"/>
      <w:autoSpaceDE w:val="0"/>
      <w:autoSpaceDN w:val="0"/>
      <w:adjustRightInd w:val="0"/>
      <w:spacing w:after="0" w:line="240" w:lineRule="auto"/>
      <w:jc w:val="both"/>
    </w:pPr>
    <w:rPr>
      <w:rFonts w:ascii="Times New Roman" w:eastAsia="Calibri" w:hAnsi="Times New Roman" w:cs="Times New Roman"/>
      <w:sz w:val="24"/>
      <w:szCs w:val="24"/>
      <w:lang w:eastAsia="ru-RU"/>
    </w:rPr>
  </w:style>
  <w:style w:type="paragraph" w:customStyle="1" w:styleId="Style18">
    <w:name w:val="Style18"/>
    <w:basedOn w:val="a"/>
    <w:rsid w:val="00EB3F17"/>
    <w:pPr>
      <w:widowControl w:val="0"/>
      <w:autoSpaceDE w:val="0"/>
      <w:autoSpaceDN w:val="0"/>
      <w:adjustRightInd w:val="0"/>
      <w:spacing w:after="0" w:line="224" w:lineRule="exact"/>
      <w:ind w:firstLine="463"/>
      <w:jc w:val="both"/>
    </w:pPr>
    <w:rPr>
      <w:rFonts w:ascii="PANDA Times UZ" w:eastAsia="Calibri" w:hAnsi="PANDA Times UZ" w:cs="PANDA Times UZ"/>
      <w:sz w:val="24"/>
      <w:szCs w:val="24"/>
      <w:lang w:eastAsia="ru-RU"/>
    </w:rPr>
  </w:style>
  <w:style w:type="character" w:customStyle="1" w:styleId="FontStyle64">
    <w:name w:val="Font Style64"/>
    <w:rsid w:val="00EB3F17"/>
    <w:rPr>
      <w:rFonts w:ascii="Times New Roman" w:hAnsi="Times New Roman"/>
      <w:b/>
      <w:sz w:val="14"/>
    </w:rPr>
  </w:style>
  <w:style w:type="character" w:customStyle="1" w:styleId="FontStyle20">
    <w:name w:val="Font Style20"/>
    <w:rsid w:val="00EB3F17"/>
    <w:rPr>
      <w:rFonts w:ascii="Times New Roman" w:hAnsi="Times New Roman"/>
      <w:sz w:val="16"/>
    </w:rPr>
  </w:style>
  <w:style w:type="paragraph" w:styleId="a5">
    <w:name w:val="header"/>
    <w:basedOn w:val="a"/>
    <w:link w:val="a6"/>
    <w:rsid w:val="00EB3F17"/>
    <w:pPr>
      <w:widowControl w:val="0"/>
      <w:tabs>
        <w:tab w:val="center" w:pos="4677"/>
        <w:tab w:val="right" w:pos="9355"/>
      </w:tabs>
      <w:autoSpaceDE w:val="0"/>
      <w:autoSpaceDN w:val="0"/>
      <w:adjustRightInd w:val="0"/>
      <w:spacing w:after="0" w:line="240" w:lineRule="auto"/>
    </w:pPr>
    <w:rPr>
      <w:rFonts w:ascii="Times New Roman" w:eastAsia="Calibri" w:hAnsi="Times New Roman" w:cs="Times New Roman"/>
      <w:sz w:val="28"/>
      <w:szCs w:val="20"/>
      <w:lang w:eastAsia="ru-RU"/>
    </w:rPr>
  </w:style>
  <w:style w:type="character" w:customStyle="1" w:styleId="a6">
    <w:name w:val="Верхний колонтитул Знак"/>
    <w:basedOn w:val="a0"/>
    <w:link w:val="a5"/>
    <w:rsid w:val="00EB3F17"/>
    <w:rPr>
      <w:rFonts w:ascii="Times New Roman" w:eastAsia="Calibri" w:hAnsi="Times New Roman" w:cs="Times New Roman"/>
      <w:sz w:val="28"/>
      <w:szCs w:val="20"/>
      <w:lang w:eastAsia="ru-RU"/>
    </w:rPr>
  </w:style>
  <w:style w:type="paragraph" w:styleId="a7">
    <w:name w:val="footer"/>
    <w:basedOn w:val="a"/>
    <w:link w:val="a8"/>
    <w:rsid w:val="00EB3F17"/>
    <w:pPr>
      <w:widowControl w:val="0"/>
      <w:tabs>
        <w:tab w:val="center" w:pos="4677"/>
        <w:tab w:val="right" w:pos="9355"/>
      </w:tabs>
      <w:autoSpaceDE w:val="0"/>
      <w:autoSpaceDN w:val="0"/>
      <w:adjustRightInd w:val="0"/>
      <w:spacing w:after="0" w:line="240" w:lineRule="auto"/>
    </w:pPr>
    <w:rPr>
      <w:rFonts w:ascii="Times New Roman" w:eastAsia="Calibri" w:hAnsi="Times New Roman" w:cs="Times New Roman"/>
      <w:sz w:val="28"/>
      <w:szCs w:val="20"/>
      <w:lang w:eastAsia="ru-RU"/>
    </w:rPr>
  </w:style>
  <w:style w:type="character" w:customStyle="1" w:styleId="a8">
    <w:name w:val="Нижний колонтитул Знак"/>
    <w:basedOn w:val="a0"/>
    <w:link w:val="a7"/>
    <w:rsid w:val="00EB3F17"/>
    <w:rPr>
      <w:rFonts w:ascii="Times New Roman" w:eastAsia="Calibri" w:hAnsi="Times New Roman" w:cs="Times New Roman"/>
      <w:sz w:val="28"/>
      <w:szCs w:val="20"/>
      <w:lang w:eastAsia="ru-RU"/>
    </w:rPr>
  </w:style>
  <w:style w:type="paragraph" w:styleId="a9">
    <w:name w:val="Balloon Text"/>
    <w:basedOn w:val="a"/>
    <w:link w:val="aa"/>
    <w:rsid w:val="00EB3F17"/>
    <w:pPr>
      <w:widowControl w:val="0"/>
      <w:autoSpaceDE w:val="0"/>
      <w:autoSpaceDN w:val="0"/>
      <w:adjustRightInd w:val="0"/>
      <w:spacing w:after="0" w:line="240" w:lineRule="auto"/>
    </w:pPr>
    <w:rPr>
      <w:rFonts w:ascii="Tahoma" w:eastAsia="Calibri" w:hAnsi="Tahoma" w:cs="Times New Roman"/>
      <w:sz w:val="16"/>
      <w:szCs w:val="16"/>
      <w:lang w:eastAsia="ru-RU"/>
    </w:rPr>
  </w:style>
  <w:style w:type="character" w:customStyle="1" w:styleId="aa">
    <w:name w:val="Текст выноски Знак"/>
    <w:basedOn w:val="a0"/>
    <w:link w:val="a9"/>
    <w:rsid w:val="00EB3F17"/>
    <w:rPr>
      <w:rFonts w:ascii="Tahoma" w:eastAsia="Calibri" w:hAnsi="Tahoma" w:cs="Times New Roman"/>
      <w:sz w:val="16"/>
      <w:szCs w:val="16"/>
      <w:lang w:eastAsia="ru-RU"/>
    </w:rPr>
  </w:style>
  <w:style w:type="character" w:customStyle="1" w:styleId="submenu-table">
    <w:name w:val="submenu-table"/>
    <w:rsid w:val="00EB3F17"/>
  </w:style>
  <w:style w:type="paragraph" w:customStyle="1" w:styleId="H4">
    <w:name w:val="H4"/>
    <w:basedOn w:val="a"/>
    <w:next w:val="a"/>
    <w:rsid w:val="00EB3F17"/>
    <w:pPr>
      <w:keepNext/>
      <w:spacing w:before="100" w:after="100" w:line="240" w:lineRule="auto"/>
      <w:outlineLvl w:val="4"/>
    </w:pPr>
    <w:rPr>
      <w:rFonts w:ascii="Times New Roman" w:eastAsia="Calibri" w:hAnsi="Times New Roman" w:cs="Times New Roman"/>
      <w:b/>
      <w:sz w:val="24"/>
      <w:szCs w:val="20"/>
      <w:lang w:eastAsia="ru-RU"/>
    </w:rPr>
  </w:style>
  <w:style w:type="paragraph" w:customStyle="1" w:styleId="ab">
    <w:name w:val="Термин"/>
    <w:basedOn w:val="a"/>
    <w:next w:val="ac"/>
    <w:rsid w:val="00EB3F17"/>
    <w:pPr>
      <w:spacing w:after="0" w:line="240" w:lineRule="auto"/>
    </w:pPr>
    <w:rPr>
      <w:rFonts w:ascii="Times New Roman" w:eastAsia="Calibri" w:hAnsi="Times New Roman" w:cs="Times New Roman"/>
      <w:sz w:val="24"/>
      <w:szCs w:val="20"/>
      <w:lang w:val="en-US" w:eastAsia="ru-RU"/>
    </w:rPr>
  </w:style>
  <w:style w:type="paragraph" w:customStyle="1" w:styleId="ac">
    <w:name w:val="Список определений"/>
    <w:basedOn w:val="a"/>
    <w:next w:val="ab"/>
    <w:rsid w:val="00EB3F17"/>
    <w:pPr>
      <w:spacing w:after="0" w:line="240" w:lineRule="auto"/>
      <w:ind w:left="360"/>
    </w:pPr>
    <w:rPr>
      <w:rFonts w:ascii="Times New Roman" w:eastAsia="Calibri" w:hAnsi="Times New Roman" w:cs="Times New Roman"/>
      <w:sz w:val="24"/>
      <w:szCs w:val="20"/>
      <w:lang w:val="en-US" w:eastAsia="ru-RU"/>
    </w:rPr>
  </w:style>
  <w:style w:type="paragraph" w:customStyle="1" w:styleId="12">
    <w:name w:val="Абзац списка1"/>
    <w:basedOn w:val="a"/>
    <w:rsid w:val="00EB3F17"/>
    <w:pPr>
      <w:spacing w:after="0" w:line="240" w:lineRule="auto"/>
      <w:ind w:left="720"/>
      <w:contextualSpacing/>
    </w:pPr>
    <w:rPr>
      <w:rFonts w:ascii="Times New Roman" w:eastAsia="Calibri" w:hAnsi="Times New Roman" w:cs="Times New Roman"/>
      <w:sz w:val="24"/>
      <w:szCs w:val="24"/>
      <w:lang w:eastAsia="ru-RU"/>
    </w:rPr>
  </w:style>
  <w:style w:type="character" w:styleId="ad">
    <w:name w:val="Hyperlink"/>
    <w:uiPriority w:val="99"/>
    <w:rsid w:val="00EB3F17"/>
    <w:rPr>
      <w:color w:val="0000FF"/>
      <w:u w:val="single"/>
    </w:rPr>
  </w:style>
  <w:style w:type="table" w:styleId="ae">
    <w:name w:val="Table Grid"/>
    <w:basedOn w:val="a1"/>
    <w:rsid w:val="00EB3F17"/>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rsid w:val="00EB3F17"/>
    <w:pPr>
      <w:spacing w:before="100" w:beforeAutospacing="1" w:after="100" w:afterAutospacing="1" w:line="240" w:lineRule="auto"/>
      <w:ind w:left="612"/>
      <w:jc w:val="both"/>
    </w:pPr>
    <w:rPr>
      <w:rFonts w:ascii="Times New Roman" w:eastAsia="Calibri" w:hAnsi="Times New Roman" w:cs="Times New Roman"/>
      <w:sz w:val="24"/>
      <w:szCs w:val="24"/>
      <w:lang w:eastAsia="ru-RU"/>
    </w:rPr>
  </w:style>
  <w:style w:type="paragraph" w:customStyle="1" w:styleId="Textlist">
    <w:name w:val="Text list"/>
    <w:basedOn w:val="a"/>
    <w:rsid w:val="00EB3F17"/>
    <w:pPr>
      <w:widowControl w:val="0"/>
      <w:spacing w:after="0" w:line="240" w:lineRule="auto"/>
      <w:ind w:left="567" w:hanging="283"/>
      <w:jc w:val="both"/>
    </w:pPr>
    <w:rPr>
      <w:rFonts w:ascii="Times New Roman" w:eastAsia="Calibri" w:hAnsi="Times New Roman" w:cs="Times New Roman"/>
      <w:color w:val="000000"/>
      <w:sz w:val="24"/>
      <w:szCs w:val="20"/>
      <w:lang w:eastAsia="ru-RU"/>
    </w:rPr>
  </w:style>
  <w:style w:type="paragraph" w:customStyle="1" w:styleId="FR2">
    <w:name w:val="FR2"/>
    <w:rsid w:val="00EB3F17"/>
    <w:pPr>
      <w:widowControl w:val="0"/>
      <w:autoSpaceDE w:val="0"/>
      <w:autoSpaceDN w:val="0"/>
      <w:spacing w:after="0" w:line="240" w:lineRule="auto"/>
      <w:ind w:left="480"/>
      <w:jc w:val="both"/>
    </w:pPr>
    <w:rPr>
      <w:rFonts w:ascii="Arial" w:eastAsia="Calibri" w:hAnsi="Arial" w:cs="Arial"/>
      <w:b/>
      <w:bCs/>
      <w:sz w:val="20"/>
      <w:szCs w:val="20"/>
      <w:lang w:eastAsia="ru-RU"/>
    </w:rPr>
  </w:style>
  <w:style w:type="character" w:styleId="af0">
    <w:name w:val="page number"/>
    <w:rsid w:val="00EB3F17"/>
  </w:style>
  <w:style w:type="paragraph" w:customStyle="1" w:styleId="proclabel">
    <w:name w:val="proclabel"/>
    <w:basedOn w:val="a"/>
    <w:rsid w:val="00EB3F17"/>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note">
    <w:name w:val="note"/>
    <w:basedOn w:val="a"/>
    <w:rsid w:val="00EB3F17"/>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navtree">
    <w:name w:val="navtree"/>
    <w:basedOn w:val="a"/>
    <w:rsid w:val="00EB3F17"/>
    <w:pPr>
      <w:spacing w:before="100" w:beforeAutospacing="1" w:after="100" w:afterAutospacing="1" w:line="240" w:lineRule="auto"/>
    </w:pPr>
    <w:rPr>
      <w:rFonts w:ascii="Times New Roman" w:eastAsia="Calibri" w:hAnsi="Times New Roman" w:cs="Times New Roman"/>
      <w:sz w:val="24"/>
      <w:szCs w:val="24"/>
      <w:lang w:eastAsia="ru-RU"/>
    </w:rPr>
  </w:style>
  <w:style w:type="character" w:customStyle="1" w:styleId="apple-converted-space">
    <w:name w:val="apple-converted-space"/>
    <w:rsid w:val="00EB3F17"/>
  </w:style>
  <w:style w:type="paragraph" w:styleId="af1">
    <w:name w:val="Document Map"/>
    <w:basedOn w:val="a"/>
    <w:link w:val="af2"/>
    <w:rsid w:val="00EB3F17"/>
    <w:pPr>
      <w:widowControl w:val="0"/>
      <w:autoSpaceDE w:val="0"/>
      <w:autoSpaceDN w:val="0"/>
      <w:adjustRightInd w:val="0"/>
      <w:spacing w:after="0" w:line="240" w:lineRule="auto"/>
    </w:pPr>
    <w:rPr>
      <w:rFonts w:ascii="Tahoma" w:eastAsia="Calibri" w:hAnsi="Tahoma" w:cs="Times New Roman"/>
      <w:sz w:val="16"/>
      <w:szCs w:val="16"/>
      <w:lang w:eastAsia="ru-RU"/>
    </w:rPr>
  </w:style>
  <w:style w:type="character" w:customStyle="1" w:styleId="af2">
    <w:name w:val="Схема документа Знак"/>
    <w:basedOn w:val="a0"/>
    <w:link w:val="af1"/>
    <w:rsid w:val="00EB3F17"/>
    <w:rPr>
      <w:rFonts w:ascii="Tahoma" w:eastAsia="Calibri" w:hAnsi="Tahoma" w:cs="Times New Roman"/>
      <w:sz w:val="16"/>
      <w:szCs w:val="16"/>
      <w:lang w:eastAsia="ru-RU"/>
    </w:rPr>
  </w:style>
  <w:style w:type="paragraph" w:styleId="af3">
    <w:name w:val="Title"/>
    <w:basedOn w:val="a"/>
    <w:next w:val="a"/>
    <w:link w:val="af4"/>
    <w:qFormat/>
    <w:rsid w:val="00EB3F17"/>
    <w:pPr>
      <w:widowControl w:val="0"/>
      <w:autoSpaceDE w:val="0"/>
      <w:autoSpaceDN w:val="0"/>
      <w:adjustRightInd w:val="0"/>
      <w:spacing w:before="240" w:after="60" w:line="240" w:lineRule="auto"/>
      <w:jc w:val="center"/>
      <w:outlineLvl w:val="0"/>
    </w:pPr>
    <w:rPr>
      <w:rFonts w:ascii="Cambria" w:eastAsia="Calibri" w:hAnsi="Cambria" w:cs="Times New Roman"/>
      <w:b/>
      <w:bCs/>
      <w:kern w:val="28"/>
      <w:sz w:val="32"/>
      <w:szCs w:val="32"/>
      <w:lang w:eastAsia="ru-RU"/>
    </w:rPr>
  </w:style>
  <w:style w:type="character" w:customStyle="1" w:styleId="af4">
    <w:name w:val="Название Знак"/>
    <w:basedOn w:val="a0"/>
    <w:link w:val="af3"/>
    <w:rsid w:val="00EB3F17"/>
    <w:rPr>
      <w:rFonts w:ascii="Cambria" w:eastAsia="Calibri" w:hAnsi="Cambria" w:cs="Times New Roman"/>
      <w:b/>
      <w:bCs/>
      <w:kern w:val="28"/>
      <w:sz w:val="32"/>
      <w:szCs w:val="32"/>
      <w:lang w:eastAsia="ru-RU"/>
    </w:rPr>
  </w:style>
  <w:style w:type="paragraph" w:styleId="af5">
    <w:name w:val="Subtitle"/>
    <w:basedOn w:val="a"/>
    <w:next w:val="a"/>
    <w:link w:val="af6"/>
    <w:qFormat/>
    <w:rsid w:val="00EB3F17"/>
    <w:pPr>
      <w:widowControl w:val="0"/>
      <w:autoSpaceDE w:val="0"/>
      <w:autoSpaceDN w:val="0"/>
      <w:adjustRightInd w:val="0"/>
      <w:spacing w:after="60" w:line="240" w:lineRule="auto"/>
      <w:jc w:val="center"/>
      <w:outlineLvl w:val="1"/>
    </w:pPr>
    <w:rPr>
      <w:rFonts w:ascii="Cambria" w:eastAsia="Calibri" w:hAnsi="Cambria" w:cs="Times New Roman"/>
      <w:sz w:val="24"/>
      <w:szCs w:val="24"/>
      <w:lang w:eastAsia="ru-RU"/>
    </w:rPr>
  </w:style>
  <w:style w:type="character" w:customStyle="1" w:styleId="af6">
    <w:name w:val="Подзаголовок Знак"/>
    <w:basedOn w:val="a0"/>
    <w:link w:val="af5"/>
    <w:rsid w:val="00EB3F17"/>
    <w:rPr>
      <w:rFonts w:ascii="Cambria" w:eastAsia="Calibri" w:hAnsi="Cambria" w:cs="Times New Roman"/>
      <w:sz w:val="24"/>
      <w:szCs w:val="24"/>
      <w:lang w:eastAsia="ru-RU"/>
    </w:rPr>
  </w:style>
  <w:style w:type="character" w:customStyle="1" w:styleId="13">
    <w:name w:val="Слабое выделение1"/>
    <w:rsid w:val="00EB3F17"/>
    <w:rPr>
      <w:i/>
      <w:color w:val="808080"/>
    </w:rPr>
  </w:style>
  <w:style w:type="character" w:customStyle="1" w:styleId="14">
    <w:name w:val="Сильное выделение1"/>
    <w:rsid w:val="00EB3F17"/>
    <w:rPr>
      <w:b/>
      <w:i/>
      <w:color w:val="4F81BD"/>
    </w:rPr>
  </w:style>
  <w:style w:type="paragraph" w:customStyle="1" w:styleId="210">
    <w:name w:val="Цитата 21"/>
    <w:basedOn w:val="a"/>
    <w:next w:val="a"/>
    <w:link w:val="QuoteChar"/>
    <w:rsid w:val="00EB3F17"/>
    <w:pPr>
      <w:widowControl w:val="0"/>
      <w:autoSpaceDE w:val="0"/>
      <w:autoSpaceDN w:val="0"/>
      <w:adjustRightInd w:val="0"/>
      <w:spacing w:after="0" w:line="240" w:lineRule="auto"/>
    </w:pPr>
    <w:rPr>
      <w:rFonts w:ascii="Times New Roman" w:eastAsia="Calibri" w:hAnsi="Times New Roman" w:cs="Times New Roman"/>
      <w:i/>
      <w:iCs/>
      <w:color w:val="000000"/>
      <w:sz w:val="28"/>
      <w:szCs w:val="20"/>
      <w:lang w:eastAsia="ru-RU"/>
    </w:rPr>
  </w:style>
  <w:style w:type="character" w:customStyle="1" w:styleId="QuoteChar">
    <w:name w:val="Quote Char"/>
    <w:link w:val="210"/>
    <w:locked/>
    <w:rsid w:val="00EB3F17"/>
    <w:rPr>
      <w:rFonts w:ascii="Times New Roman" w:eastAsia="Calibri" w:hAnsi="Times New Roman" w:cs="Times New Roman"/>
      <w:i/>
      <w:iCs/>
      <w:color w:val="000000"/>
      <w:sz w:val="28"/>
      <w:szCs w:val="20"/>
      <w:lang w:eastAsia="ru-RU"/>
    </w:rPr>
  </w:style>
  <w:style w:type="paragraph" w:customStyle="1" w:styleId="15">
    <w:name w:val="Выделенная цитата1"/>
    <w:basedOn w:val="a"/>
    <w:next w:val="a"/>
    <w:link w:val="IntenseQuoteChar"/>
    <w:rsid w:val="00EB3F17"/>
    <w:pPr>
      <w:widowControl w:val="0"/>
      <w:pBdr>
        <w:bottom w:val="single" w:sz="4" w:space="4" w:color="4F81BD"/>
      </w:pBdr>
      <w:autoSpaceDE w:val="0"/>
      <w:autoSpaceDN w:val="0"/>
      <w:adjustRightInd w:val="0"/>
      <w:spacing w:before="200" w:after="280" w:line="240" w:lineRule="auto"/>
      <w:ind w:left="936" w:right="936"/>
    </w:pPr>
    <w:rPr>
      <w:rFonts w:ascii="Times New Roman" w:eastAsia="Calibri" w:hAnsi="Times New Roman" w:cs="Times New Roman"/>
      <w:b/>
      <w:bCs/>
      <w:i/>
      <w:iCs/>
      <w:color w:val="4F81BD"/>
      <w:sz w:val="28"/>
      <w:szCs w:val="20"/>
      <w:lang w:eastAsia="ru-RU"/>
    </w:rPr>
  </w:style>
  <w:style w:type="character" w:customStyle="1" w:styleId="IntenseQuoteChar">
    <w:name w:val="Intense Quote Char"/>
    <w:link w:val="15"/>
    <w:locked/>
    <w:rsid w:val="00EB3F17"/>
    <w:rPr>
      <w:rFonts w:ascii="Times New Roman" w:eastAsia="Calibri" w:hAnsi="Times New Roman" w:cs="Times New Roman"/>
      <w:b/>
      <w:bCs/>
      <w:i/>
      <w:iCs/>
      <w:color w:val="4F81BD"/>
      <w:sz w:val="28"/>
      <w:szCs w:val="20"/>
      <w:lang w:eastAsia="ru-RU"/>
    </w:rPr>
  </w:style>
  <w:style w:type="character" w:customStyle="1" w:styleId="16">
    <w:name w:val="Название книги1"/>
    <w:rsid w:val="00EB3F17"/>
    <w:rPr>
      <w:b/>
      <w:smallCaps/>
      <w:spacing w:val="5"/>
    </w:rPr>
  </w:style>
  <w:style w:type="paragraph" w:customStyle="1" w:styleId="17">
    <w:name w:val="Заголовок оглавления1"/>
    <w:basedOn w:val="1"/>
    <w:next w:val="a"/>
    <w:rsid w:val="00EB3F17"/>
    <w:pPr>
      <w:keepLines/>
      <w:spacing w:before="480"/>
      <w:outlineLvl w:val="9"/>
    </w:pPr>
    <w:rPr>
      <w:color w:val="365F91"/>
      <w:kern w:val="0"/>
      <w:lang w:val="ru-RU" w:eastAsia="en-US"/>
    </w:rPr>
  </w:style>
  <w:style w:type="paragraph" w:styleId="33">
    <w:name w:val="toc 3"/>
    <w:basedOn w:val="a"/>
    <w:next w:val="a"/>
    <w:autoRedefine/>
    <w:rsid w:val="00EB3F17"/>
    <w:pPr>
      <w:widowControl w:val="0"/>
      <w:autoSpaceDE w:val="0"/>
      <w:autoSpaceDN w:val="0"/>
      <w:adjustRightInd w:val="0"/>
      <w:spacing w:after="0" w:line="240" w:lineRule="auto"/>
      <w:ind w:left="200"/>
    </w:pPr>
    <w:rPr>
      <w:rFonts w:ascii="Calibri" w:eastAsia="Calibri" w:hAnsi="Calibri" w:cs="Calibri"/>
      <w:sz w:val="28"/>
      <w:szCs w:val="20"/>
      <w:lang w:eastAsia="ru-RU"/>
    </w:rPr>
  </w:style>
  <w:style w:type="paragraph" w:styleId="18">
    <w:name w:val="toc 1"/>
    <w:basedOn w:val="a"/>
    <w:next w:val="a"/>
    <w:autoRedefine/>
    <w:rsid w:val="00EB3F17"/>
    <w:pPr>
      <w:widowControl w:val="0"/>
      <w:tabs>
        <w:tab w:val="right" w:leader="hyphen" w:pos="9344"/>
      </w:tabs>
      <w:autoSpaceDE w:val="0"/>
      <w:autoSpaceDN w:val="0"/>
      <w:adjustRightInd w:val="0"/>
      <w:spacing w:before="360" w:after="0" w:line="240" w:lineRule="auto"/>
      <w:ind w:right="-2"/>
    </w:pPr>
    <w:rPr>
      <w:rFonts w:ascii="Cambria" w:eastAsia="Calibri" w:hAnsi="Cambria" w:cs="Times New Roman"/>
      <w:b/>
      <w:bCs/>
      <w:caps/>
      <w:sz w:val="24"/>
      <w:szCs w:val="24"/>
      <w:lang w:eastAsia="ru-RU"/>
    </w:rPr>
  </w:style>
  <w:style w:type="character" w:styleId="af7">
    <w:name w:val="Strong"/>
    <w:qFormat/>
    <w:rsid w:val="00EB3F17"/>
    <w:rPr>
      <w:b/>
    </w:rPr>
  </w:style>
  <w:style w:type="paragraph" w:customStyle="1" w:styleId="19">
    <w:name w:val="Без интервала1"/>
    <w:rsid w:val="00EB3F17"/>
    <w:pPr>
      <w:widowControl w:val="0"/>
      <w:autoSpaceDE w:val="0"/>
      <w:autoSpaceDN w:val="0"/>
      <w:adjustRightInd w:val="0"/>
      <w:spacing w:after="0" w:line="240" w:lineRule="auto"/>
    </w:pPr>
    <w:rPr>
      <w:rFonts w:ascii="Times New Roman" w:eastAsia="Calibri" w:hAnsi="Times New Roman" w:cs="Times New Roman"/>
      <w:sz w:val="20"/>
      <w:szCs w:val="20"/>
      <w:lang w:eastAsia="ru-RU"/>
    </w:rPr>
  </w:style>
  <w:style w:type="table" w:styleId="1a">
    <w:name w:val="Table Grid 1"/>
    <w:basedOn w:val="a1"/>
    <w:rsid w:val="00EB3F17"/>
    <w:pPr>
      <w:widowControl w:val="0"/>
      <w:autoSpaceDE w:val="0"/>
      <w:autoSpaceDN w:val="0"/>
      <w:adjustRightInd w:val="0"/>
      <w:spacing w:after="0" w:line="240" w:lineRule="auto"/>
    </w:pPr>
    <w:rPr>
      <w:rFonts w:ascii="Times New Roman" w:eastAsia="Calibri"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2">
    <w:name w:val="Table Simple 2"/>
    <w:basedOn w:val="a1"/>
    <w:rsid w:val="00EB3F17"/>
    <w:pPr>
      <w:widowControl w:val="0"/>
      <w:autoSpaceDE w:val="0"/>
      <w:autoSpaceDN w:val="0"/>
      <w:adjustRightInd w:val="0"/>
      <w:spacing w:after="0" w:line="240" w:lineRule="auto"/>
    </w:pPr>
    <w:rPr>
      <w:rFonts w:ascii="Times New Roman" w:eastAsia="Calibri" w:hAnsi="Times New Roman" w:cs="Times New Roman"/>
      <w:sz w:val="20"/>
      <w:szCs w:val="20"/>
      <w:lang w:eastAsia="ru-RU"/>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character" w:customStyle="1" w:styleId="FontStyle104">
    <w:name w:val="Font Style104"/>
    <w:rsid w:val="00EB3F17"/>
    <w:rPr>
      <w:rFonts w:ascii="Times New Roman" w:hAnsi="Times New Roman"/>
      <w:b/>
      <w:spacing w:val="10"/>
      <w:sz w:val="24"/>
    </w:rPr>
  </w:style>
  <w:style w:type="paragraph" w:customStyle="1" w:styleId="PlainText1">
    <w:name w:val="Plain Text1"/>
    <w:basedOn w:val="a"/>
    <w:rsid w:val="00EB3F17"/>
    <w:pPr>
      <w:widowControl w:val="0"/>
      <w:suppressAutoHyphens/>
      <w:spacing w:after="0" w:line="240" w:lineRule="auto"/>
    </w:pPr>
    <w:rPr>
      <w:rFonts w:ascii="Courier New" w:eastAsia="Times New Roman" w:hAnsi="Courier New" w:cs="Courier New"/>
      <w:kern w:val="1"/>
      <w:sz w:val="28"/>
      <w:szCs w:val="20"/>
      <w:lang w:val="en-US" w:eastAsia="zh-CN" w:bidi="hi-IN"/>
    </w:rPr>
  </w:style>
  <w:style w:type="paragraph" w:styleId="HTML">
    <w:name w:val="HTML Preformatted"/>
    <w:basedOn w:val="a"/>
    <w:link w:val="HTML0"/>
    <w:rsid w:val="00EB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8"/>
      <w:szCs w:val="20"/>
      <w:lang w:eastAsia="ru-RU"/>
    </w:rPr>
  </w:style>
  <w:style w:type="character" w:customStyle="1" w:styleId="HTML0">
    <w:name w:val="Стандартный HTML Знак"/>
    <w:basedOn w:val="a0"/>
    <w:link w:val="HTML"/>
    <w:rsid w:val="00EB3F17"/>
    <w:rPr>
      <w:rFonts w:ascii="Courier New" w:eastAsia="Calibri" w:hAnsi="Courier New" w:cs="Times New Roman"/>
      <w:sz w:val="28"/>
      <w:szCs w:val="20"/>
      <w:lang w:eastAsia="ru-RU"/>
    </w:rPr>
  </w:style>
  <w:style w:type="character" w:customStyle="1" w:styleId="color-comment">
    <w:name w:val="color-comment"/>
    <w:rsid w:val="00EB3F17"/>
  </w:style>
  <w:style w:type="character" w:customStyle="1" w:styleId="java4">
    <w:name w:val="java4"/>
    <w:rsid w:val="00EB3F17"/>
  </w:style>
  <w:style w:type="character" w:customStyle="1" w:styleId="java9">
    <w:name w:val="java9"/>
    <w:rsid w:val="00EB3F17"/>
  </w:style>
  <w:style w:type="character" w:customStyle="1" w:styleId="java10">
    <w:name w:val="java10"/>
    <w:rsid w:val="00EB3F17"/>
  </w:style>
  <w:style w:type="character" w:customStyle="1" w:styleId="java8">
    <w:name w:val="java8"/>
    <w:rsid w:val="00EB3F17"/>
  </w:style>
  <w:style w:type="character" w:customStyle="1" w:styleId="java3">
    <w:name w:val="java3"/>
    <w:rsid w:val="00EB3F17"/>
  </w:style>
  <w:style w:type="character" w:customStyle="1" w:styleId="java16">
    <w:name w:val="java16"/>
    <w:rsid w:val="00EB3F17"/>
  </w:style>
  <w:style w:type="character" w:customStyle="1" w:styleId="java7">
    <w:name w:val="java7"/>
    <w:rsid w:val="00EB3F17"/>
  </w:style>
  <w:style w:type="character" w:customStyle="1" w:styleId="java5">
    <w:name w:val="java5"/>
    <w:rsid w:val="00EB3F17"/>
  </w:style>
  <w:style w:type="character" w:customStyle="1" w:styleId="FontStyle12">
    <w:name w:val="Font Style12"/>
    <w:rsid w:val="00EB3F17"/>
    <w:rPr>
      <w:rFonts w:ascii="Times New Roman" w:hAnsi="Times New Roman"/>
      <w:sz w:val="26"/>
    </w:rPr>
  </w:style>
  <w:style w:type="paragraph" w:styleId="af8">
    <w:name w:val="Body Text Indent"/>
    <w:basedOn w:val="a"/>
    <w:link w:val="af9"/>
    <w:rsid w:val="00EB3F17"/>
    <w:pPr>
      <w:widowControl w:val="0"/>
      <w:autoSpaceDE w:val="0"/>
      <w:autoSpaceDN w:val="0"/>
      <w:adjustRightInd w:val="0"/>
      <w:spacing w:after="120" w:line="240" w:lineRule="auto"/>
      <w:ind w:left="283"/>
    </w:pPr>
    <w:rPr>
      <w:rFonts w:ascii="Times New Roman" w:eastAsia="Calibri" w:hAnsi="Times New Roman" w:cs="Times New Roman"/>
      <w:sz w:val="28"/>
      <w:szCs w:val="20"/>
      <w:lang w:eastAsia="ru-RU"/>
    </w:rPr>
  </w:style>
  <w:style w:type="character" w:customStyle="1" w:styleId="af9">
    <w:name w:val="Основной текст с отступом Знак"/>
    <w:basedOn w:val="a0"/>
    <w:link w:val="af8"/>
    <w:rsid w:val="00EB3F17"/>
    <w:rPr>
      <w:rFonts w:ascii="Times New Roman" w:eastAsia="Calibri" w:hAnsi="Times New Roman" w:cs="Times New Roman"/>
      <w:sz w:val="28"/>
      <w:szCs w:val="20"/>
      <w:lang w:eastAsia="ru-RU"/>
    </w:rPr>
  </w:style>
  <w:style w:type="paragraph" w:styleId="afa">
    <w:name w:val="List Bullet"/>
    <w:basedOn w:val="a"/>
    <w:rsid w:val="00EB3F17"/>
    <w:pPr>
      <w:tabs>
        <w:tab w:val="num" w:pos="360"/>
      </w:tabs>
      <w:spacing w:after="0" w:line="240" w:lineRule="auto"/>
      <w:ind w:left="360" w:hanging="360"/>
    </w:pPr>
    <w:rPr>
      <w:rFonts w:ascii="Times New Roman" w:eastAsia="Calibri" w:hAnsi="Times New Roman" w:cs="Times New Roman"/>
      <w:sz w:val="24"/>
      <w:szCs w:val="24"/>
      <w:lang w:eastAsia="ru-RU"/>
    </w:rPr>
  </w:style>
  <w:style w:type="paragraph" w:customStyle="1" w:styleId="Noparagraphstyle">
    <w:name w:val="[No paragraph style]"/>
    <w:rsid w:val="00EB3F17"/>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paragraph" w:customStyle="1" w:styleId="Level2ZTE">
    <w:name w:val="Level 2 (ZTE)"/>
    <w:basedOn w:val="a"/>
    <w:autoRedefine/>
    <w:rsid w:val="00EB3F17"/>
    <w:pPr>
      <w:tabs>
        <w:tab w:val="left" w:pos="1200"/>
      </w:tabs>
      <w:spacing w:after="0" w:line="240" w:lineRule="auto"/>
      <w:ind w:left="709"/>
      <w:jc w:val="center"/>
    </w:pPr>
    <w:rPr>
      <w:rFonts w:ascii="Times New Roman" w:eastAsia="SimSun" w:hAnsi="Times New Roman" w:cs="Times New Roman"/>
      <w:b/>
      <w:sz w:val="28"/>
      <w:szCs w:val="28"/>
    </w:rPr>
  </w:style>
  <w:style w:type="paragraph" w:customStyle="1" w:styleId="afb">
    <w:name w:val="Мавзу"/>
    <w:basedOn w:val="18"/>
    <w:rsid w:val="00EB3F17"/>
    <w:pPr>
      <w:spacing w:line="360" w:lineRule="auto"/>
    </w:pPr>
    <w:rPr>
      <w:lang w:val="uz-Cyrl-UZ"/>
    </w:rPr>
  </w:style>
  <w:style w:type="paragraph" w:styleId="23">
    <w:name w:val="toc 2"/>
    <w:basedOn w:val="a"/>
    <w:next w:val="a"/>
    <w:autoRedefine/>
    <w:rsid w:val="00EB3F17"/>
    <w:pPr>
      <w:widowControl w:val="0"/>
      <w:autoSpaceDE w:val="0"/>
      <w:autoSpaceDN w:val="0"/>
      <w:adjustRightInd w:val="0"/>
      <w:spacing w:before="240" w:after="0" w:line="240" w:lineRule="auto"/>
    </w:pPr>
    <w:rPr>
      <w:rFonts w:ascii="Calibri" w:eastAsia="Calibri" w:hAnsi="Calibri" w:cs="Calibri"/>
      <w:b/>
      <w:bCs/>
      <w:sz w:val="28"/>
      <w:szCs w:val="20"/>
      <w:lang w:eastAsia="ru-RU"/>
    </w:rPr>
  </w:style>
  <w:style w:type="paragraph" w:styleId="41">
    <w:name w:val="toc 4"/>
    <w:basedOn w:val="a"/>
    <w:next w:val="a"/>
    <w:autoRedefine/>
    <w:rsid w:val="00EB3F17"/>
    <w:pPr>
      <w:widowControl w:val="0"/>
      <w:autoSpaceDE w:val="0"/>
      <w:autoSpaceDN w:val="0"/>
      <w:adjustRightInd w:val="0"/>
      <w:spacing w:after="0" w:line="240" w:lineRule="auto"/>
      <w:ind w:left="400"/>
    </w:pPr>
    <w:rPr>
      <w:rFonts w:ascii="Calibri" w:eastAsia="Calibri" w:hAnsi="Calibri" w:cs="Calibri"/>
      <w:sz w:val="28"/>
      <w:szCs w:val="20"/>
      <w:lang w:eastAsia="ru-RU"/>
    </w:rPr>
  </w:style>
  <w:style w:type="paragraph" w:styleId="51">
    <w:name w:val="toc 5"/>
    <w:basedOn w:val="a"/>
    <w:next w:val="a"/>
    <w:autoRedefine/>
    <w:rsid w:val="00EB3F17"/>
    <w:pPr>
      <w:widowControl w:val="0"/>
      <w:autoSpaceDE w:val="0"/>
      <w:autoSpaceDN w:val="0"/>
      <w:adjustRightInd w:val="0"/>
      <w:spacing w:after="0" w:line="240" w:lineRule="auto"/>
      <w:ind w:left="600"/>
    </w:pPr>
    <w:rPr>
      <w:rFonts w:ascii="Calibri" w:eastAsia="Calibri" w:hAnsi="Calibri" w:cs="Calibri"/>
      <w:sz w:val="28"/>
      <w:szCs w:val="20"/>
      <w:lang w:eastAsia="ru-RU"/>
    </w:rPr>
  </w:style>
  <w:style w:type="paragraph" w:styleId="61">
    <w:name w:val="toc 6"/>
    <w:basedOn w:val="a"/>
    <w:next w:val="a"/>
    <w:autoRedefine/>
    <w:rsid w:val="00EB3F17"/>
    <w:pPr>
      <w:widowControl w:val="0"/>
      <w:autoSpaceDE w:val="0"/>
      <w:autoSpaceDN w:val="0"/>
      <w:adjustRightInd w:val="0"/>
      <w:spacing w:after="0" w:line="240" w:lineRule="auto"/>
      <w:ind w:left="800"/>
    </w:pPr>
    <w:rPr>
      <w:rFonts w:ascii="Calibri" w:eastAsia="Calibri" w:hAnsi="Calibri" w:cs="Calibri"/>
      <w:sz w:val="28"/>
      <w:szCs w:val="20"/>
      <w:lang w:eastAsia="ru-RU"/>
    </w:rPr>
  </w:style>
  <w:style w:type="paragraph" w:styleId="71">
    <w:name w:val="toc 7"/>
    <w:basedOn w:val="a"/>
    <w:next w:val="a"/>
    <w:autoRedefine/>
    <w:rsid w:val="00EB3F17"/>
    <w:pPr>
      <w:widowControl w:val="0"/>
      <w:autoSpaceDE w:val="0"/>
      <w:autoSpaceDN w:val="0"/>
      <w:adjustRightInd w:val="0"/>
      <w:spacing w:after="0" w:line="240" w:lineRule="auto"/>
      <w:ind w:left="1000"/>
    </w:pPr>
    <w:rPr>
      <w:rFonts w:ascii="Calibri" w:eastAsia="Calibri" w:hAnsi="Calibri" w:cs="Calibri"/>
      <w:sz w:val="28"/>
      <w:szCs w:val="20"/>
      <w:lang w:eastAsia="ru-RU"/>
    </w:rPr>
  </w:style>
  <w:style w:type="paragraph" w:styleId="81">
    <w:name w:val="toc 8"/>
    <w:basedOn w:val="a"/>
    <w:next w:val="a"/>
    <w:autoRedefine/>
    <w:rsid w:val="00EB3F17"/>
    <w:pPr>
      <w:widowControl w:val="0"/>
      <w:autoSpaceDE w:val="0"/>
      <w:autoSpaceDN w:val="0"/>
      <w:adjustRightInd w:val="0"/>
      <w:spacing w:after="0" w:line="240" w:lineRule="auto"/>
      <w:ind w:left="1200"/>
    </w:pPr>
    <w:rPr>
      <w:rFonts w:ascii="Calibri" w:eastAsia="Calibri" w:hAnsi="Calibri" w:cs="Calibri"/>
      <w:sz w:val="28"/>
      <w:szCs w:val="20"/>
      <w:lang w:eastAsia="ru-RU"/>
    </w:rPr>
  </w:style>
  <w:style w:type="paragraph" w:styleId="91">
    <w:name w:val="toc 9"/>
    <w:basedOn w:val="a"/>
    <w:next w:val="a"/>
    <w:autoRedefine/>
    <w:rsid w:val="00EB3F17"/>
    <w:pPr>
      <w:widowControl w:val="0"/>
      <w:autoSpaceDE w:val="0"/>
      <w:autoSpaceDN w:val="0"/>
      <w:adjustRightInd w:val="0"/>
      <w:spacing w:after="0" w:line="240" w:lineRule="auto"/>
      <w:ind w:left="1400"/>
    </w:pPr>
    <w:rPr>
      <w:rFonts w:ascii="Calibri" w:eastAsia="Calibri" w:hAnsi="Calibri" w:cs="Calibri"/>
      <w:sz w:val="28"/>
      <w:szCs w:val="20"/>
      <w:lang w:eastAsia="ru-RU"/>
    </w:rPr>
  </w:style>
  <w:style w:type="paragraph" w:customStyle="1" w:styleId="afc">
    <w:name w:val="боб"/>
    <w:basedOn w:val="1"/>
    <w:rsid w:val="00EB3F17"/>
  </w:style>
  <w:style w:type="paragraph" w:styleId="afd">
    <w:name w:val="Body Text First Indent"/>
    <w:basedOn w:val="a3"/>
    <w:link w:val="afe"/>
    <w:semiHidden/>
    <w:rsid w:val="00EB3F17"/>
    <w:pPr>
      <w:widowControl w:val="0"/>
      <w:autoSpaceDE w:val="0"/>
      <w:autoSpaceDN w:val="0"/>
      <w:adjustRightInd w:val="0"/>
      <w:spacing w:after="0"/>
      <w:ind w:firstLine="360"/>
    </w:pPr>
    <w:rPr>
      <w:sz w:val="20"/>
      <w:szCs w:val="20"/>
    </w:rPr>
  </w:style>
  <w:style w:type="character" w:customStyle="1" w:styleId="afe">
    <w:name w:val="Красная строка Знак"/>
    <w:basedOn w:val="a4"/>
    <w:link w:val="afd"/>
    <w:semiHidden/>
    <w:rsid w:val="00EB3F17"/>
    <w:rPr>
      <w:rFonts w:ascii="Times New Roman" w:eastAsia="Calibri" w:hAnsi="Times New Roman" w:cs="Times New Roman"/>
      <w:sz w:val="20"/>
      <w:szCs w:val="20"/>
      <w:lang w:eastAsia="ru-RU"/>
    </w:rPr>
  </w:style>
  <w:style w:type="paragraph" w:styleId="24">
    <w:name w:val="Body Text First Indent 2"/>
    <w:basedOn w:val="af8"/>
    <w:link w:val="25"/>
    <w:semiHidden/>
    <w:rsid w:val="00EB3F17"/>
    <w:pPr>
      <w:spacing w:after="0"/>
      <w:ind w:left="360" w:firstLine="360"/>
    </w:pPr>
  </w:style>
  <w:style w:type="character" w:customStyle="1" w:styleId="25">
    <w:name w:val="Красная строка 2 Знак"/>
    <w:basedOn w:val="af9"/>
    <w:link w:val="24"/>
    <w:semiHidden/>
    <w:rsid w:val="00EB3F17"/>
    <w:rPr>
      <w:rFonts w:ascii="Times New Roman" w:eastAsia="Calibri" w:hAnsi="Times New Roman" w:cs="Times New Roman"/>
      <w:sz w:val="28"/>
      <w:szCs w:val="20"/>
      <w:lang w:eastAsia="ru-RU"/>
    </w:rPr>
  </w:style>
  <w:style w:type="paragraph" w:styleId="2">
    <w:name w:val="List Bullet 2"/>
    <w:basedOn w:val="a"/>
    <w:semiHidden/>
    <w:rsid w:val="00EB3F17"/>
    <w:pPr>
      <w:widowControl w:val="0"/>
      <w:numPr>
        <w:numId w:val="1"/>
      </w:numPr>
      <w:autoSpaceDE w:val="0"/>
      <w:autoSpaceDN w:val="0"/>
      <w:adjustRightInd w:val="0"/>
      <w:spacing w:after="0" w:line="240" w:lineRule="auto"/>
      <w:contextualSpacing/>
    </w:pPr>
    <w:rPr>
      <w:rFonts w:ascii="Times New Roman" w:eastAsia="Calibri" w:hAnsi="Times New Roman" w:cs="Times New Roman"/>
      <w:sz w:val="28"/>
      <w:szCs w:val="20"/>
      <w:lang w:eastAsia="ru-RU"/>
    </w:rPr>
  </w:style>
  <w:style w:type="paragraph" w:styleId="26">
    <w:name w:val="List 2"/>
    <w:basedOn w:val="a"/>
    <w:rsid w:val="00EB3F17"/>
    <w:pPr>
      <w:spacing w:after="0" w:line="240" w:lineRule="auto"/>
      <w:ind w:left="566" w:hanging="283"/>
    </w:pPr>
    <w:rPr>
      <w:rFonts w:ascii="Times New Roman" w:eastAsia="Calibri" w:hAnsi="Times New Roman" w:cs="Times New Roman"/>
      <w:sz w:val="28"/>
      <w:szCs w:val="20"/>
      <w:lang w:eastAsia="ru-RU"/>
    </w:rPr>
  </w:style>
  <w:style w:type="paragraph" w:styleId="27">
    <w:name w:val="List Continue 2"/>
    <w:basedOn w:val="a"/>
    <w:rsid w:val="00EB3F17"/>
    <w:pPr>
      <w:spacing w:after="120" w:line="240" w:lineRule="auto"/>
      <w:ind w:left="566"/>
    </w:pPr>
    <w:rPr>
      <w:rFonts w:ascii="Times New Roman" w:eastAsia="Calibri" w:hAnsi="Times New Roman" w:cs="Times New Roman"/>
      <w:sz w:val="24"/>
      <w:szCs w:val="24"/>
      <w:lang w:eastAsia="ru-RU"/>
    </w:rPr>
  </w:style>
  <w:style w:type="character" w:styleId="aff">
    <w:name w:val="Emphasis"/>
    <w:qFormat/>
    <w:rsid w:val="00EB3F17"/>
    <w:rPr>
      <w:i/>
    </w:rPr>
  </w:style>
  <w:style w:type="paragraph" w:customStyle="1" w:styleId="Style62">
    <w:name w:val="Style62"/>
    <w:basedOn w:val="a"/>
    <w:rsid w:val="00EB3F17"/>
    <w:pPr>
      <w:widowControl w:val="0"/>
      <w:autoSpaceDE w:val="0"/>
      <w:autoSpaceDN w:val="0"/>
      <w:adjustRightInd w:val="0"/>
      <w:spacing w:after="0" w:line="240" w:lineRule="auto"/>
    </w:pPr>
    <w:rPr>
      <w:rFonts w:ascii="Times New Roman" w:eastAsia="Calibri" w:hAnsi="Times New Roman" w:cs="Times New Roman"/>
      <w:sz w:val="24"/>
      <w:szCs w:val="24"/>
      <w:lang w:eastAsia="ru-RU"/>
    </w:rPr>
  </w:style>
  <w:style w:type="character" w:customStyle="1" w:styleId="FontStyle113">
    <w:name w:val="Font Style113"/>
    <w:rsid w:val="00EB3F17"/>
    <w:rPr>
      <w:rFonts w:ascii="Times New Roman" w:hAnsi="Times New Roman"/>
      <w:sz w:val="26"/>
    </w:rPr>
  </w:style>
  <w:style w:type="paragraph" w:styleId="aff0">
    <w:name w:val="footnote text"/>
    <w:basedOn w:val="a"/>
    <w:link w:val="aff1"/>
    <w:semiHidden/>
    <w:rsid w:val="00EB3F17"/>
    <w:pPr>
      <w:widowControl w:val="0"/>
      <w:autoSpaceDE w:val="0"/>
      <w:autoSpaceDN w:val="0"/>
      <w:adjustRightInd w:val="0"/>
      <w:spacing w:after="0" w:line="240" w:lineRule="auto"/>
    </w:pPr>
    <w:rPr>
      <w:rFonts w:ascii="Times New Roman" w:eastAsia="Calibri" w:hAnsi="Times New Roman" w:cs="Times New Roman"/>
      <w:sz w:val="20"/>
      <w:szCs w:val="20"/>
      <w:lang w:eastAsia="ru-RU"/>
    </w:rPr>
  </w:style>
  <w:style w:type="character" w:customStyle="1" w:styleId="aff1">
    <w:name w:val="Текст сноски Знак"/>
    <w:basedOn w:val="a0"/>
    <w:link w:val="aff0"/>
    <w:semiHidden/>
    <w:rsid w:val="00EB3F17"/>
    <w:rPr>
      <w:rFonts w:ascii="Times New Roman" w:eastAsia="Calibri" w:hAnsi="Times New Roman" w:cs="Times New Roman"/>
      <w:sz w:val="20"/>
      <w:szCs w:val="20"/>
      <w:lang w:eastAsia="ru-RU"/>
    </w:rPr>
  </w:style>
  <w:style w:type="character" w:styleId="aff2">
    <w:name w:val="footnote reference"/>
    <w:semiHidden/>
    <w:rsid w:val="00EB3F17"/>
    <w:rPr>
      <w:rFonts w:cs="Times New Roman"/>
      <w:vertAlign w:val="superscript"/>
    </w:rPr>
  </w:style>
  <w:style w:type="paragraph" w:customStyle="1" w:styleId="Default">
    <w:name w:val="Default"/>
    <w:rsid w:val="00EB3F1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28">
    <w:name w:val="Body Text Indent 2"/>
    <w:basedOn w:val="a"/>
    <w:link w:val="29"/>
    <w:rsid w:val="00EB3F17"/>
    <w:pPr>
      <w:widowControl w:val="0"/>
      <w:autoSpaceDE w:val="0"/>
      <w:autoSpaceDN w:val="0"/>
      <w:adjustRightInd w:val="0"/>
      <w:spacing w:after="120" w:line="480" w:lineRule="auto"/>
      <w:ind w:left="283"/>
    </w:pPr>
    <w:rPr>
      <w:rFonts w:ascii="Times New Roman" w:eastAsia="Calibri" w:hAnsi="Times New Roman" w:cs="Times New Roman"/>
      <w:sz w:val="28"/>
      <w:szCs w:val="20"/>
      <w:lang w:eastAsia="ru-RU"/>
    </w:rPr>
  </w:style>
  <w:style w:type="character" w:customStyle="1" w:styleId="29">
    <w:name w:val="Основной текст с отступом 2 Знак"/>
    <w:basedOn w:val="a0"/>
    <w:link w:val="28"/>
    <w:rsid w:val="00EB3F17"/>
    <w:rPr>
      <w:rFonts w:ascii="Times New Roman" w:eastAsia="Calibri" w:hAnsi="Times New Roman" w:cs="Times New Roman"/>
      <w:sz w:val="28"/>
      <w:szCs w:val="20"/>
      <w:lang w:eastAsia="ru-RU"/>
    </w:rPr>
  </w:style>
  <w:style w:type="paragraph" w:customStyle="1" w:styleId="1b">
    <w:name w:val="Абзац списка1"/>
    <w:basedOn w:val="a"/>
    <w:rsid w:val="00EB3F17"/>
    <w:pPr>
      <w:spacing w:after="0" w:line="240" w:lineRule="auto"/>
      <w:ind w:left="720"/>
    </w:pPr>
    <w:rPr>
      <w:rFonts w:ascii="Calibri" w:eastAsia="Calibri" w:hAnsi="Calibri" w:cs="Times New Roman"/>
    </w:rPr>
  </w:style>
  <w:style w:type="paragraph" w:styleId="aff3">
    <w:name w:val="annotation text"/>
    <w:basedOn w:val="a"/>
    <w:link w:val="aff4"/>
    <w:semiHidden/>
    <w:rsid w:val="00EB3F17"/>
    <w:pPr>
      <w:spacing w:after="0" w:line="240" w:lineRule="auto"/>
    </w:pPr>
    <w:rPr>
      <w:rFonts w:ascii="Calibri" w:eastAsia="Times New Roman" w:hAnsi="Calibri" w:cs="Times New Roman"/>
      <w:sz w:val="20"/>
      <w:szCs w:val="20"/>
    </w:rPr>
  </w:style>
  <w:style w:type="character" w:customStyle="1" w:styleId="aff4">
    <w:name w:val="Текст примечания Знак"/>
    <w:basedOn w:val="a0"/>
    <w:link w:val="aff3"/>
    <w:semiHidden/>
    <w:rsid w:val="00EB3F17"/>
    <w:rPr>
      <w:rFonts w:ascii="Calibri" w:eastAsia="Times New Roman" w:hAnsi="Calibri" w:cs="Times New Roman"/>
      <w:sz w:val="20"/>
      <w:szCs w:val="20"/>
    </w:rPr>
  </w:style>
  <w:style w:type="paragraph" w:styleId="aff5">
    <w:name w:val="annotation subject"/>
    <w:basedOn w:val="aff3"/>
    <w:next w:val="aff3"/>
    <w:link w:val="aff6"/>
    <w:semiHidden/>
    <w:rsid w:val="00EB3F17"/>
    <w:rPr>
      <w:b/>
      <w:bCs/>
    </w:rPr>
  </w:style>
  <w:style w:type="character" w:customStyle="1" w:styleId="aff6">
    <w:name w:val="Тема примечания Знак"/>
    <w:basedOn w:val="aff4"/>
    <w:link w:val="aff5"/>
    <w:semiHidden/>
    <w:rsid w:val="00EB3F17"/>
    <w:rPr>
      <w:rFonts w:ascii="Calibri" w:eastAsia="Times New Roman" w:hAnsi="Calibri" w:cs="Times New Roman"/>
      <w:b/>
      <w:bCs/>
      <w:sz w:val="20"/>
      <w:szCs w:val="20"/>
    </w:rPr>
  </w:style>
  <w:style w:type="character" w:customStyle="1" w:styleId="aff7">
    <w:name w:val="Основной текст_"/>
    <w:link w:val="1c"/>
    <w:locked/>
    <w:rsid w:val="00EB3F17"/>
    <w:rPr>
      <w:shd w:val="clear" w:color="auto" w:fill="FFFFFF"/>
    </w:rPr>
  </w:style>
  <w:style w:type="paragraph" w:customStyle="1" w:styleId="1c">
    <w:name w:val="Основной текст1"/>
    <w:basedOn w:val="a"/>
    <w:link w:val="aff7"/>
    <w:rsid w:val="00EB3F17"/>
    <w:pPr>
      <w:shd w:val="clear" w:color="auto" w:fill="FFFFFF"/>
      <w:spacing w:after="0" w:line="238" w:lineRule="exact"/>
      <w:ind w:hanging="280"/>
      <w:jc w:val="both"/>
    </w:pPr>
  </w:style>
  <w:style w:type="character" w:customStyle="1" w:styleId="aff8">
    <w:name w:val="Основной текст + Курсив"/>
    <w:rsid w:val="00EB3F17"/>
    <w:rPr>
      <w:i/>
    </w:rPr>
  </w:style>
  <w:style w:type="character" w:customStyle="1" w:styleId="34">
    <w:name w:val="Основной текст + Курсив3"/>
    <w:rsid w:val="00EB3F17"/>
    <w:rPr>
      <w:i/>
    </w:rPr>
  </w:style>
  <w:style w:type="character" w:customStyle="1" w:styleId="2a">
    <w:name w:val="Основной текст + Курсив2"/>
    <w:rsid w:val="00EB3F17"/>
    <w:rPr>
      <w:i/>
    </w:rPr>
  </w:style>
  <w:style w:type="character" w:customStyle="1" w:styleId="1d">
    <w:name w:val="Основной текст + Курсив1"/>
    <w:rsid w:val="00EB3F17"/>
    <w:rPr>
      <w:i/>
    </w:rPr>
  </w:style>
  <w:style w:type="character" w:customStyle="1" w:styleId="2b">
    <w:name w:val="Основной текст (2)_"/>
    <w:link w:val="2c"/>
    <w:locked/>
    <w:rsid w:val="00EB3F17"/>
    <w:rPr>
      <w:rFonts w:ascii="Franklin Gothic Medium" w:hAnsi="Franklin Gothic Medium"/>
      <w:sz w:val="17"/>
      <w:shd w:val="clear" w:color="auto" w:fill="FFFFFF"/>
    </w:rPr>
  </w:style>
  <w:style w:type="paragraph" w:customStyle="1" w:styleId="2c">
    <w:name w:val="Основной текст (2)"/>
    <w:basedOn w:val="a"/>
    <w:link w:val="2b"/>
    <w:rsid w:val="00EB3F17"/>
    <w:pPr>
      <w:shd w:val="clear" w:color="auto" w:fill="FFFFFF"/>
      <w:spacing w:before="120" w:after="0" w:line="175" w:lineRule="exact"/>
      <w:ind w:hanging="700"/>
      <w:jc w:val="both"/>
    </w:pPr>
    <w:rPr>
      <w:rFonts w:ascii="Franklin Gothic Medium" w:hAnsi="Franklin Gothic Medium"/>
      <w:sz w:val="17"/>
    </w:rPr>
  </w:style>
  <w:style w:type="character" w:customStyle="1" w:styleId="2ArialUnicodeMS">
    <w:name w:val="Основной текст (2) + Arial Unicode MS"/>
    <w:aliases w:val="8 pt,Полужирный"/>
    <w:rsid w:val="00EB3F17"/>
    <w:rPr>
      <w:rFonts w:ascii="Arial Unicode MS" w:eastAsia="Arial Unicode MS" w:hAnsi="Franklin Gothic Medium"/>
      <w:b/>
      <w:sz w:val="16"/>
      <w:shd w:val="clear" w:color="auto" w:fill="FFFFFF"/>
    </w:rPr>
  </w:style>
  <w:style w:type="character" w:customStyle="1" w:styleId="aff9">
    <w:name w:val="Подпись к картинке_"/>
    <w:link w:val="affa"/>
    <w:locked/>
    <w:rsid w:val="00EB3F17"/>
    <w:rPr>
      <w:rFonts w:ascii="Arial" w:hAnsi="Arial"/>
      <w:sz w:val="16"/>
      <w:shd w:val="clear" w:color="auto" w:fill="FFFFFF"/>
    </w:rPr>
  </w:style>
  <w:style w:type="paragraph" w:customStyle="1" w:styleId="affa">
    <w:name w:val="Подпись к картинке"/>
    <w:basedOn w:val="a"/>
    <w:link w:val="aff9"/>
    <w:rsid w:val="00EB3F17"/>
    <w:pPr>
      <w:shd w:val="clear" w:color="auto" w:fill="FFFFFF"/>
      <w:spacing w:after="0" w:line="178" w:lineRule="exact"/>
      <w:jc w:val="both"/>
    </w:pPr>
    <w:rPr>
      <w:rFonts w:ascii="Arial" w:hAnsi="Arial"/>
      <w:sz w:val="16"/>
    </w:rPr>
  </w:style>
  <w:style w:type="character" w:customStyle="1" w:styleId="2d">
    <w:name w:val="Основной текст (2) + Полужирный"/>
    <w:rsid w:val="00EB3F17"/>
    <w:rPr>
      <w:rFonts w:ascii="Arial" w:hAnsi="Arial"/>
      <w:b/>
      <w:sz w:val="16"/>
    </w:rPr>
  </w:style>
  <w:style w:type="paragraph" w:customStyle="1" w:styleId="211">
    <w:name w:val="Основной текст (2)1"/>
    <w:basedOn w:val="a"/>
    <w:rsid w:val="00EB3F17"/>
    <w:pPr>
      <w:shd w:val="clear" w:color="auto" w:fill="FFFFFF"/>
      <w:spacing w:after="60" w:line="252" w:lineRule="exact"/>
      <w:jc w:val="center"/>
    </w:pPr>
    <w:rPr>
      <w:rFonts w:ascii="Arial" w:eastAsia="Times New Roman" w:hAnsi="Arial" w:cs="Times New Roman"/>
      <w:sz w:val="16"/>
      <w:szCs w:val="16"/>
    </w:rPr>
  </w:style>
  <w:style w:type="character" w:customStyle="1" w:styleId="35">
    <w:name w:val="Основной текст (3)_"/>
    <w:link w:val="36"/>
    <w:locked/>
    <w:rsid w:val="00EB3F17"/>
    <w:rPr>
      <w:rFonts w:ascii="Arial" w:hAnsi="Arial"/>
      <w:sz w:val="27"/>
      <w:shd w:val="clear" w:color="auto" w:fill="FFFFFF"/>
    </w:rPr>
  </w:style>
  <w:style w:type="paragraph" w:customStyle="1" w:styleId="36">
    <w:name w:val="Основной текст (3)"/>
    <w:basedOn w:val="a"/>
    <w:link w:val="35"/>
    <w:rsid w:val="00EB3F17"/>
    <w:pPr>
      <w:shd w:val="clear" w:color="auto" w:fill="FFFFFF"/>
      <w:spacing w:after="0" w:line="295" w:lineRule="exact"/>
    </w:pPr>
    <w:rPr>
      <w:rFonts w:ascii="Arial" w:hAnsi="Arial"/>
      <w:sz w:val="27"/>
    </w:rPr>
  </w:style>
  <w:style w:type="character" w:customStyle="1" w:styleId="1e">
    <w:name w:val="Подпись к картинке + Полужирный1"/>
    <w:rsid w:val="00EB3F17"/>
    <w:rPr>
      <w:rFonts w:ascii="Arial" w:hAnsi="Arial"/>
      <w:b/>
      <w:spacing w:val="0"/>
      <w:sz w:val="16"/>
    </w:rPr>
  </w:style>
  <w:style w:type="character" w:customStyle="1" w:styleId="42">
    <w:name w:val="Основной текст (4)_"/>
    <w:link w:val="43"/>
    <w:locked/>
    <w:rsid w:val="00EB3F17"/>
    <w:rPr>
      <w:rFonts w:ascii="Trebuchet MS" w:hAnsi="Trebuchet MS" w:cs="Trebuchet MS"/>
      <w:b/>
      <w:bCs/>
      <w:sz w:val="16"/>
      <w:szCs w:val="16"/>
      <w:shd w:val="clear" w:color="auto" w:fill="FFFFFF"/>
    </w:rPr>
  </w:style>
  <w:style w:type="paragraph" w:customStyle="1" w:styleId="43">
    <w:name w:val="Основной текст (4)"/>
    <w:basedOn w:val="a"/>
    <w:link w:val="42"/>
    <w:rsid w:val="00EB3F17"/>
    <w:pPr>
      <w:shd w:val="clear" w:color="auto" w:fill="FFFFFF"/>
      <w:spacing w:before="180" w:after="0" w:line="175" w:lineRule="exact"/>
      <w:jc w:val="center"/>
    </w:pPr>
    <w:rPr>
      <w:rFonts w:ascii="Trebuchet MS" w:hAnsi="Trebuchet MS" w:cs="Trebuchet MS"/>
      <w:b/>
      <w:bCs/>
      <w:sz w:val="16"/>
      <w:szCs w:val="16"/>
    </w:rPr>
  </w:style>
  <w:style w:type="character" w:customStyle="1" w:styleId="62">
    <w:name w:val="Основной текст + Курсив6"/>
    <w:rsid w:val="00EB3F17"/>
    <w:rPr>
      <w:rFonts w:ascii="Times New Roman" w:hAnsi="Times New Roman" w:cs="Times New Roman"/>
      <w:i/>
      <w:iCs/>
      <w:spacing w:val="0"/>
      <w:sz w:val="20"/>
      <w:szCs w:val="20"/>
      <w:shd w:val="clear" w:color="auto" w:fill="FFFFFF"/>
    </w:rPr>
  </w:style>
  <w:style w:type="character" w:customStyle="1" w:styleId="4TimesNewRoman">
    <w:name w:val="Основной текст (4) + Times New Roman"/>
    <w:aliases w:val="10 pt,Не полужирный,Основной текст (6) + Times New Roman"/>
    <w:rsid w:val="00EB3F17"/>
    <w:rPr>
      <w:rFonts w:ascii="Times New Roman" w:hAnsi="Times New Roman" w:cs="Times New Roman"/>
      <w:b/>
      <w:bCs/>
      <w:sz w:val="20"/>
      <w:szCs w:val="20"/>
      <w:shd w:val="clear" w:color="auto" w:fill="FFFFFF"/>
    </w:rPr>
  </w:style>
  <w:style w:type="character" w:customStyle="1" w:styleId="TrebuchetMS7">
    <w:name w:val="Основной текст + Trebuchet MS7"/>
    <w:aliases w:val="87,5 pt7,Полужирный7"/>
    <w:rsid w:val="00EB3F17"/>
    <w:rPr>
      <w:rFonts w:ascii="Trebuchet MS" w:hAnsi="Trebuchet MS" w:cs="Trebuchet MS"/>
      <w:b/>
      <w:bCs/>
      <w:spacing w:val="0"/>
      <w:sz w:val="17"/>
      <w:szCs w:val="17"/>
      <w:shd w:val="clear" w:color="auto" w:fill="FFFFFF"/>
      <w:lang w:val="en-US" w:eastAsia="en-US"/>
    </w:rPr>
  </w:style>
  <w:style w:type="character" w:customStyle="1" w:styleId="4TimesNewRoman3">
    <w:name w:val="Основной текст (4) + Times New Roman3"/>
    <w:aliases w:val="10 pt3,Не полужирный3"/>
    <w:rsid w:val="00EB3F17"/>
    <w:rPr>
      <w:rFonts w:ascii="Times New Roman" w:hAnsi="Times New Roman" w:cs="Times New Roman"/>
      <w:b/>
      <w:bCs/>
      <w:sz w:val="20"/>
      <w:szCs w:val="20"/>
      <w:shd w:val="clear" w:color="auto" w:fill="FFFFFF"/>
    </w:rPr>
  </w:style>
  <w:style w:type="character" w:customStyle="1" w:styleId="4TimesNewRoman1">
    <w:name w:val="Основной текст (4) + Times New Roman1"/>
    <w:aliases w:val="10 pt1,Не полужирный1"/>
    <w:rsid w:val="00EB3F17"/>
    <w:rPr>
      <w:rFonts w:ascii="Times New Roman" w:hAnsi="Times New Roman" w:cs="Times New Roman"/>
      <w:b/>
      <w:bCs/>
      <w:sz w:val="20"/>
      <w:szCs w:val="20"/>
      <w:shd w:val="clear" w:color="auto" w:fill="FFFFFF"/>
    </w:rPr>
  </w:style>
  <w:style w:type="character" w:customStyle="1" w:styleId="9pt">
    <w:name w:val="Основной текст + 9 pt"/>
    <w:aliases w:val="Полужирный2,Интервал 0 pt"/>
    <w:rsid w:val="00EB3F17"/>
    <w:rPr>
      <w:rFonts w:ascii="Times New Roman" w:hAnsi="Times New Roman" w:cs="Times New Roman"/>
      <w:b/>
      <w:bCs/>
      <w:spacing w:val="10"/>
      <w:sz w:val="18"/>
      <w:szCs w:val="18"/>
      <w:shd w:val="clear" w:color="auto" w:fill="FFFFFF"/>
      <w:lang w:val="en-US" w:eastAsia="en-US"/>
    </w:rPr>
  </w:style>
  <w:style w:type="character" w:customStyle="1" w:styleId="37">
    <w:name w:val="Основной текст (3) + Полужирный"/>
    <w:rsid w:val="00EB3F17"/>
    <w:rPr>
      <w:rFonts w:ascii="Microsoft Sans Serif" w:hAnsi="Microsoft Sans Serif" w:cs="Microsoft Sans Serif"/>
      <w:spacing w:val="0"/>
      <w:sz w:val="16"/>
      <w:szCs w:val="16"/>
      <w:lang w:bidi="ar-SA"/>
    </w:rPr>
  </w:style>
  <w:style w:type="character" w:customStyle="1" w:styleId="FranklinGothicDemi4">
    <w:name w:val="Основной текст + Franklin Gothic Demi4"/>
    <w:aliases w:val="84,5 pt6"/>
    <w:rsid w:val="00EB3F17"/>
    <w:rPr>
      <w:rFonts w:ascii="Franklin Gothic Demi" w:hAnsi="Franklin Gothic Demi" w:cs="Franklin Gothic Demi"/>
      <w:spacing w:val="0"/>
      <w:sz w:val="17"/>
      <w:szCs w:val="17"/>
      <w:lang w:val="en-US" w:eastAsia="en-US"/>
    </w:rPr>
  </w:style>
  <w:style w:type="character" w:customStyle="1" w:styleId="Consolas">
    <w:name w:val="Основной текст + Consolas"/>
    <w:aliases w:val="7 pt"/>
    <w:rsid w:val="00EB3F17"/>
    <w:rPr>
      <w:rFonts w:ascii="Consolas" w:hAnsi="Consolas" w:cs="Consolas"/>
      <w:spacing w:val="0"/>
      <w:sz w:val="14"/>
      <w:szCs w:val="14"/>
      <w:lang w:val="en-US" w:eastAsia="en-US"/>
    </w:rPr>
  </w:style>
  <w:style w:type="character" w:customStyle="1" w:styleId="Consolas4">
    <w:name w:val="Основной текст + Consolas4"/>
    <w:aliases w:val="7 pt4"/>
    <w:rsid w:val="00EB3F17"/>
    <w:rPr>
      <w:rFonts w:ascii="Consolas" w:hAnsi="Consolas" w:cs="Consolas"/>
      <w:spacing w:val="0"/>
      <w:sz w:val="14"/>
      <w:szCs w:val="14"/>
      <w:lang w:val="en-US" w:eastAsia="en-US"/>
    </w:rPr>
  </w:style>
  <w:style w:type="character" w:customStyle="1" w:styleId="FranklinGothicDemi2">
    <w:name w:val="Основной текст + Franklin Gothic Demi2"/>
    <w:aliases w:val="82,5 pt4"/>
    <w:rsid w:val="00EB3F17"/>
    <w:rPr>
      <w:rFonts w:ascii="Franklin Gothic Demi" w:hAnsi="Franklin Gothic Demi" w:cs="Franklin Gothic Demi"/>
      <w:spacing w:val="0"/>
      <w:sz w:val="17"/>
      <w:szCs w:val="17"/>
      <w:lang w:val="en-US" w:eastAsia="en-US"/>
    </w:rPr>
  </w:style>
  <w:style w:type="character" w:customStyle="1" w:styleId="38">
    <w:name w:val="Заголовок №3_"/>
    <w:link w:val="39"/>
    <w:locked/>
    <w:rsid w:val="00EB3F17"/>
    <w:rPr>
      <w:rFonts w:ascii="Microsoft Sans Serif" w:hAnsi="Microsoft Sans Serif" w:cs="Microsoft Sans Serif"/>
      <w:b/>
      <w:bCs/>
      <w:sz w:val="28"/>
      <w:szCs w:val="28"/>
      <w:shd w:val="clear" w:color="auto" w:fill="FFFFFF"/>
    </w:rPr>
  </w:style>
  <w:style w:type="paragraph" w:customStyle="1" w:styleId="39">
    <w:name w:val="Заголовок №3"/>
    <w:basedOn w:val="a"/>
    <w:link w:val="38"/>
    <w:rsid w:val="00EB3F17"/>
    <w:pPr>
      <w:shd w:val="clear" w:color="auto" w:fill="FFFFFF"/>
      <w:spacing w:after="0" w:line="295" w:lineRule="exact"/>
      <w:outlineLvl w:val="2"/>
    </w:pPr>
    <w:rPr>
      <w:rFonts w:ascii="Microsoft Sans Serif" w:hAnsi="Microsoft Sans Serif" w:cs="Microsoft Sans Serif"/>
      <w:b/>
      <w:bCs/>
      <w:sz w:val="28"/>
      <w:szCs w:val="28"/>
    </w:rPr>
  </w:style>
  <w:style w:type="character" w:customStyle="1" w:styleId="1f">
    <w:name w:val="Основной текст Знак1"/>
    <w:locked/>
    <w:rsid w:val="00EB3F17"/>
    <w:rPr>
      <w:rFonts w:ascii="Times New Roman" w:hAnsi="Times New Roman" w:cs="Times New Roman"/>
      <w:spacing w:val="0"/>
      <w:sz w:val="20"/>
      <w:szCs w:val="20"/>
    </w:rPr>
  </w:style>
  <w:style w:type="character" w:customStyle="1" w:styleId="2e">
    <w:name w:val="Заголовок №2_"/>
    <w:link w:val="2f"/>
    <w:locked/>
    <w:rsid w:val="00EB3F17"/>
    <w:rPr>
      <w:rFonts w:ascii="Microsoft Sans Serif" w:hAnsi="Microsoft Sans Serif" w:cs="Microsoft Sans Serif"/>
      <w:b/>
      <w:bCs/>
      <w:sz w:val="32"/>
      <w:szCs w:val="32"/>
      <w:shd w:val="clear" w:color="auto" w:fill="FFFFFF"/>
      <w:lang w:val="en-US" w:eastAsia="x-none"/>
    </w:rPr>
  </w:style>
  <w:style w:type="paragraph" w:customStyle="1" w:styleId="2f">
    <w:name w:val="Заголовок №2"/>
    <w:basedOn w:val="a"/>
    <w:link w:val="2e"/>
    <w:rsid w:val="00EB3F17"/>
    <w:pPr>
      <w:shd w:val="clear" w:color="auto" w:fill="FFFFFF"/>
      <w:spacing w:before="360" w:after="180" w:line="240" w:lineRule="atLeast"/>
      <w:jc w:val="both"/>
      <w:outlineLvl w:val="1"/>
    </w:pPr>
    <w:rPr>
      <w:rFonts w:ascii="Microsoft Sans Serif" w:hAnsi="Microsoft Sans Serif" w:cs="Microsoft Sans Serif"/>
      <w:b/>
      <w:bCs/>
      <w:sz w:val="32"/>
      <w:szCs w:val="32"/>
      <w:lang w:val="en-US" w:eastAsia="x-none"/>
    </w:rPr>
  </w:style>
  <w:style w:type="character" w:customStyle="1" w:styleId="82">
    <w:name w:val="Основной текст + Курсив8"/>
    <w:rsid w:val="00EB3F17"/>
  </w:style>
  <w:style w:type="character" w:customStyle="1" w:styleId="72">
    <w:name w:val="Основной текст + Курсив7"/>
    <w:rsid w:val="00EB3F17"/>
  </w:style>
  <w:style w:type="character" w:customStyle="1" w:styleId="44">
    <w:name w:val="Заголовок №4_"/>
    <w:link w:val="45"/>
    <w:locked/>
    <w:rsid w:val="00EB3F17"/>
    <w:rPr>
      <w:rFonts w:ascii="Tahoma" w:hAnsi="Tahoma" w:cs="Tahoma"/>
      <w:b/>
      <w:bCs/>
      <w:sz w:val="23"/>
      <w:szCs w:val="23"/>
      <w:shd w:val="clear" w:color="auto" w:fill="FFFFFF"/>
    </w:rPr>
  </w:style>
  <w:style w:type="paragraph" w:customStyle="1" w:styleId="45">
    <w:name w:val="Заголовок №4"/>
    <w:basedOn w:val="a"/>
    <w:link w:val="44"/>
    <w:rsid w:val="00EB3F17"/>
    <w:pPr>
      <w:shd w:val="clear" w:color="auto" w:fill="FFFFFF"/>
      <w:spacing w:after="60" w:line="240" w:lineRule="atLeast"/>
      <w:jc w:val="both"/>
      <w:outlineLvl w:val="3"/>
    </w:pPr>
    <w:rPr>
      <w:rFonts w:ascii="Tahoma" w:hAnsi="Tahoma" w:cs="Tahoma"/>
      <w:b/>
      <w:bCs/>
      <w:sz w:val="23"/>
      <w:szCs w:val="23"/>
    </w:rPr>
  </w:style>
  <w:style w:type="character" w:customStyle="1" w:styleId="2f0">
    <w:name w:val="Подпись к картинке2"/>
    <w:rsid w:val="00EB3F17"/>
    <w:rPr>
      <w:rFonts w:ascii="Microsoft Sans Serif" w:hAnsi="Microsoft Sans Serif" w:cs="Microsoft Sans Serif"/>
      <w:b/>
      <w:bCs/>
      <w:spacing w:val="0"/>
      <w:sz w:val="16"/>
      <w:szCs w:val="16"/>
      <w:shd w:val="clear" w:color="auto" w:fill="FFFFFF"/>
    </w:rPr>
  </w:style>
  <w:style w:type="character" w:customStyle="1" w:styleId="52">
    <w:name w:val="Основной текст + Курсив5"/>
    <w:rsid w:val="00EB3F17"/>
  </w:style>
  <w:style w:type="character" w:customStyle="1" w:styleId="46">
    <w:name w:val="Основной текст + Курсив4"/>
    <w:rsid w:val="00EB3F17"/>
  </w:style>
  <w:style w:type="character" w:customStyle="1" w:styleId="53">
    <w:name w:val="Основной текст (5)_"/>
    <w:link w:val="54"/>
    <w:locked/>
    <w:rsid w:val="00EB3F17"/>
    <w:rPr>
      <w:rFonts w:ascii="Times New Roman" w:hAnsi="Times New Roman" w:cs="Times New Roman"/>
      <w:sz w:val="12"/>
      <w:szCs w:val="12"/>
      <w:shd w:val="clear" w:color="auto" w:fill="FFFFFF"/>
    </w:rPr>
  </w:style>
  <w:style w:type="paragraph" w:customStyle="1" w:styleId="54">
    <w:name w:val="Основной текст (5)"/>
    <w:basedOn w:val="a"/>
    <w:link w:val="53"/>
    <w:rsid w:val="00EB3F17"/>
    <w:pPr>
      <w:shd w:val="clear" w:color="auto" w:fill="FFFFFF"/>
      <w:spacing w:before="60" w:after="0" w:line="240" w:lineRule="atLeast"/>
    </w:pPr>
    <w:rPr>
      <w:rFonts w:ascii="Times New Roman" w:hAnsi="Times New Roman" w:cs="Times New Roman"/>
      <w:sz w:val="12"/>
      <w:szCs w:val="12"/>
    </w:rPr>
  </w:style>
  <w:style w:type="character" w:customStyle="1" w:styleId="63">
    <w:name w:val="Основной текст (6)_"/>
    <w:link w:val="64"/>
    <w:locked/>
    <w:rsid w:val="00EB3F17"/>
    <w:rPr>
      <w:rFonts w:ascii="Consolas" w:hAnsi="Consolas" w:cs="Consolas"/>
      <w:sz w:val="14"/>
      <w:szCs w:val="14"/>
      <w:shd w:val="clear" w:color="auto" w:fill="FFFFFF"/>
      <w:lang w:val="en-US" w:eastAsia="x-none"/>
    </w:rPr>
  </w:style>
  <w:style w:type="paragraph" w:customStyle="1" w:styleId="64">
    <w:name w:val="Основной текст (6)"/>
    <w:basedOn w:val="a"/>
    <w:link w:val="63"/>
    <w:rsid w:val="00EB3F17"/>
    <w:pPr>
      <w:shd w:val="clear" w:color="auto" w:fill="FFFFFF"/>
      <w:spacing w:before="60" w:after="0" w:line="190" w:lineRule="exact"/>
      <w:jc w:val="right"/>
    </w:pPr>
    <w:rPr>
      <w:rFonts w:ascii="Consolas" w:hAnsi="Consolas" w:cs="Consolas"/>
      <w:sz w:val="14"/>
      <w:szCs w:val="14"/>
      <w:lang w:val="en-US" w:eastAsia="x-none"/>
    </w:rPr>
  </w:style>
  <w:style w:type="character" w:customStyle="1" w:styleId="73">
    <w:name w:val="Основной текст (7)_"/>
    <w:link w:val="710"/>
    <w:locked/>
    <w:rsid w:val="00EB3F17"/>
    <w:rPr>
      <w:rFonts w:ascii="Microsoft Sans Serif" w:hAnsi="Microsoft Sans Serif" w:cs="Microsoft Sans Serif"/>
      <w:b/>
      <w:bCs/>
      <w:spacing w:val="-10"/>
      <w:sz w:val="17"/>
      <w:szCs w:val="17"/>
      <w:shd w:val="clear" w:color="auto" w:fill="FFFFFF"/>
    </w:rPr>
  </w:style>
  <w:style w:type="paragraph" w:customStyle="1" w:styleId="710">
    <w:name w:val="Основной текст (7)1"/>
    <w:basedOn w:val="a"/>
    <w:link w:val="73"/>
    <w:rsid w:val="00EB3F17"/>
    <w:pPr>
      <w:shd w:val="clear" w:color="auto" w:fill="FFFFFF"/>
      <w:spacing w:after="0" w:line="173" w:lineRule="exact"/>
      <w:jc w:val="both"/>
    </w:pPr>
    <w:rPr>
      <w:rFonts w:ascii="Microsoft Sans Serif" w:hAnsi="Microsoft Sans Serif" w:cs="Microsoft Sans Serif"/>
      <w:b/>
      <w:bCs/>
      <w:spacing w:val="-10"/>
      <w:sz w:val="17"/>
      <w:szCs w:val="17"/>
    </w:rPr>
  </w:style>
  <w:style w:type="character" w:customStyle="1" w:styleId="74">
    <w:name w:val="Основной текст (7)"/>
    <w:rsid w:val="00EB3F17"/>
    <w:rPr>
      <w:rFonts w:ascii="Microsoft Sans Serif" w:hAnsi="Microsoft Sans Serif" w:cs="Microsoft Sans Serif"/>
      <w:b/>
      <w:bCs/>
      <w:spacing w:val="-10"/>
      <w:sz w:val="17"/>
      <w:szCs w:val="17"/>
      <w:u w:val="single"/>
      <w:shd w:val="clear" w:color="auto" w:fill="FFFFFF"/>
    </w:rPr>
  </w:style>
  <w:style w:type="character" w:customStyle="1" w:styleId="83">
    <w:name w:val="Основной текст (8)_"/>
    <w:link w:val="84"/>
    <w:locked/>
    <w:rsid w:val="00EB3F17"/>
    <w:rPr>
      <w:rFonts w:ascii="Microsoft Sans Serif" w:hAnsi="Microsoft Sans Serif" w:cs="Microsoft Sans Serif"/>
      <w:b/>
      <w:bCs/>
      <w:noProof/>
      <w:sz w:val="32"/>
      <w:szCs w:val="32"/>
      <w:shd w:val="clear" w:color="auto" w:fill="FFFFFF"/>
    </w:rPr>
  </w:style>
  <w:style w:type="paragraph" w:customStyle="1" w:styleId="84">
    <w:name w:val="Основной текст (8)"/>
    <w:basedOn w:val="a"/>
    <w:link w:val="83"/>
    <w:rsid w:val="00EB3F17"/>
    <w:pPr>
      <w:shd w:val="clear" w:color="auto" w:fill="FFFFFF"/>
      <w:spacing w:after="0" w:line="240" w:lineRule="atLeast"/>
    </w:pPr>
    <w:rPr>
      <w:rFonts w:ascii="Microsoft Sans Serif" w:hAnsi="Microsoft Sans Serif" w:cs="Microsoft Sans Serif"/>
      <w:b/>
      <w:bCs/>
      <w:noProof/>
      <w:sz w:val="32"/>
      <w:szCs w:val="32"/>
    </w:rPr>
  </w:style>
  <w:style w:type="character" w:customStyle="1" w:styleId="420">
    <w:name w:val="Основной текст (4)2"/>
    <w:rsid w:val="00EB3F17"/>
    <w:rPr>
      <w:rFonts w:ascii="Microsoft Sans Serif" w:hAnsi="Microsoft Sans Serif" w:cs="Microsoft Sans Serif"/>
      <w:b/>
      <w:bCs/>
      <w:spacing w:val="0"/>
      <w:sz w:val="16"/>
      <w:szCs w:val="16"/>
      <w:shd w:val="clear" w:color="auto" w:fill="FFFFFF"/>
    </w:rPr>
  </w:style>
  <w:style w:type="character" w:customStyle="1" w:styleId="92">
    <w:name w:val="Основной текст (9)_"/>
    <w:link w:val="93"/>
    <w:locked/>
    <w:rsid w:val="00EB3F17"/>
    <w:rPr>
      <w:rFonts w:ascii="Times New Roman" w:hAnsi="Times New Roman" w:cs="Times New Roman"/>
      <w:i/>
      <w:iCs/>
      <w:sz w:val="20"/>
      <w:szCs w:val="20"/>
      <w:shd w:val="clear" w:color="auto" w:fill="FFFFFF"/>
    </w:rPr>
  </w:style>
  <w:style w:type="paragraph" w:customStyle="1" w:styleId="93">
    <w:name w:val="Основной текст (9)"/>
    <w:basedOn w:val="a"/>
    <w:link w:val="92"/>
    <w:rsid w:val="00EB3F17"/>
    <w:pPr>
      <w:shd w:val="clear" w:color="auto" w:fill="FFFFFF"/>
      <w:spacing w:before="60" w:after="60" w:line="240" w:lineRule="atLeast"/>
    </w:pPr>
    <w:rPr>
      <w:rFonts w:ascii="Times New Roman" w:hAnsi="Times New Roman" w:cs="Times New Roman"/>
      <w:i/>
      <w:iCs/>
      <w:sz w:val="20"/>
      <w:szCs w:val="20"/>
    </w:rPr>
  </w:style>
  <w:style w:type="character" w:customStyle="1" w:styleId="Consolas2">
    <w:name w:val="Основной текст + Consolas2"/>
    <w:aliases w:val="7 pt2"/>
    <w:rsid w:val="00EB3F17"/>
  </w:style>
  <w:style w:type="character" w:customStyle="1" w:styleId="Consolas1">
    <w:name w:val="Основной текст + Consolas1"/>
    <w:aliases w:val="7 pt1"/>
    <w:rsid w:val="00EB3F17"/>
  </w:style>
  <w:style w:type="character" w:customStyle="1" w:styleId="1f0">
    <w:name w:val="Заголовок №1_"/>
    <w:link w:val="1f1"/>
    <w:locked/>
    <w:rsid w:val="00EB3F17"/>
    <w:rPr>
      <w:rFonts w:ascii="Microsoft Sans Serif" w:hAnsi="Microsoft Sans Serif" w:cs="Microsoft Sans Serif"/>
      <w:b/>
      <w:bCs/>
      <w:sz w:val="32"/>
      <w:szCs w:val="32"/>
      <w:shd w:val="clear" w:color="auto" w:fill="FFFFFF"/>
    </w:rPr>
  </w:style>
  <w:style w:type="paragraph" w:customStyle="1" w:styleId="1f1">
    <w:name w:val="Заголовок №1"/>
    <w:basedOn w:val="a"/>
    <w:link w:val="1f0"/>
    <w:rsid w:val="00EB3F17"/>
    <w:pPr>
      <w:shd w:val="clear" w:color="auto" w:fill="FFFFFF"/>
      <w:spacing w:before="360" w:after="180" w:line="240" w:lineRule="atLeast"/>
      <w:jc w:val="both"/>
      <w:outlineLvl w:val="0"/>
    </w:pPr>
    <w:rPr>
      <w:rFonts w:ascii="Microsoft Sans Serif" w:hAnsi="Microsoft Sans Serif" w:cs="Microsoft Sans Serif"/>
      <w:b/>
      <w:bCs/>
      <w:sz w:val="32"/>
      <w:szCs w:val="32"/>
    </w:rPr>
  </w:style>
  <w:style w:type="paragraph" w:customStyle="1" w:styleId="311">
    <w:name w:val="Основной текст (3)1"/>
    <w:basedOn w:val="a"/>
    <w:rsid w:val="00EB3F17"/>
    <w:pPr>
      <w:shd w:val="clear" w:color="auto" w:fill="FFFFFF"/>
      <w:spacing w:after="0" w:line="214" w:lineRule="exact"/>
      <w:ind w:hanging="540"/>
      <w:jc w:val="both"/>
    </w:pPr>
    <w:rPr>
      <w:rFonts w:ascii="Microsoft Sans Serif" w:eastAsia="Arial Unicode MS" w:hAnsi="Microsoft Sans Serif" w:cs="Microsoft Sans Serif"/>
      <w:b/>
      <w:bCs/>
      <w:sz w:val="18"/>
      <w:szCs w:val="18"/>
      <w:lang w:eastAsia="ru-RU"/>
    </w:rPr>
  </w:style>
  <w:style w:type="paragraph" w:customStyle="1" w:styleId="1f2">
    <w:name w:val="Подпись к картинке1"/>
    <w:basedOn w:val="a"/>
    <w:rsid w:val="00EB3F17"/>
    <w:pPr>
      <w:shd w:val="clear" w:color="auto" w:fill="FFFFFF"/>
      <w:spacing w:after="0" w:line="178" w:lineRule="exact"/>
    </w:pPr>
    <w:rPr>
      <w:rFonts w:ascii="Microsoft Sans Serif" w:eastAsia="Arial Unicode MS" w:hAnsi="Microsoft Sans Serif" w:cs="Microsoft Sans Serif"/>
      <w:b/>
      <w:bCs/>
      <w:sz w:val="16"/>
      <w:szCs w:val="16"/>
      <w:lang w:eastAsia="ru-RU"/>
    </w:rPr>
  </w:style>
  <w:style w:type="paragraph" w:customStyle="1" w:styleId="410">
    <w:name w:val="Основной текст (4)1"/>
    <w:basedOn w:val="a"/>
    <w:rsid w:val="00EB3F17"/>
    <w:pPr>
      <w:shd w:val="clear" w:color="auto" w:fill="FFFFFF"/>
      <w:spacing w:after="0" w:line="178" w:lineRule="exact"/>
      <w:ind w:hanging="540"/>
      <w:jc w:val="both"/>
    </w:pPr>
    <w:rPr>
      <w:rFonts w:ascii="Microsoft Sans Serif" w:eastAsia="Arial Unicode MS" w:hAnsi="Microsoft Sans Serif" w:cs="Microsoft Sans Serif"/>
      <w:b/>
      <w:bCs/>
      <w:sz w:val="16"/>
      <w:szCs w:val="16"/>
      <w:lang w:eastAsia="ru-RU"/>
    </w:rPr>
  </w:style>
  <w:style w:type="paragraph" w:customStyle="1" w:styleId="TableParagraph">
    <w:name w:val="Table Paragraph"/>
    <w:basedOn w:val="a"/>
    <w:rsid w:val="00EB3F17"/>
    <w:pPr>
      <w:widowControl w:val="0"/>
      <w:spacing w:after="0" w:line="240" w:lineRule="auto"/>
      <w:jc w:val="center"/>
    </w:pPr>
    <w:rPr>
      <w:rFonts w:ascii="Times New Roman" w:eastAsia="Calibri" w:hAnsi="Times New Roman" w:cs="Times New Roman"/>
      <w:lang w:val="en-US"/>
    </w:rPr>
  </w:style>
  <w:style w:type="paragraph" w:customStyle="1" w:styleId="Heading21">
    <w:name w:val="Heading 21"/>
    <w:basedOn w:val="a"/>
    <w:rsid w:val="00EB3F17"/>
    <w:pPr>
      <w:widowControl w:val="0"/>
      <w:spacing w:after="0" w:line="240" w:lineRule="auto"/>
      <w:ind w:left="675" w:hanging="568"/>
      <w:outlineLvl w:val="2"/>
    </w:pPr>
    <w:rPr>
      <w:rFonts w:ascii="Times New Roman" w:eastAsia="Calibri" w:hAnsi="Times New Roman" w:cs="Times New Roman"/>
      <w:b/>
      <w:bCs/>
      <w:sz w:val="30"/>
      <w:szCs w:val="30"/>
      <w:lang w:val="en-US"/>
    </w:rPr>
  </w:style>
  <w:style w:type="paragraph" w:customStyle="1" w:styleId="Heading41">
    <w:name w:val="Heading 41"/>
    <w:basedOn w:val="a"/>
    <w:rsid w:val="00EB3F17"/>
    <w:pPr>
      <w:widowControl w:val="0"/>
      <w:spacing w:before="205" w:after="0" w:line="240" w:lineRule="auto"/>
      <w:ind w:left="1449" w:hanging="700"/>
      <w:outlineLvl w:val="4"/>
    </w:pPr>
    <w:rPr>
      <w:rFonts w:ascii="Times New Roman" w:eastAsia="Calibri" w:hAnsi="Times New Roman" w:cs="Times New Roman"/>
      <w:b/>
      <w:bCs/>
      <w:i/>
      <w:sz w:val="28"/>
      <w:szCs w:val="28"/>
      <w:lang w:val="en-US"/>
    </w:rPr>
  </w:style>
  <w:style w:type="paragraph" w:customStyle="1" w:styleId="Heading11">
    <w:name w:val="Heading 11"/>
    <w:basedOn w:val="a"/>
    <w:rsid w:val="00EB3F17"/>
    <w:pPr>
      <w:widowControl w:val="0"/>
      <w:spacing w:before="56" w:after="0" w:line="240" w:lineRule="auto"/>
      <w:ind w:left="957" w:right="36"/>
      <w:jc w:val="center"/>
      <w:outlineLvl w:val="1"/>
    </w:pPr>
    <w:rPr>
      <w:rFonts w:ascii="Arial Narrow" w:eastAsia="Calibri" w:hAnsi="Arial Narrow" w:cs="Arial Narrow"/>
      <w:b/>
      <w:bCs/>
      <w:sz w:val="36"/>
      <w:szCs w:val="36"/>
      <w:lang w:val="en-US"/>
    </w:rPr>
  </w:style>
  <w:style w:type="table" w:customStyle="1" w:styleId="TableNormal1">
    <w:name w:val="Table Normal1"/>
    <w:semiHidden/>
    <w:rsid w:val="00EB3F17"/>
    <w:pPr>
      <w:widowControl w:val="0"/>
      <w:spacing w:after="0" w:line="240" w:lineRule="auto"/>
    </w:pPr>
    <w:rPr>
      <w:rFonts w:ascii="Calibri" w:eastAsia="Times New Roman" w:hAnsi="Calibri" w:cs="Times New Roman"/>
      <w:lang w:val="en-US"/>
    </w:rPr>
    <w:tblPr>
      <w:tblInd w:w="0" w:type="dxa"/>
      <w:tblCellMar>
        <w:top w:w="0" w:type="dxa"/>
        <w:left w:w="0" w:type="dxa"/>
        <w:bottom w:w="0" w:type="dxa"/>
        <w:right w:w="0" w:type="dxa"/>
      </w:tblCellMar>
    </w:tblPr>
  </w:style>
  <w:style w:type="paragraph" w:customStyle="1" w:styleId="212">
    <w:name w:val="Заголовок 21"/>
    <w:basedOn w:val="a"/>
    <w:rsid w:val="00EB3F17"/>
    <w:pPr>
      <w:widowControl w:val="0"/>
      <w:spacing w:after="0" w:line="240" w:lineRule="auto"/>
      <w:ind w:left="675" w:hanging="568"/>
      <w:outlineLvl w:val="2"/>
    </w:pPr>
    <w:rPr>
      <w:rFonts w:ascii="Times New Roman" w:eastAsia="Calibri" w:hAnsi="Times New Roman" w:cs="Times New Roman"/>
      <w:b/>
      <w:bCs/>
      <w:sz w:val="30"/>
      <w:szCs w:val="30"/>
      <w:lang w:val="en-US"/>
    </w:rPr>
  </w:style>
  <w:style w:type="paragraph" w:customStyle="1" w:styleId="411">
    <w:name w:val="Заголовок 41"/>
    <w:basedOn w:val="a"/>
    <w:rsid w:val="00EB3F17"/>
    <w:pPr>
      <w:widowControl w:val="0"/>
      <w:spacing w:before="205" w:after="0" w:line="240" w:lineRule="auto"/>
      <w:ind w:left="1449" w:hanging="700"/>
      <w:outlineLvl w:val="4"/>
    </w:pPr>
    <w:rPr>
      <w:rFonts w:ascii="Times New Roman" w:eastAsia="Calibri" w:hAnsi="Times New Roman" w:cs="Times New Roman"/>
      <w:b/>
      <w:bCs/>
      <w:i/>
      <w:sz w:val="28"/>
      <w:szCs w:val="28"/>
      <w:lang w:val="en-US"/>
    </w:rPr>
  </w:style>
  <w:style w:type="paragraph" w:styleId="2f1">
    <w:name w:val="Body Text 2"/>
    <w:basedOn w:val="a"/>
    <w:link w:val="2f2"/>
    <w:rsid w:val="00EB3F17"/>
    <w:pPr>
      <w:spacing w:after="120" w:line="480" w:lineRule="auto"/>
    </w:pPr>
    <w:rPr>
      <w:rFonts w:ascii="Calibri" w:eastAsia="Calibri" w:hAnsi="Calibri" w:cs="Times New Roman"/>
    </w:rPr>
  </w:style>
  <w:style w:type="character" w:customStyle="1" w:styleId="2f2">
    <w:name w:val="Основной текст 2 Знак"/>
    <w:basedOn w:val="a0"/>
    <w:link w:val="2f1"/>
    <w:rsid w:val="00EB3F17"/>
    <w:rPr>
      <w:rFonts w:ascii="Calibri" w:eastAsia="Calibri" w:hAnsi="Calibri" w:cs="Times New Roman"/>
    </w:rPr>
  </w:style>
  <w:style w:type="table" w:customStyle="1" w:styleId="1-11">
    <w:name w:val="Средняя сетка 1 - Акцент 11"/>
    <w:rsid w:val="00EB3F17"/>
    <w:pPr>
      <w:spacing w:after="0" w:line="240" w:lineRule="auto"/>
    </w:pPr>
    <w:rPr>
      <w:rFonts w:ascii="Calibri" w:eastAsia="Times New Roman" w:hAnsi="Calibri" w:cs="Times New Roman"/>
      <w:sz w:val="20"/>
      <w:szCs w:val="20"/>
      <w:lang w:eastAsia="ru-RU"/>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paragraph" w:styleId="affb">
    <w:name w:val="caption"/>
    <w:basedOn w:val="a"/>
    <w:next w:val="a"/>
    <w:qFormat/>
    <w:rsid w:val="00EB3F17"/>
    <w:pPr>
      <w:tabs>
        <w:tab w:val="left" w:pos="5900"/>
      </w:tabs>
      <w:spacing w:after="0" w:line="240" w:lineRule="auto"/>
      <w:ind w:left="-540" w:firstLine="540"/>
      <w:jc w:val="both"/>
    </w:pPr>
    <w:rPr>
      <w:rFonts w:ascii="Times New Roman" w:eastAsia="Calibri" w:hAnsi="Times New Roman" w:cs="Times New Roman"/>
      <w:bCs/>
      <w:sz w:val="28"/>
      <w:szCs w:val="24"/>
      <w:lang w:eastAsia="ru-RU"/>
    </w:rPr>
  </w:style>
  <w:style w:type="paragraph" w:styleId="3a">
    <w:name w:val="Body Text Indent 3"/>
    <w:basedOn w:val="a"/>
    <w:link w:val="3b"/>
    <w:rsid w:val="00EB3F17"/>
    <w:pPr>
      <w:spacing w:after="0" w:line="240" w:lineRule="auto"/>
      <w:ind w:left="-180" w:firstLine="708"/>
      <w:jc w:val="center"/>
    </w:pPr>
    <w:rPr>
      <w:rFonts w:ascii="Times New Roman" w:eastAsia="Calibri" w:hAnsi="Times New Roman" w:cs="Times New Roman"/>
      <w:sz w:val="28"/>
      <w:szCs w:val="24"/>
      <w:lang w:eastAsia="ru-RU"/>
    </w:rPr>
  </w:style>
  <w:style w:type="character" w:customStyle="1" w:styleId="3b">
    <w:name w:val="Основной текст с отступом 3 Знак"/>
    <w:basedOn w:val="a0"/>
    <w:link w:val="3a"/>
    <w:rsid w:val="00EB3F17"/>
    <w:rPr>
      <w:rFonts w:ascii="Times New Roman" w:eastAsia="Calibri" w:hAnsi="Times New Roman" w:cs="Times New Roman"/>
      <w:sz w:val="28"/>
      <w:szCs w:val="24"/>
      <w:lang w:eastAsia="ru-RU"/>
    </w:rPr>
  </w:style>
  <w:style w:type="character" w:customStyle="1" w:styleId="editsection">
    <w:name w:val="editsection"/>
    <w:rsid w:val="00EB3F17"/>
  </w:style>
  <w:style w:type="character" w:styleId="affc">
    <w:name w:val="annotation reference"/>
    <w:semiHidden/>
    <w:rsid w:val="00EB3F17"/>
    <w:rPr>
      <w:rFonts w:cs="Times New Roman"/>
      <w:sz w:val="16"/>
      <w:szCs w:val="16"/>
    </w:rPr>
  </w:style>
  <w:style w:type="paragraph" w:styleId="affd">
    <w:name w:val="List Paragraph"/>
    <w:basedOn w:val="a"/>
    <w:uiPriority w:val="34"/>
    <w:qFormat/>
    <w:rsid w:val="00EB3F17"/>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f3">
    <w:name w:val="Стиль1"/>
    <w:rsid w:val="00EB3F17"/>
    <w:pPr>
      <w:spacing w:after="0" w:line="240" w:lineRule="auto"/>
    </w:pPr>
    <w:rPr>
      <w:rFonts w:ascii="Times New Roman" w:eastAsia="Times New Roman" w:hAnsi="Times New Roman" w:cs="Times New Roman"/>
      <w:sz w:val="20"/>
      <w:szCs w:val="20"/>
      <w:lang w:eastAsia="ru-RU"/>
    </w:rPr>
  </w:style>
  <w:style w:type="character" w:styleId="HTML1">
    <w:name w:val="HTML Code"/>
    <w:uiPriority w:val="99"/>
    <w:unhideWhenUsed/>
    <w:rsid w:val="00EB3F17"/>
    <w:rPr>
      <w:rFonts w:ascii="Courier New" w:eastAsia="Times New Roman" w:hAnsi="Courier New" w:cs="Courier New"/>
      <w:sz w:val="20"/>
      <w:szCs w:val="20"/>
    </w:rPr>
  </w:style>
  <w:style w:type="character" w:customStyle="1" w:styleId="apple-style-span">
    <w:name w:val="apple-style-span"/>
    <w:rsid w:val="00EB3F17"/>
  </w:style>
  <w:style w:type="character" w:customStyle="1" w:styleId="WW8Num2z0">
    <w:name w:val="WW8Num2z0"/>
    <w:rsid w:val="00EB3F17"/>
    <w:rPr>
      <w:rFonts w:ascii="Wingdings" w:hAnsi="Wingdings"/>
    </w:rPr>
  </w:style>
  <w:style w:type="character" w:customStyle="1" w:styleId="WW8Num8z0">
    <w:name w:val="WW8Num8z0"/>
    <w:rsid w:val="00EB3F17"/>
    <w:rPr>
      <w:rFonts w:ascii="Wingdings" w:hAnsi="Wingdings"/>
    </w:rPr>
  </w:style>
  <w:style w:type="character" w:customStyle="1" w:styleId="WW8Num11z0">
    <w:name w:val="WW8Num11z0"/>
    <w:rsid w:val="00EB3F17"/>
    <w:rPr>
      <w:rFonts w:ascii="Wingdings" w:hAnsi="Wingdings"/>
    </w:rPr>
  </w:style>
  <w:style w:type="character" w:customStyle="1" w:styleId="WW8Num12z0">
    <w:name w:val="WW8Num12z0"/>
    <w:rsid w:val="00EB3F17"/>
    <w:rPr>
      <w:rFonts w:ascii="Times New Roman" w:hAnsi="Times New Roman"/>
      <w:b w:val="0"/>
      <w:i w:val="0"/>
      <w:sz w:val="20"/>
      <w:szCs w:val="20"/>
      <w:u w:val="none"/>
    </w:rPr>
  </w:style>
  <w:style w:type="character" w:customStyle="1" w:styleId="WW8Num16z0">
    <w:name w:val="WW8Num16z0"/>
    <w:rsid w:val="00EB3F17"/>
    <w:rPr>
      <w:rFonts w:ascii="Wingdings" w:hAnsi="Wingdings"/>
    </w:rPr>
  </w:style>
  <w:style w:type="character" w:customStyle="1" w:styleId="WW8Num16z3">
    <w:name w:val="WW8Num16z3"/>
    <w:rsid w:val="00EB3F17"/>
    <w:rPr>
      <w:rFonts w:ascii="Symbol" w:hAnsi="Symbol"/>
    </w:rPr>
  </w:style>
  <w:style w:type="character" w:customStyle="1" w:styleId="WW8Num16z4">
    <w:name w:val="WW8Num16z4"/>
    <w:rsid w:val="00EB3F17"/>
    <w:rPr>
      <w:rFonts w:ascii="Courier New" w:hAnsi="Courier New" w:cs="Courier New"/>
    </w:rPr>
  </w:style>
  <w:style w:type="character" w:customStyle="1" w:styleId="WW8Num18z0">
    <w:name w:val="WW8Num18z0"/>
    <w:rsid w:val="00EB3F17"/>
    <w:rPr>
      <w:b w:val="0"/>
    </w:rPr>
  </w:style>
  <w:style w:type="character" w:customStyle="1" w:styleId="WW8Num19z0">
    <w:name w:val="WW8Num19z0"/>
    <w:rsid w:val="00EB3F17"/>
    <w:rPr>
      <w:sz w:val="20"/>
      <w:szCs w:val="20"/>
    </w:rPr>
  </w:style>
  <w:style w:type="character" w:customStyle="1" w:styleId="WW8Num23z0">
    <w:name w:val="WW8Num23z0"/>
    <w:rsid w:val="00EB3F17"/>
    <w:rPr>
      <w:sz w:val="20"/>
      <w:szCs w:val="20"/>
    </w:rPr>
  </w:style>
  <w:style w:type="character" w:customStyle="1" w:styleId="WW8NumSt10z0">
    <w:name w:val="WW8NumSt10z0"/>
    <w:rsid w:val="00EB3F17"/>
    <w:rPr>
      <w:rFonts w:ascii="Symbol" w:hAnsi="Symbol" w:cs="Times New Roman"/>
      <w:b w:val="0"/>
      <w:i w:val="0"/>
      <w:u w:val="none"/>
    </w:rPr>
  </w:style>
  <w:style w:type="character" w:customStyle="1" w:styleId="WW8NumSt15z0">
    <w:name w:val="WW8NumSt15z0"/>
    <w:rsid w:val="00EB3F17"/>
    <w:rPr>
      <w:rFonts w:ascii="Times New Roman" w:hAnsi="Times New Roman"/>
      <w:b w:val="0"/>
      <w:i w:val="0"/>
      <w:sz w:val="20"/>
      <w:szCs w:val="20"/>
      <w:u w:val="none"/>
    </w:rPr>
  </w:style>
  <w:style w:type="character" w:customStyle="1" w:styleId="1f4">
    <w:name w:val="Основной шрифт абзаца1"/>
    <w:rsid w:val="00EB3F17"/>
  </w:style>
  <w:style w:type="paragraph" w:customStyle="1" w:styleId="affe">
    <w:name w:val="Заголовок"/>
    <w:basedOn w:val="a"/>
    <w:next w:val="a3"/>
    <w:rsid w:val="00EB3F17"/>
    <w:pPr>
      <w:keepNext/>
      <w:suppressAutoHyphens/>
      <w:spacing w:before="240" w:after="120" w:line="240" w:lineRule="auto"/>
      <w:ind w:firstLine="720"/>
      <w:jc w:val="both"/>
    </w:pPr>
    <w:rPr>
      <w:rFonts w:ascii="Arial" w:eastAsia="Arial Unicode MS" w:hAnsi="Arial" w:cs="Mangal"/>
      <w:sz w:val="28"/>
      <w:szCs w:val="28"/>
      <w:lang w:eastAsia="ar-SA"/>
    </w:rPr>
  </w:style>
  <w:style w:type="paragraph" w:styleId="afff">
    <w:name w:val="List"/>
    <w:basedOn w:val="a3"/>
    <w:rsid w:val="00EB3F17"/>
    <w:pPr>
      <w:suppressAutoHyphens/>
      <w:spacing w:after="0"/>
      <w:ind w:firstLine="720"/>
      <w:jc w:val="both"/>
    </w:pPr>
    <w:rPr>
      <w:rFonts w:eastAsia="Times New Roman" w:cs="Mangal"/>
      <w:sz w:val="28"/>
      <w:szCs w:val="20"/>
      <w:lang w:eastAsia="ar-SA"/>
    </w:rPr>
  </w:style>
  <w:style w:type="paragraph" w:customStyle="1" w:styleId="1f5">
    <w:name w:val="Название1"/>
    <w:basedOn w:val="a"/>
    <w:rsid w:val="00EB3F17"/>
    <w:pPr>
      <w:suppressLineNumbers/>
      <w:suppressAutoHyphens/>
      <w:spacing w:before="120" w:after="120" w:line="240" w:lineRule="auto"/>
      <w:ind w:firstLine="720"/>
      <w:jc w:val="both"/>
    </w:pPr>
    <w:rPr>
      <w:rFonts w:ascii="Times New Roman" w:eastAsia="Times New Roman" w:hAnsi="Times New Roman" w:cs="Mangal"/>
      <w:i/>
      <w:iCs/>
      <w:sz w:val="24"/>
      <w:szCs w:val="24"/>
      <w:lang w:eastAsia="ar-SA"/>
    </w:rPr>
  </w:style>
  <w:style w:type="paragraph" w:customStyle="1" w:styleId="1f6">
    <w:name w:val="Указатель1"/>
    <w:basedOn w:val="a"/>
    <w:rsid w:val="00EB3F17"/>
    <w:pPr>
      <w:suppressLineNumbers/>
      <w:suppressAutoHyphens/>
      <w:spacing w:after="0" w:line="240" w:lineRule="auto"/>
      <w:ind w:firstLine="720"/>
      <w:jc w:val="both"/>
    </w:pPr>
    <w:rPr>
      <w:rFonts w:ascii="Times New Roman" w:eastAsia="Times New Roman" w:hAnsi="Times New Roman" w:cs="Mangal"/>
      <w:sz w:val="28"/>
      <w:szCs w:val="20"/>
      <w:lang w:eastAsia="ar-SA"/>
    </w:rPr>
  </w:style>
  <w:style w:type="paragraph" w:customStyle="1" w:styleId="1f7">
    <w:name w:val="Название объекта1"/>
    <w:basedOn w:val="a"/>
    <w:next w:val="a"/>
    <w:rsid w:val="00EB3F17"/>
    <w:pPr>
      <w:widowControl w:val="0"/>
      <w:suppressAutoHyphens/>
      <w:spacing w:before="120" w:after="120" w:line="240" w:lineRule="auto"/>
      <w:ind w:firstLine="720"/>
      <w:jc w:val="both"/>
    </w:pPr>
    <w:rPr>
      <w:rFonts w:ascii="Times New Roman" w:eastAsia="Times New Roman" w:hAnsi="Times New Roman" w:cs="Times New Roman"/>
      <w:b/>
      <w:sz w:val="28"/>
      <w:szCs w:val="20"/>
      <w:lang w:eastAsia="ar-SA"/>
    </w:rPr>
  </w:style>
  <w:style w:type="paragraph" w:customStyle="1" w:styleId="1f8">
    <w:name w:val="Текст1"/>
    <w:basedOn w:val="a"/>
    <w:rsid w:val="00EB3F17"/>
    <w:pPr>
      <w:suppressAutoHyphens/>
      <w:spacing w:after="0" w:line="240" w:lineRule="auto"/>
      <w:ind w:firstLine="720"/>
      <w:jc w:val="both"/>
    </w:pPr>
    <w:rPr>
      <w:rFonts w:ascii="Courier New" w:eastAsia="Times New Roman" w:hAnsi="Courier New" w:cs="Times New Roman"/>
      <w:sz w:val="28"/>
      <w:szCs w:val="20"/>
      <w:lang w:eastAsia="ar-SA"/>
    </w:rPr>
  </w:style>
  <w:style w:type="paragraph" w:customStyle="1" w:styleId="213">
    <w:name w:val="Основной текст с отступом 21"/>
    <w:basedOn w:val="a"/>
    <w:rsid w:val="00EB3F17"/>
    <w:pPr>
      <w:suppressAutoHyphens/>
      <w:spacing w:after="0" w:line="240" w:lineRule="auto"/>
      <w:ind w:firstLine="709"/>
      <w:jc w:val="center"/>
    </w:pPr>
    <w:rPr>
      <w:rFonts w:ascii="Times New Roman" w:eastAsia="Times New Roman" w:hAnsi="Times New Roman" w:cs="Times New Roman"/>
      <w:sz w:val="28"/>
      <w:szCs w:val="20"/>
      <w:lang w:eastAsia="ar-SA"/>
    </w:rPr>
  </w:style>
  <w:style w:type="paragraph" w:customStyle="1" w:styleId="312">
    <w:name w:val="Основной текст с отступом 31"/>
    <w:basedOn w:val="a"/>
    <w:rsid w:val="00EB3F17"/>
    <w:pPr>
      <w:suppressAutoHyphens/>
      <w:spacing w:after="0" w:line="240" w:lineRule="auto"/>
      <w:ind w:firstLine="284"/>
      <w:jc w:val="both"/>
    </w:pPr>
    <w:rPr>
      <w:rFonts w:ascii="Times New Roman" w:eastAsia="Times New Roman" w:hAnsi="Times New Roman" w:cs="Times New Roman"/>
      <w:sz w:val="28"/>
      <w:szCs w:val="20"/>
      <w:lang w:eastAsia="ar-SA"/>
    </w:rPr>
  </w:style>
  <w:style w:type="paragraph" w:customStyle="1" w:styleId="FR1">
    <w:name w:val="FR1"/>
    <w:rsid w:val="00EB3F17"/>
    <w:pPr>
      <w:widowControl w:val="0"/>
      <w:suppressAutoHyphens/>
      <w:autoSpaceDE w:val="0"/>
      <w:spacing w:after="0" w:line="240" w:lineRule="auto"/>
      <w:jc w:val="both"/>
    </w:pPr>
    <w:rPr>
      <w:rFonts w:ascii="Arial" w:eastAsia="Arial" w:hAnsi="Arial" w:cs="Arial"/>
      <w:b/>
      <w:bCs/>
      <w:i/>
      <w:iCs/>
      <w:sz w:val="16"/>
      <w:szCs w:val="16"/>
      <w:lang w:eastAsia="ar-SA"/>
    </w:rPr>
  </w:style>
  <w:style w:type="paragraph" w:customStyle="1" w:styleId="47">
    <w:name w:val="заголовок 4"/>
    <w:basedOn w:val="a"/>
    <w:next w:val="a"/>
    <w:rsid w:val="00EB3F17"/>
    <w:pPr>
      <w:keepNext/>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1f9">
    <w:name w:val="заголовок 1"/>
    <w:basedOn w:val="a"/>
    <w:next w:val="a"/>
    <w:rsid w:val="00EB3F17"/>
    <w:pPr>
      <w:keepNext/>
      <w:suppressAutoHyphens/>
      <w:autoSpaceDE w:val="0"/>
      <w:spacing w:before="240" w:after="60" w:line="240" w:lineRule="auto"/>
      <w:jc w:val="center"/>
    </w:pPr>
    <w:rPr>
      <w:rFonts w:ascii="Cooper" w:eastAsia="Times New Roman" w:hAnsi="Cooper" w:cs="Times New Roman"/>
      <w:caps/>
      <w:kern w:val="1"/>
      <w:sz w:val="48"/>
      <w:szCs w:val="48"/>
      <w:lang w:eastAsia="ar-SA"/>
    </w:rPr>
  </w:style>
  <w:style w:type="paragraph" w:customStyle="1" w:styleId="2f3">
    <w:name w:val="заголовок 2"/>
    <w:basedOn w:val="a"/>
    <w:next w:val="a"/>
    <w:rsid w:val="00EB3F17"/>
    <w:pPr>
      <w:keepNext/>
      <w:suppressAutoHyphens/>
      <w:autoSpaceDE w:val="0"/>
      <w:spacing w:before="240" w:after="60" w:line="240" w:lineRule="auto"/>
    </w:pPr>
    <w:rPr>
      <w:rFonts w:ascii="Times New Roman" w:eastAsia="Times New Roman" w:hAnsi="Times New Roman" w:cs="Times New Roman"/>
      <w:b/>
      <w:bCs/>
      <w:sz w:val="36"/>
      <w:szCs w:val="36"/>
      <w:lang w:eastAsia="ar-SA"/>
    </w:rPr>
  </w:style>
  <w:style w:type="paragraph" w:customStyle="1" w:styleId="3c">
    <w:name w:val="заголовок 3"/>
    <w:basedOn w:val="a"/>
    <w:next w:val="a"/>
    <w:rsid w:val="00EB3F17"/>
    <w:pPr>
      <w:keepNext/>
      <w:suppressAutoHyphens/>
      <w:autoSpaceDE w:val="0"/>
      <w:spacing w:before="240" w:after="60" w:line="240" w:lineRule="auto"/>
    </w:pPr>
    <w:rPr>
      <w:rFonts w:ascii="Arial" w:eastAsia="Times New Roman" w:hAnsi="Arial" w:cs="Arial"/>
      <w:sz w:val="24"/>
      <w:szCs w:val="24"/>
      <w:lang w:eastAsia="ar-SA"/>
    </w:rPr>
  </w:style>
  <w:style w:type="paragraph" w:customStyle="1" w:styleId="55">
    <w:name w:val="заголовок 5"/>
    <w:basedOn w:val="a"/>
    <w:next w:val="a"/>
    <w:rsid w:val="00EB3F17"/>
    <w:pPr>
      <w:suppressAutoHyphens/>
      <w:autoSpaceDE w:val="0"/>
      <w:spacing w:before="240" w:after="60" w:line="240" w:lineRule="auto"/>
    </w:pPr>
    <w:rPr>
      <w:rFonts w:ascii="Arial" w:eastAsia="Times New Roman" w:hAnsi="Arial" w:cs="Arial"/>
      <w:lang w:eastAsia="ar-SA"/>
    </w:rPr>
  </w:style>
  <w:style w:type="paragraph" w:customStyle="1" w:styleId="65">
    <w:name w:val="заголовок 6"/>
    <w:basedOn w:val="a"/>
    <w:next w:val="a"/>
    <w:rsid w:val="00EB3F17"/>
    <w:pPr>
      <w:suppressAutoHyphens/>
      <w:autoSpaceDE w:val="0"/>
      <w:spacing w:before="240" w:after="60" w:line="240" w:lineRule="auto"/>
    </w:pPr>
    <w:rPr>
      <w:rFonts w:ascii="Times New Roman" w:eastAsia="Times New Roman" w:hAnsi="Times New Roman" w:cs="Times New Roman"/>
      <w:i/>
      <w:iCs/>
      <w:lang w:eastAsia="ar-SA"/>
    </w:rPr>
  </w:style>
  <w:style w:type="paragraph" w:customStyle="1" w:styleId="75">
    <w:name w:val="заголовок 7"/>
    <w:basedOn w:val="a"/>
    <w:next w:val="a"/>
    <w:rsid w:val="00EB3F17"/>
    <w:pPr>
      <w:suppressAutoHyphens/>
      <w:autoSpaceDE w:val="0"/>
      <w:spacing w:before="240" w:after="60" w:line="240" w:lineRule="auto"/>
    </w:pPr>
    <w:rPr>
      <w:rFonts w:ascii="Arial" w:eastAsia="Times New Roman" w:hAnsi="Arial" w:cs="Arial"/>
      <w:sz w:val="20"/>
      <w:szCs w:val="20"/>
      <w:lang w:eastAsia="ar-SA"/>
    </w:rPr>
  </w:style>
  <w:style w:type="paragraph" w:customStyle="1" w:styleId="85">
    <w:name w:val="заголовок 8"/>
    <w:basedOn w:val="a"/>
    <w:next w:val="a"/>
    <w:rsid w:val="00EB3F17"/>
    <w:pPr>
      <w:suppressAutoHyphens/>
      <w:autoSpaceDE w:val="0"/>
      <w:spacing w:before="240" w:after="60" w:line="240" w:lineRule="auto"/>
    </w:pPr>
    <w:rPr>
      <w:rFonts w:ascii="Arial" w:eastAsia="Times New Roman" w:hAnsi="Arial" w:cs="Arial"/>
      <w:i/>
      <w:iCs/>
      <w:sz w:val="20"/>
      <w:szCs w:val="20"/>
      <w:lang w:eastAsia="ar-SA"/>
    </w:rPr>
  </w:style>
  <w:style w:type="paragraph" w:customStyle="1" w:styleId="94">
    <w:name w:val="заголовок 9"/>
    <w:basedOn w:val="a"/>
    <w:next w:val="a"/>
    <w:rsid w:val="00EB3F17"/>
    <w:pPr>
      <w:suppressAutoHyphens/>
      <w:autoSpaceDE w:val="0"/>
      <w:spacing w:before="240" w:after="60" w:line="240" w:lineRule="auto"/>
    </w:pPr>
    <w:rPr>
      <w:rFonts w:ascii="Arial" w:eastAsia="Times New Roman" w:hAnsi="Arial" w:cs="Arial"/>
      <w:b/>
      <w:bCs/>
      <w:i/>
      <w:iCs/>
      <w:sz w:val="18"/>
      <w:szCs w:val="18"/>
      <w:lang w:eastAsia="ar-SA"/>
    </w:rPr>
  </w:style>
  <w:style w:type="paragraph" w:customStyle="1" w:styleId="214">
    <w:name w:val="Основной текст 21"/>
    <w:basedOn w:val="a"/>
    <w:rsid w:val="00EB3F17"/>
    <w:pPr>
      <w:suppressAutoHyphens/>
      <w:spacing w:after="0" w:line="240" w:lineRule="auto"/>
      <w:jc w:val="both"/>
    </w:pPr>
    <w:rPr>
      <w:rFonts w:ascii="Times New Roman" w:eastAsia="Times New Roman" w:hAnsi="Times New Roman" w:cs="Times New Roman"/>
      <w:bCs/>
      <w:sz w:val="34"/>
      <w:szCs w:val="20"/>
      <w:lang w:eastAsia="ar-SA"/>
    </w:rPr>
  </w:style>
  <w:style w:type="paragraph" w:customStyle="1" w:styleId="afff0">
    <w:name w:val="Содержимое таблицы"/>
    <w:basedOn w:val="a"/>
    <w:rsid w:val="00EB3F17"/>
    <w:pPr>
      <w:suppressLineNumbers/>
      <w:suppressAutoHyphens/>
      <w:spacing w:after="0" w:line="240" w:lineRule="auto"/>
      <w:ind w:firstLine="720"/>
      <w:jc w:val="both"/>
    </w:pPr>
    <w:rPr>
      <w:rFonts w:ascii="Times New Roman" w:eastAsia="Times New Roman" w:hAnsi="Times New Roman" w:cs="Times New Roman"/>
      <w:sz w:val="28"/>
      <w:szCs w:val="20"/>
      <w:lang w:eastAsia="ar-SA"/>
    </w:rPr>
  </w:style>
  <w:style w:type="paragraph" w:customStyle="1" w:styleId="afff1">
    <w:name w:val="Заголовок таблицы"/>
    <w:basedOn w:val="afff0"/>
    <w:rsid w:val="00EB3F17"/>
    <w:pPr>
      <w:jc w:val="center"/>
    </w:pPr>
    <w:rPr>
      <w:b/>
      <w:bCs/>
    </w:rPr>
  </w:style>
  <w:style w:type="paragraph" w:customStyle="1" w:styleId="afff2">
    <w:name w:val="Содержимое врезки"/>
    <w:basedOn w:val="a3"/>
    <w:rsid w:val="00EB3F17"/>
    <w:pPr>
      <w:suppressAutoHyphens/>
      <w:spacing w:after="0"/>
      <w:ind w:firstLine="720"/>
      <w:jc w:val="both"/>
    </w:pPr>
    <w:rPr>
      <w:rFonts w:eastAsia="Times New Roman"/>
      <w:sz w:val="28"/>
      <w:szCs w:val="20"/>
      <w:lang w:eastAsia="ar-SA"/>
    </w:rPr>
  </w:style>
  <w:style w:type="character" w:styleId="afff3">
    <w:name w:val="FollowedHyperlink"/>
    <w:rsid w:val="00EB3F17"/>
    <w:rPr>
      <w:color w:val="800080"/>
      <w:u w:val="single"/>
    </w:rPr>
  </w:style>
  <w:style w:type="character" w:customStyle="1" w:styleId="texample">
    <w:name w:val="texample"/>
    <w:rsid w:val="00EB3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2767</Words>
  <Characters>15773</Characters>
  <Application>Microsoft Office Word</Application>
  <DocSecurity>0</DocSecurity>
  <Lines>131</Lines>
  <Paragraphs>37</Paragraphs>
  <ScaleCrop>false</ScaleCrop>
  <Company>SPecialiST RePack</Company>
  <LinksUpToDate>false</LinksUpToDate>
  <CharactersWithSpaces>18503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2019-10-19T07:02:00Z</dcterms:created>
  <dcterms:modified xsi:type="dcterms:W3CDTF">2019-10-19T07:06:00Z</dcterms:modified>
</cp:coreProperties>
</file>